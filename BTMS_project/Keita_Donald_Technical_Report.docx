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intelligence2.xml" ContentType="application/vnd.ms-office.intelligence2+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mc:Ignorable="w14 w15 wp14">
  <w:body>
    <w:p xmlns:wp14="http://schemas.microsoft.com/office/word/2010/wordml" w:rsidP="14F5026D" w14:paraId="001DF3E3" wp14:textId="77777777">
      <w:pPr>
        <w:pStyle w:val="36"/>
        <w:jc w:val="right"/>
        <w:rPr>
          <w:rFonts w:ascii="Arial Narrow" w:hAnsi="Arial Narrow" w:eastAsia="Arial Narrow" w:cs="Arial Narrow"/>
          <w:b w:val="1"/>
          <w:bCs w:val="1"/>
          <w:i w:val="0"/>
          <w:iCs w:val="0"/>
          <w:sz w:val="48"/>
          <w:szCs w:val="48"/>
        </w:rPr>
      </w:pPr>
      <w:r w:rsidRPr="14F5026D" w:rsidR="14F5026D">
        <w:rPr>
          <w:rFonts w:ascii="Arial Narrow" w:hAnsi="Arial Narrow" w:eastAsia="Arial Narrow" w:cs="Arial Narrow"/>
          <w:b w:val="1"/>
          <w:bCs w:val="1"/>
          <w:i w:val="0"/>
          <w:iCs w:val="0"/>
          <w:sz w:val="48"/>
          <w:szCs w:val="48"/>
        </w:rPr>
        <w:t xml:space="preserve">Banking Transaction </w:t>
      </w:r>
      <w:r w:rsidRPr="14F5026D" w:rsidR="14F5026D">
        <w:rPr>
          <w:rFonts w:ascii="Arial Narrow" w:hAnsi="Arial Narrow" w:eastAsia="Arial Narrow" w:cs="Arial Narrow"/>
          <w:b w:val="1"/>
          <w:bCs w:val="1"/>
          <w:i w:val="0"/>
          <w:iCs w:val="0"/>
          <w:sz w:val="48"/>
          <w:szCs w:val="48"/>
        </w:rPr>
        <w:t>Management</w:t>
      </w:r>
      <w:r w:rsidRPr="14F5026D" w:rsidR="14F5026D">
        <w:rPr>
          <w:rFonts w:ascii="Arial Narrow" w:hAnsi="Arial Narrow" w:eastAsia="Arial Narrow" w:cs="Arial Narrow"/>
          <w:b w:val="1"/>
          <w:bCs w:val="1"/>
          <w:i w:val="0"/>
          <w:iCs w:val="0"/>
          <w:sz w:val="48"/>
          <w:szCs w:val="48"/>
        </w:rPr>
        <w:t xml:space="preserve"> System (BTMS)</w:t>
      </w:r>
    </w:p>
    <w:p w:rsidR="43E12D72" w:rsidP="14F5026D" w:rsidRDefault="43E12D72" w14:paraId="6F0ED8A0" w14:textId="2318B296">
      <w:pPr>
        <w:pStyle w:val="1"/>
        <w:jc w:val="right"/>
        <w:rPr>
          <w:rFonts w:ascii="Arial Narrow" w:hAnsi="Arial Narrow" w:eastAsia="Arial Narrow" w:cs="Arial Narrow"/>
          <w:b w:val="1"/>
          <w:bCs w:val="1"/>
          <w:i w:val="0"/>
          <w:iCs w:val="0"/>
          <w:sz w:val="48"/>
          <w:szCs w:val="48"/>
        </w:rPr>
      </w:pPr>
      <w:r w:rsidRPr="14F5026D" w:rsidR="43E12D72">
        <w:rPr>
          <w:rFonts w:ascii="Arial Narrow" w:hAnsi="Arial Narrow" w:eastAsia="Arial Narrow" w:cs="Arial Narrow"/>
          <w:b w:val="1"/>
          <w:bCs w:val="1"/>
          <w:i w:val="0"/>
          <w:iCs w:val="0"/>
          <w:sz w:val="48"/>
          <w:szCs w:val="48"/>
        </w:rPr>
        <w:t>Database Designed Document</w:t>
      </w:r>
    </w:p>
    <w:p w:rsidR="10506B0C" w:rsidP="14F5026D" w:rsidRDefault="10506B0C" w14:paraId="647EBE11" w14:textId="23BB9FFA">
      <w:pPr>
        <w:pStyle w:val="1"/>
        <w:jc w:val="right"/>
        <w:rPr>
          <w:rFonts w:ascii="Arial Narrow" w:hAnsi="Arial Narrow" w:eastAsia="Arial Narrow" w:cs="Arial Narrow"/>
          <w:b w:val="1"/>
          <w:bCs w:val="1"/>
          <w:i w:val="0"/>
          <w:iCs w:val="0"/>
          <w:sz w:val="48"/>
          <w:szCs w:val="48"/>
          <w:u w:val="single"/>
        </w:rPr>
      </w:pPr>
      <w:r w:rsidRPr="14F5026D" w:rsidR="10506B0C">
        <w:rPr>
          <w:rFonts w:ascii="Arial Narrow" w:hAnsi="Arial Narrow" w:eastAsia="Arial Narrow" w:cs="Arial Narrow"/>
          <w:b w:val="1"/>
          <w:bCs w:val="1"/>
          <w:i w:val="0"/>
          <w:iCs w:val="0"/>
          <w:sz w:val="48"/>
          <w:szCs w:val="48"/>
          <w:u w:val="single"/>
        </w:rPr>
        <w:t>---------------------------------------------------------------</w:t>
      </w:r>
      <w:r w:rsidRPr="14F5026D" w:rsidR="2C59C210">
        <w:rPr>
          <w:rFonts w:ascii="Arial Narrow" w:hAnsi="Arial Narrow" w:eastAsia="Arial Narrow" w:cs="Arial Narrow"/>
          <w:b w:val="1"/>
          <w:bCs w:val="1"/>
          <w:i w:val="0"/>
          <w:iCs w:val="0"/>
          <w:sz w:val="48"/>
          <w:szCs w:val="48"/>
          <w:u w:val="single"/>
        </w:rPr>
        <w:t>-</w:t>
      </w:r>
    </w:p>
    <w:p w:rsidR="10506B0C" w:rsidP="14F5026D" w:rsidRDefault="10506B0C" w14:paraId="1BA0A05F" w14:textId="69F2AE25">
      <w:pPr>
        <w:pStyle w:val="1"/>
        <w:jc w:val="right"/>
        <w:rPr>
          <w:rFonts w:ascii="Arial Narrow" w:hAnsi="Arial Narrow" w:eastAsia="Arial Narrow" w:cs="Arial Narrow"/>
          <w:b w:val="1"/>
          <w:bCs w:val="1"/>
          <w:i w:val="0"/>
          <w:iCs w:val="0"/>
          <w:sz w:val="32"/>
          <w:szCs w:val="32"/>
        </w:rPr>
      </w:pPr>
      <w:r w:rsidRPr="14F5026D" w:rsidR="10506B0C">
        <w:rPr>
          <w:rFonts w:ascii="Arial Narrow" w:hAnsi="Arial Narrow" w:eastAsia="Arial Narrow" w:cs="Arial Narrow"/>
          <w:b w:val="1"/>
          <w:bCs w:val="1"/>
          <w:i w:val="0"/>
          <w:iCs w:val="0"/>
          <w:sz w:val="32"/>
          <w:szCs w:val="32"/>
        </w:rPr>
        <w:t>Version 08.25</w:t>
      </w:r>
    </w:p>
    <w:p w:rsidR="10506B0C" w:rsidP="14F5026D" w:rsidRDefault="10506B0C" w14:paraId="40DAA4EB" w14:textId="020AC834">
      <w:pPr>
        <w:pStyle w:val="1"/>
        <w:jc w:val="right"/>
        <w:rPr>
          <w:rFonts w:ascii="Arial Narrow" w:hAnsi="Arial Narrow" w:eastAsia="Arial Narrow" w:cs="Arial Narrow"/>
          <w:b w:val="1"/>
          <w:bCs w:val="1"/>
          <w:i w:val="0"/>
          <w:iCs w:val="0"/>
          <w:sz w:val="32"/>
          <w:szCs w:val="32"/>
        </w:rPr>
      </w:pPr>
      <w:r w:rsidRPr="14F5026D" w:rsidR="10506B0C">
        <w:rPr>
          <w:rFonts w:ascii="Arial Narrow" w:hAnsi="Arial Narrow" w:eastAsia="Arial Narrow" w:cs="Arial Narrow"/>
          <w:b w:val="1"/>
          <w:bCs w:val="1"/>
          <w:i w:val="0"/>
          <w:iCs w:val="0"/>
          <w:sz w:val="32"/>
          <w:szCs w:val="32"/>
        </w:rPr>
        <w:t>08/05/2025</w:t>
      </w:r>
    </w:p>
    <w:p xmlns:wp14="http://schemas.microsoft.com/office/word/2010/wordml" w14:paraId="7082774E" wp14:textId="77777777">
      <w:r>
        <w:br w:type="page"/>
      </w:r>
    </w:p>
    <w:p xmlns:wp14="http://schemas.microsoft.com/office/word/2010/wordml" w:rsidP="14F5026D" w14:paraId="364AC46E" wp14:textId="77777777">
      <w:pPr>
        <w:pStyle w:val="1"/>
        <w:rPr>
          <w:b w:val="1"/>
          <w:bCs w:val="1"/>
          <w:sz w:val="28"/>
          <w:szCs w:val="28"/>
        </w:rPr>
      </w:pPr>
      <w:r w:rsidRPr="14F5026D" w:rsidR="14F5026D">
        <w:rPr>
          <w:rStyle w:val="11"/>
          <w:b w:val="1"/>
          <w:bCs w:val="1"/>
          <w:sz w:val="28"/>
          <w:szCs w:val="28"/>
        </w:rPr>
        <w:t>1. Introduction</w:t>
      </w:r>
    </w:p>
    <w:p xmlns:wp14="http://schemas.microsoft.com/office/word/2010/wordml" w14:paraId="1F1E3D44" wp14:textId="77777777">
      <w:r w:rsidR="14F5026D">
        <w:rPr/>
        <w:t xml:space="preserve">Banking Transaction Management System (BTMS) is a banking system that aims to bring satisfactory transaction processes, account management, and security enforcement within a banking environment for users who hold a bank account. An overview of the different processes needs to be translated into a database so bank authorities can take good decisions to respond to issues related to banking and improve the banking system. The overall purpose of such a database is to create a robust database that will </w:t>
      </w:r>
      <w:r w:rsidR="14F5026D">
        <w:rPr/>
        <w:t>assist</w:t>
      </w:r>
      <w:r w:rsidR="14F5026D">
        <w:rPr/>
        <w:t xml:space="preserve"> end users in decision-making.</w:t>
      </w:r>
    </w:p>
    <w:p w:rsidR="14F5026D" w:rsidRDefault="14F5026D" w14:paraId="249BEE90" w14:textId="1E68528F"/>
    <w:p xmlns:wp14="http://schemas.microsoft.com/office/word/2010/wordml" w:rsidP="14F5026D" w14:paraId="402DC1A3" wp14:textId="77777777">
      <w:pPr>
        <w:pStyle w:val="1"/>
        <w:rPr>
          <w:b w:val="1"/>
          <w:bCs w:val="1"/>
          <w:sz w:val="28"/>
          <w:szCs w:val="28"/>
        </w:rPr>
      </w:pPr>
      <w:r w:rsidRPr="14F5026D" w:rsidR="14F5026D">
        <w:rPr>
          <w:b w:val="1"/>
          <w:bCs w:val="1"/>
          <w:sz w:val="28"/>
          <w:szCs w:val="28"/>
        </w:rPr>
        <w:t>2. Overview</w:t>
      </w:r>
    </w:p>
    <w:p xmlns:wp14="http://schemas.microsoft.com/office/word/2010/wordml" w14:paraId="0B6D55FC" wp14:textId="77777777">
      <w:r w:rsidR="14F5026D">
        <w:rPr/>
        <w:t xml:space="preserve">This report outlines the design and implementation of the Banking Transaction Management System (BTMS), a system intended to </w:t>
      </w:r>
      <w:r w:rsidR="14F5026D">
        <w:rPr/>
        <w:t>optimize</w:t>
      </w:r>
      <w:r w:rsidR="14F5026D">
        <w:rPr/>
        <w:t xml:space="preserve"> transaction processing, ensure account security, and streamline account management in banking institutions. The design incorporates best practices in relational database design and Oracle technologies.</w:t>
      </w:r>
    </w:p>
    <w:p w:rsidR="14F5026D" w:rsidRDefault="14F5026D" w14:paraId="00253729" w14:textId="739F4490"/>
    <w:p xmlns:wp14="http://schemas.microsoft.com/office/word/2010/wordml" w:rsidP="14F5026D" w14:paraId="76B5AAB2" wp14:textId="77777777">
      <w:pPr>
        <w:pStyle w:val="1"/>
        <w:rPr>
          <w:b w:val="1"/>
          <w:bCs w:val="1"/>
          <w:sz w:val="28"/>
          <w:szCs w:val="28"/>
        </w:rPr>
      </w:pPr>
      <w:r w:rsidRPr="14F5026D" w:rsidR="14F5026D">
        <w:rPr>
          <w:b w:val="1"/>
          <w:bCs w:val="1"/>
          <w:sz w:val="28"/>
          <w:szCs w:val="28"/>
        </w:rPr>
        <w:t>3. Literature Review</w:t>
      </w:r>
    </w:p>
    <w:p xmlns:wp14="http://schemas.microsoft.com/office/word/2010/wordml" w14:paraId="6D95A6FC" wp14:textId="77777777">
      <w:r w:rsidR="14F5026D">
        <w:rPr/>
        <w:t xml:space="preserve">Research and projects in similar domains </w:t>
      </w:r>
      <w:r w:rsidR="14F5026D">
        <w:rPr/>
        <w:t>indicate</w:t>
      </w:r>
      <w:r w:rsidR="14F5026D">
        <w:rPr/>
        <w:t xml:space="preserve"> the criticality of data consistency, security, and scalable architecture in banking systems. This project draws inspiration from established models in banking information systems and academic case studies on relational databases.</w:t>
      </w:r>
    </w:p>
    <w:p w:rsidR="14F5026D" w:rsidRDefault="14F5026D" w14:paraId="7E9B0B44" w14:textId="6718DBAD"/>
    <w:p xmlns:wp14="http://schemas.microsoft.com/office/word/2010/wordml" w:rsidP="14F5026D" w14:paraId="27B697FB" wp14:textId="77777777">
      <w:pPr>
        <w:pStyle w:val="1"/>
        <w:rPr>
          <w:b w:val="1"/>
          <w:bCs w:val="1"/>
          <w:sz w:val="28"/>
          <w:szCs w:val="28"/>
        </w:rPr>
      </w:pPr>
      <w:r w:rsidRPr="14F5026D" w:rsidR="14F5026D">
        <w:rPr>
          <w:b w:val="1"/>
          <w:bCs w:val="1"/>
          <w:sz w:val="28"/>
          <w:szCs w:val="28"/>
        </w:rPr>
        <w:t>4. Assumptions, Constraints, and Risks</w:t>
      </w:r>
    </w:p>
    <w:p xmlns:wp14="http://schemas.microsoft.com/office/word/2010/wordml" w:rsidP="14F5026D" w14:paraId="3468C0E2" wp14:textId="77777777">
      <w:pPr>
        <w:pStyle w:val="1"/>
        <w:rPr>
          <w:sz w:val="28"/>
          <w:szCs w:val="28"/>
        </w:rPr>
      </w:pPr>
      <w:r w:rsidRPr="14F5026D" w:rsidR="14F5026D">
        <w:rPr>
          <w:sz w:val="28"/>
          <w:szCs w:val="28"/>
        </w:rPr>
        <w:t>4.1 Assumptions</w:t>
      </w:r>
    </w:p>
    <w:p xmlns:wp14="http://schemas.microsoft.com/office/word/2010/wordml" w14:paraId="28775E81" wp14:textId="77777777">
      <w:r>
        <w:t>The system is assumed to operate within a virtual lab environment provided by UMGC, using Oracle 19c DBMS. It is assumed that users interacting with the system have basic database literacy.</w:t>
      </w:r>
    </w:p>
    <w:p xmlns:wp14="http://schemas.microsoft.com/office/word/2010/wordml" w:rsidP="14F5026D" w14:paraId="425E140D" wp14:textId="77777777">
      <w:pPr>
        <w:pStyle w:val="1"/>
        <w:rPr>
          <w:sz w:val="28"/>
          <w:szCs w:val="28"/>
        </w:rPr>
      </w:pPr>
      <w:r w:rsidRPr="14F5026D" w:rsidR="14F5026D">
        <w:rPr>
          <w:sz w:val="28"/>
          <w:szCs w:val="28"/>
        </w:rPr>
        <w:t>4.2 Constraints</w:t>
      </w:r>
    </w:p>
    <w:p xmlns:wp14="http://schemas.microsoft.com/office/word/2010/wordml" w14:paraId="3C6FE7BB" wp14:textId="77777777">
      <w:r>
        <w:t>The system focuses solely on backend development using SQL. No GUI or frontend integrations are included. DCL and stored procedures are out of scope.</w:t>
      </w:r>
    </w:p>
    <w:p xmlns:wp14="http://schemas.microsoft.com/office/word/2010/wordml" w:rsidP="14F5026D" w14:paraId="3FBDBB74" wp14:textId="77777777">
      <w:pPr>
        <w:pStyle w:val="1"/>
        <w:rPr>
          <w:sz w:val="28"/>
          <w:szCs w:val="28"/>
        </w:rPr>
      </w:pPr>
      <w:r w:rsidRPr="14F5026D" w:rsidR="14F5026D">
        <w:rPr>
          <w:sz w:val="28"/>
          <w:szCs w:val="28"/>
        </w:rPr>
        <w:t>4.3 Risks</w:t>
      </w:r>
    </w:p>
    <w:p xmlns:wp14="http://schemas.microsoft.com/office/word/2010/wordml" w14:paraId="123EA24A" wp14:textId="77777777">
      <w:r w:rsidR="14F5026D">
        <w:rPr/>
        <w:t xml:space="preserve">Potential risks include data redundancy if normalization is not enforced, loss of referential integrity if foreign key constraints are not </w:t>
      </w:r>
      <w:r w:rsidR="14F5026D">
        <w:rPr/>
        <w:t>maintained</w:t>
      </w:r>
      <w:r w:rsidR="14F5026D">
        <w:rPr/>
        <w:t>, and security threats if audit trails are not implemented adequately.</w:t>
      </w:r>
    </w:p>
    <w:p w:rsidR="14F5026D" w:rsidRDefault="14F5026D" w14:paraId="786A60BC" w14:textId="04ADFAF0"/>
    <w:p xmlns:wp14="http://schemas.microsoft.com/office/word/2010/wordml" w:rsidP="14F5026D" w14:paraId="66096F27" wp14:textId="77777777">
      <w:pPr>
        <w:pStyle w:val="1"/>
        <w:rPr>
          <w:b w:val="1"/>
          <w:bCs w:val="1"/>
          <w:sz w:val="28"/>
          <w:szCs w:val="28"/>
        </w:rPr>
      </w:pPr>
      <w:r w:rsidRPr="14F5026D" w:rsidR="14F5026D">
        <w:rPr>
          <w:b w:val="1"/>
          <w:bCs w:val="1"/>
          <w:sz w:val="28"/>
          <w:szCs w:val="28"/>
        </w:rPr>
        <w:t>5. Design Decisions</w:t>
      </w:r>
    </w:p>
    <w:p xmlns:wp14="http://schemas.microsoft.com/office/word/2010/wordml" w:rsidP="14F5026D" w14:paraId="38D4517B" wp14:textId="77777777">
      <w:pPr>
        <w:pStyle w:val="1"/>
        <w:rPr>
          <w:sz w:val="28"/>
          <w:szCs w:val="28"/>
        </w:rPr>
      </w:pPr>
      <w:r w:rsidRPr="14F5026D" w:rsidR="14F5026D">
        <w:rPr>
          <w:sz w:val="28"/>
          <w:szCs w:val="28"/>
        </w:rPr>
        <w:t>5.1 Key Factors Influencing Design</w:t>
      </w:r>
    </w:p>
    <w:p xmlns:wp14="http://schemas.microsoft.com/office/word/2010/wordml" w14:paraId="557F25E4" wp14:textId="77777777">
      <w:r>
        <w:t>Key factors include system performance, referential integrity, data consistency, scalability, and ease of maintenance. The use of surrogate keys and audit columns ensures tracking of modifications. Views and indexes improve read performance.</w:t>
      </w:r>
    </w:p>
    <w:p xmlns:wp14="http://schemas.microsoft.com/office/word/2010/wordml" w:rsidP="14F5026D" w14:paraId="59FB351A" wp14:textId="77777777">
      <w:pPr>
        <w:pStyle w:val="1"/>
        <w:rPr>
          <w:sz w:val="28"/>
          <w:szCs w:val="28"/>
        </w:rPr>
      </w:pPr>
      <w:r w:rsidRPr="14F5026D" w:rsidR="14F5026D">
        <w:rPr>
          <w:sz w:val="28"/>
          <w:szCs w:val="28"/>
        </w:rPr>
        <w:t>5.2 Functional Design Decisions</w:t>
      </w:r>
    </w:p>
    <w:p xmlns:wp14="http://schemas.microsoft.com/office/word/2010/wordml" w14:paraId="0C4B5D52" wp14:textId="77777777">
      <w:r>
        <w:t>The system accepts insertions of customer, account, transaction, and branch data, with validation rules on account types, transaction types, and relationships. It produces reports via SQL queries and views. Data input is transactional, and queries support both analytics and auditing.</w:t>
      </w:r>
    </w:p>
    <w:p xmlns:wp14="http://schemas.microsoft.com/office/word/2010/wordml" w:rsidP="14F5026D" w14:paraId="45B4D3AC" wp14:textId="77777777">
      <w:pPr>
        <w:pStyle w:val="1"/>
        <w:rPr>
          <w:sz w:val="28"/>
          <w:szCs w:val="28"/>
        </w:rPr>
      </w:pPr>
      <w:r w:rsidRPr="14F5026D" w:rsidR="14F5026D">
        <w:rPr>
          <w:sz w:val="28"/>
          <w:szCs w:val="28"/>
        </w:rPr>
        <w:t>5.3 DBMS Decisions</w:t>
      </w:r>
    </w:p>
    <w:p xmlns:wp14="http://schemas.microsoft.com/office/word/2010/wordml" w14:paraId="52C5EFFD" wp14:textId="77777777">
      <w:r>
        <w:t>Oracle 19c was selected for its enterprise-grade features and compatibility with the Virtual Lab Environment. Oracle SQL Developer served as the development IDE. Sequence and trigger mechanisms were used for surrogate key generation.</w:t>
      </w:r>
    </w:p>
    <w:p xmlns:wp14="http://schemas.microsoft.com/office/word/2010/wordml" w:rsidP="14F5026D" w14:paraId="7B50F46C" wp14:textId="77777777">
      <w:pPr>
        <w:pStyle w:val="1"/>
        <w:rPr>
          <w:sz w:val="28"/>
          <w:szCs w:val="28"/>
        </w:rPr>
      </w:pPr>
      <w:r w:rsidRPr="14F5026D" w:rsidR="14F5026D">
        <w:rPr>
          <w:sz w:val="28"/>
          <w:szCs w:val="28"/>
        </w:rPr>
        <w:t>5.4 Security and Privacy Design Decisions</w:t>
      </w:r>
    </w:p>
    <w:p xmlns:wp14="http://schemas.microsoft.com/office/word/2010/wordml" w14:paraId="4B77B0A2" wp14:textId="77777777">
      <w:r>
        <w:t>Surrogate key tracking and audit columns are employed for accountability. Views abstract sensitive audit data from end-user access. Only business-relevant attributes are exposed through views.</w:t>
      </w:r>
    </w:p>
    <w:p xmlns:wp14="http://schemas.microsoft.com/office/word/2010/wordml" w:rsidP="14F5026D" w14:paraId="721502B7" wp14:textId="77777777">
      <w:pPr>
        <w:pStyle w:val="1"/>
        <w:rPr>
          <w:sz w:val="28"/>
          <w:szCs w:val="28"/>
        </w:rPr>
      </w:pPr>
      <w:r w:rsidRPr="14F5026D" w:rsidR="14F5026D">
        <w:rPr>
          <w:sz w:val="28"/>
          <w:szCs w:val="28"/>
        </w:rPr>
        <w:t>5.5 Performance and Maintenance Design Decisions</w:t>
      </w:r>
    </w:p>
    <w:p xmlns:wp14="http://schemas.microsoft.com/office/word/2010/wordml" w14:paraId="09E4989E" wp14:textId="124508FA">
      <w:r w:rsidR="14F5026D">
        <w:rPr/>
        <w:t xml:space="preserve">Indexes on </w:t>
      </w:r>
      <w:r w:rsidR="14F5026D">
        <w:rPr/>
        <w:t>frequently</w:t>
      </w:r>
      <w:r w:rsidR="14F5026D">
        <w:rPr/>
        <w:t xml:space="preserve"> queried fields </w:t>
      </w:r>
      <w:r w:rsidR="0CBB5063">
        <w:rPr/>
        <w:t xml:space="preserve">such as </w:t>
      </w:r>
      <w:r w:rsidR="14F5026D">
        <w:rPr/>
        <w:t>foreign keys, balance, transaction type support fast querying. Views support summary reporting. Data partitioning is logical, with foreign key constraints ensuring data consistency. Sequences auto-generate primary keys to minimize human error. Maintenance strategies include view abstraction and normalized design for scalability.</w:t>
      </w:r>
    </w:p>
    <w:p w:rsidR="14F5026D" w:rsidRDefault="14F5026D" w14:paraId="1CF2112D" w14:textId="34C47891"/>
    <w:p xmlns:wp14="http://schemas.microsoft.com/office/word/2010/wordml" w:rsidP="14F5026D" w14:paraId="59493D2D" wp14:textId="77777777">
      <w:pPr>
        <w:pStyle w:val="1"/>
        <w:rPr>
          <w:b w:val="1"/>
          <w:bCs w:val="1"/>
          <w:sz w:val="28"/>
          <w:szCs w:val="28"/>
        </w:rPr>
      </w:pPr>
      <w:r w:rsidRPr="14F5026D" w:rsidR="14F5026D">
        <w:rPr>
          <w:b w:val="1"/>
          <w:bCs w:val="1"/>
          <w:sz w:val="28"/>
          <w:szCs w:val="28"/>
        </w:rPr>
        <w:t>6. Statement of Work</w:t>
      </w:r>
    </w:p>
    <w:p xmlns:wp14="http://schemas.microsoft.com/office/word/2010/wordml" w:rsidP="14F5026D" w14:paraId="610E3C04" wp14:textId="77777777">
      <w:pPr>
        <w:pStyle w:val="1"/>
        <w:rPr>
          <w:sz w:val="28"/>
          <w:szCs w:val="28"/>
        </w:rPr>
      </w:pPr>
      <w:r w:rsidRPr="14F5026D" w:rsidR="14F5026D">
        <w:rPr>
          <w:sz w:val="28"/>
          <w:szCs w:val="28"/>
        </w:rPr>
        <w:t>6.1 Executive Summary</w:t>
      </w:r>
    </w:p>
    <w:p xmlns:wp14="http://schemas.microsoft.com/office/word/2010/wordml" w14:paraId="68377840" wp14:textId="77777777">
      <w:r>
        <w:t xml:space="preserve">Banking Transaction Management System (BTMS) is a banking system that aims to bring satisfactory transaction processes, account management, and security enforcement within a banking environment for users who hold a bank account. An overview of the different processes needs to be translated into a database so bank authorities can </w:t>
      </w:r>
      <w:r>
        <w:rPr>
          <w:lang w:val="en-US"/>
        </w:rPr>
        <w:t>make informed</w:t>
      </w:r>
      <w:r>
        <w:t xml:space="preserve"> decisions to respond to issues related to banking and improve the banking system. The overall purpose of such a database is to create a robust </w:t>
      </w:r>
      <w:r>
        <w:rPr>
          <w:lang w:val="en-US"/>
        </w:rPr>
        <w:t>system</w:t>
      </w:r>
      <w:r>
        <w:t xml:space="preserve"> that will assist end users in decision-making.</w:t>
      </w:r>
    </w:p>
    <w:p xmlns:wp14="http://schemas.microsoft.com/office/word/2010/wordml" w:rsidP="14F5026D" w14:paraId="4436BCF2" wp14:textId="77777777">
      <w:pPr>
        <w:pStyle w:val="1"/>
        <w:rPr>
          <w:sz w:val="28"/>
          <w:szCs w:val="28"/>
        </w:rPr>
      </w:pPr>
      <w:r w:rsidRPr="14F5026D" w:rsidR="14F5026D">
        <w:rPr>
          <w:sz w:val="28"/>
          <w:szCs w:val="28"/>
        </w:rPr>
        <w:t>6.2 Objectives</w:t>
      </w:r>
    </w:p>
    <w:p w:rsidR="7A65B548" w:rsidRDefault="7A65B548" w14:paraId="181E43BA" w14:textId="29404CC1">
      <w:r w:rsidR="7A65B548">
        <w:rPr/>
        <w:t xml:space="preserve">To satisfy the purpose of building a robust BTMS database, the project will be divided into four goals. And each goal will be split into measurable and achievable steps. </w:t>
      </w:r>
    </w:p>
    <w:p w:rsidR="7A65B548" w:rsidP="14F5026D" w:rsidRDefault="7A65B548" w14:paraId="4E6FB708" w14:textId="4B1F4918">
      <w:pPr>
        <w:pStyle w:val="143"/>
        <w:numPr>
          <w:ilvl w:val="0"/>
          <w:numId w:val="21"/>
        </w:numPr>
        <w:rPr>
          <w:sz w:val="22"/>
          <w:szCs w:val="22"/>
        </w:rPr>
      </w:pPr>
      <w:r w:rsidRPr="14F5026D" w:rsidR="7A65B548">
        <w:rPr>
          <w:u w:val="single"/>
        </w:rPr>
        <w:t>SOW – Statement of Work</w:t>
      </w:r>
      <w:r w:rsidR="7A65B548">
        <w:rPr/>
        <w:t xml:space="preserve"> – Week 4</w:t>
      </w:r>
      <w:r w:rsidR="7A65B548">
        <w:rPr/>
        <w:t xml:space="preserve"> </w:t>
      </w:r>
    </w:p>
    <w:p w:rsidR="7A65B548" w:rsidP="14F5026D" w:rsidRDefault="7A65B548" w14:paraId="7E4FD8E5" w14:textId="7C41D0E5">
      <w:pPr>
        <w:pStyle w:val="1"/>
      </w:pPr>
      <w:r w:rsidR="7A65B548">
        <w:rPr/>
        <w:t xml:space="preserve">Develop a comprehensive document (minimum 1–2 pages) outlining the necessity of creating, designing, and implementing the BTMS database. The SOW should include: </w:t>
      </w:r>
    </w:p>
    <w:p w:rsidR="7A65B548" w:rsidP="14F5026D" w:rsidRDefault="7A65B548" w14:paraId="25FB1914" w14:textId="67A658C1">
      <w:pPr>
        <w:pStyle w:val="143"/>
        <w:numPr>
          <w:ilvl w:val="0"/>
          <w:numId w:val="22"/>
        </w:numPr>
        <w:rPr>
          <w:sz w:val="22"/>
          <w:szCs w:val="22"/>
        </w:rPr>
      </w:pPr>
      <w:r w:rsidR="7A65B548">
        <w:rPr/>
        <w:t xml:space="preserve">Executive Summary: A concise overview detailing the significance of the project and its intended impact. </w:t>
      </w:r>
    </w:p>
    <w:p w:rsidR="7A65B548" w:rsidP="14F5026D" w:rsidRDefault="7A65B548" w14:paraId="5C0AFB04" w14:textId="5317123B">
      <w:pPr>
        <w:pStyle w:val="143"/>
        <w:numPr>
          <w:ilvl w:val="0"/>
          <w:numId w:val="22"/>
        </w:numPr>
        <w:rPr>
          <w:sz w:val="22"/>
          <w:szCs w:val="22"/>
        </w:rPr>
      </w:pPr>
      <w:r w:rsidR="7A65B548">
        <w:rPr/>
        <w:t xml:space="preserve">Purpose and Objectives: Clearly define the database’s role, its goals, and expected outcomes. </w:t>
      </w:r>
    </w:p>
    <w:p w:rsidR="7A65B548" w:rsidP="14F5026D" w:rsidRDefault="7A65B548" w14:paraId="7567BF7F" w14:textId="7E7E159F">
      <w:pPr>
        <w:pStyle w:val="143"/>
        <w:numPr>
          <w:ilvl w:val="0"/>
          <w:numId w:val="22"/>
        </w:numPr>
        <w:rPr>
          <w:sz w:val="22"/>
          <w:szCs w:val="22"/>
        </w:rPr>
      </w:pPr>
      <w:r w:rsidR="7A65B548">
        <w:rPr/>
        <w:t xml:space="preserve">Technical Specifications: Provide a thorough explanation of the technologies involved, including database design diagrams, DBMS selection, </w:t>
      </w:r>
      <w:r w:rsidR="7A65B548">
        <w:rPr/>
        <w:t>hardware</w:t>
      </w:r>
      <w:r w:rsidR="7A65B548">
        <w:rPr/>
        <w:t xml:space="preserve"> and software requirements, and essential DDL and DML components. </w:t>
      </w:r>
    </w:p>
    <w:p w:rsidR="14F5026D" w:rsidP="14F5026D" w:rsidRDefault="14F5026D" w14:paraId="0C7069DB" w14:textId="60D8A93D">
      <w:pPr>
        <w:pStyle w:val="143"/>
        <w:ind w:left="720"/>
        <w:rPr>
          <w:sz w:val="22"/>
          <w:szCs w:val="22"/>
        </w:rPr>
      </w:pPr>
    </w:p>
    <w:p w:rsidR="7A65B548" w:rsidP="14F5026D" w:rsidRDefault="7A65B548" w14:paraId="2BF7CFF5" w14:textId="7E443645">
      <w:pPr>
        <w:pStyle w:val="143"/>
        <w:numPr>
          <w:ilvl w:val="0"/>
          <w:numId w:val="21"/>
        </w:numPr>
        <w:rPr>
          <w:sz w:val="22"/>
          <w:szCs w:val="22"/>
        </w:rPr>
      </w:pPr>
      <w:r w:rsidRPr="14F5026D" w:rsidR="7A65B548">
        <w:rPr>
          <w:u w:val="single"/>
        </w:rPr>
        <w:t>Create a requirement definition document</w:t>
      </w:r>
      <w:r w:rsidR="7A65B548">
        <w:rPr/>
        <w:t xml:space="preserve"> – Week 6  </w:t>
      </w:r>
    </w:p>
    <w:p w:rsidR="7A65B548" w:rsidP="14F5026D" w:rsidRDefault="7A65B548" w14:paraId="38549728" w14:textId="5E029F38">
      <w:pPr>
        <w:pStyle w:val="1"/>
      </w:pPr>
      <w:r w:rsidR="7A65B548">
        <w:rPr/>
        <w:t xml:space="preserve">In this section of the project, the business requirements and business rules will be specified. </w:t>
      </w:r>
      <w:r w:rsidR="7A65B548">
        <w:rPr/>
        <w:t xml:space="preserve"> </w:t>
      </w:r>
    </w:p>
    <w:p w:rsidR="7A65B548" w:rsidP="14F5026D" w:rsidRDefault="7A65B548" w14:paraId="0E491408" w14:textId="13B12EF9">
      <w:pPr>
        <w:pStyle w:val="143"/>
        <w:numPr>
          <w:ilvl w:val="0"/>
          <w:numId w:val="23"/>
        </w:numPr>
        <w:rPr>
          <w:sz w:val="22"/>
          <w:szCs w:val="22"/>
        </w:rPr>
      </w:pPr>
      <w:r w:rsidR="7A65B548">
        <w:rPr/>
        <w:t xml:space="preserve">Describe each entity and its main attributes. </w:t>
      </w:r>
    </w:p>
    <w:p w:rsidR="7A65B548" w:rsidP="14F5026D" w:rsidRDefault="7A65B548" w14:paraId="46373869" w14:textId="41793205">
      <w:pPr>
        <w:pStyle w:val="143"/>
        <w:numPr>
          <w:ilvl w:val="0"/>
          <w:numId w:val="23"/>
        </w:numPr>
        <w:rPr>
          <w:sz w:val="22"/>
          <w:szCs w:val="22"/>
        </w:rPr>
      </w:pPr>
      <w:r w:rsidR="7A65B548">
        <w:rPr/>
        <w:t xml:space="preserve">Describe each relationship and the cardinality from both directions of the relationship including business rules </w:t>
      </w:r>
    </w:p>
    <w:p w:rsidR="7A65B548" w:rsidP="14F5026D" w:rsidRDefault="7A65B548" w14:paraId="1276A6C3" w14:textId="301E50FA">
      <w:pPr>
        <w:pStyle w:val="143"/>
        <w:numPr>
          <w:ilvl w:val="0"/>
          <w:numId w:val="23"/>
        </w:numPr>
        <w:rPr>
          <w:sz w:val="22"/>
          <w:szCs w:val="22"/>
        </w:rPr>
      </w:pPr>
      <w:r w:rsidR="7A65B548">
        <w:rPr/>
        <w:t xml:space="preserve">Describe any other assumptions and special considerations you may have. </w:t>
      </w:r>
    </w:p>
    <w:p w:rsidR="7A65B548" w:rsidP="14F5026D" w:rsidRDefault="7A65B548" w14:paraId="7A63B8FB" w14:textId="341567FE">
      <w:pPr>
        <w:pStyle w:val="1"/>
      </w:pPr>
      <w:r w:rsidR="7A65B548">
        <w:rPr/>
        <w:t xml:space="preserve"> </w:t>
      </w:r>
    </w:p>
    <w:p w:rsidR="7A65B548" w:rsidP="14F5026D" w:rsidRDefault="7A65B548" w14:paraId="436FAD6F" w14:textId="75E5537E">
      <w:pPr>
        <w:pStyle w:val="143"/>
        <w:numPr>
          <w:ilvl w:val="0"/>
          <w:numId w:val="21"/>
        </w:numPr>
        <w:rPr>
          <w:sz w:val="22"/>
          <w:szCs w:val="22"/>
        </w:rPr>
      </w:pPr>
      <w:r w:rsidRPr="14F5026D" w:rsidR="7A65B548">
        <w:rPr>
          <w:u w:val="single"/>
        </w:rPr>
        <w:t>Design BTMS database by creating the Entity Relationship Diagram (ERD)</w:t>
      </w:r>
      <w:r w:rsidR="7A65B548">
        <w:rPr/>
        <w:t xml:space="preserve">. - Week 6  </w:t>
      </w:r>
    </w:p>
    <w:p w:rsidR="7A65B548" w:rsidP="14F5026D" w:rsidRDefault="7A65B548" w14:paraId="419CEA69" w14:textId="6D72C537">
      <w:pPr>
        <w:pStyle w:val="143"/>
        <w:numPr>
          <w:ilvl w:val="0"/>
          <w:numId w:val="31"/>
        </w:numPr>
        <w:rPr>
          <w:sz w:val="22"/>
          <w:szCs w:val="22"/>
        </w:rPr>
      </w:pPr>
      <w:r w:rsidR="7A65B548">
        <w:rPr/>
        <w:t xml:space="preserve">Create </w:t>
      </w:r>
      <w:r w:rsidR="7A65B548">
        <w:rPr/>
        <w:t>an initial</w:t>
      </w:r>
      <w:r w:rsidR="7A65B548">
        <w:rPr/>
        <w:t xml:space="preserve"> conceptual level ERD of BTMS which </w:t>
      </w:r>
      <w:r w:rsidR="7A65B548">
        <w:rPr/>
        <w:t>mainly captures</w:t>
      </w:r>
      <w:r w:rsidR="7A65B548">
        <w:rPr/>
        <w:t xml:space="preserve"> and </w:t>
      </w:r>
      <w:r w:rsidR="7A65B548">
        <w:rPr/>
        <w:t>represents</w:t>
      </w:r>
      <w:r w:rsidR="7A65B548">
        <w:rPr/>
        <w:t xml:space="preserve"> the description of business rules. </w:t>
      </w:r>
    </w:p>
    <w:p w:rsidR="7A65B548" w:rsidP="14F5026D" w:rsidRDefault="7A65B548" w14:paraId="5F135D91" w14:textId="18E7936E">
      <w:pPr>
        <w:pStyle w:val="1"/>
      </w:pPr>
      <w:r w:rsidR="7A65B548">
        <w:rPr/>
        <w:t xml:space="preserve"> </w:t>
      </w:r>
    </w:p>
    <w:p w:rsidR="7A65B548" w:rsidP="14F5026D" w:rsidRDefault="7A65B548" w14:paraId="026BDBE2" w14:textId="1E2B7FB1">
      <w:pPr>
        <w:pStyle w:val="1"/>
      </w:pPr>
      <w:r w:rsidR="7A65B548">
        <w:rPr/>
        <w:t xml:space="preserve"> </w:t>
      </w:r>
    </w:p>
    <w:p w:rsidR="7A65B548" w:rsidP="14F5026D" w:rsidRDefault="7A65B548" w14:paraId="5032864B" w14:textId="5AE615BB">
      <w:pPr>
        <w:pStyle w:val="143"/>
        <w:numPr>
          <w:ilvl w:val="0"/>
          <w:numId w:val="35"/>
        </w:numPr>
        <w:rPr>
          <w:sz w:val="22"/>
          <w:szCs w:val="22"/>
        </w:rPr>
      </w:pPr>
      <w:r w:rsidR="7A65B548">
        <w:rPr/>
        <w:t xml:space="preserve">Refine the </w:t>
      </w:r>
      <w:r w:rsidR="7A65B548">
        <w:rPr/>
        <w:t>initial</w:t>
      </w:r>
      <w:r w:rsidR="7A65B548">
        <w:rPr/>
        <w:t xml:space="preserve"> model and create design level ERD by normalization and resolving all many-to-many relationships. </w:t>
      </w:r>
    </w:p>
    <w:p w:rsidR="7A65B548" w:rsidP="14F5026D" w:rsidRDefault="7A65B548" w14:paraId="37833740" w14:textId="196AA720">
      <w:pPr>
        <w:pStyle w:val="143"/>
        <w:numPr>
          <w:ilvl w:val="0"/>
          <w:numId w:val="34"/>
        </w:numPr>
        <w:rPr>
          <w:sz w:val="22"/>
          <w:szCs w:val="22"/>
        </w:rPr>
      </w:pPr>
      <w:r w:rsidR="7A65B548">
        <w:rPr/>
        <w:t xml:space="preserve">The ERD for the BMTS will consist of 5 entities where each entity should have at least 5 attributes. Draw </w:t>
      </w:r>
      <w:r w:rsidR="7A65B548">
        <w:rPr/>
        <w:t>appropriate relationships</w:t>
      </w:r>
      <w:r w:rsidR="7A65B548">
        <w:rPr/>
        <w:t xml:space="preserve"> to connect related entities. </w:t>
      </w:r>
    </w:p>
    <w:p w:rsidR="7A65B548" w:rsidP="14F5026D" w:rsidRDefault="7A65B548" w14:paraId="10765D05" w14:textId="62F1B4AC">
      <w:pPr>
        <w:pStyle w:val="143"/>
        <w:numPr>
          <w:ilvl w:val="0"/>
          <w:numId w:val="34"/>
        </w:numPr>
        <w:rPr>
          <w:sz w:val="22"/>
          <w:szCs w:val="22"/>
        </w:rPr>
      </w:pPr>
      <w:r w:rsidR="7A65B548">
        <w:rPr/>
        <w:t xml:space="preserve">The crow's feet notation is </w:t>
      </w:r>
      <w:r w:rsidR="7A65B548">
        <w:rPr/>
        <w:t>required</w:t>
      </w:r>
      <w:r w:rsidR="7A65B548">
        <w:rPr/>
        <w:t xml:space="preserve">. </w:t>
      </w:r>
    </w:p>
    <w:p w:rsidR="7A65B548" w:rsidP="14F5026D" w:rsidRDefault="7A65B548" w14:paraId="30EC83BD" w14:textId="6D8FD569">
      <w:pPr>
        <w:pStyle w:val="143"/>
        <w:numPr>
          <w:ilvl w:val="0"/>
          <w:numId w:val="34"/>
        </w:numPr>
        <w:rPr>
          <w:sz w:val="22"/>
          <w:szCs w:val="22"/>
        </w:rPr>
      </w:pPr>
      <w:r w:rsidR="7A65B548">
        <w:rPr/>
        <w:t xml:space="preserve">SQL Developer Data Modeler is the chosen diagramming tool. </w:t>
      </w:r>
    </w:p>
    <w:p w:rsidR="7A65B548" w:rsidP="14F5026D" w:rsidRDefault="7A65B548" w14:paraId="7FD447DE" w14:textId="396EB33F">
      <w:pPr>
        <w:pStyle w:val="1"/>
      </w:pPr>
      <w:r w:rsidR="7A65B548">
        <w:rPr/>
        <w:t xml:space="preserve"> </w:t>
      </w:r>
    </w:p>
    <w:p w:rsidR="7A65B548" w:rsidP="14F5026D" w:rsidRDefault="7A65B548" w14:paraId="6B999FCE" w14:textId="1041A2A0">
      <w:pPr>
        <w:pStyle w:val="1"/>
      </w:pPr>
      <w:r w:rsidR="7A65B548">
        <w:rPr/>
        <w:t xml:space="preserve"> </w:t>
      </w:r>
    </w:p>
    <w:p w:rsidR="7A65B548" w:rsidP="14F5026D" w:rsidRDefault="7A65B548" w14:paraId="5BBE2E0A" w14:textId="5935E2C5">
      <w:pPr>
        <w:pStyle w:val="143"/>
        <w:numPr>
          <w:ilvl w:val="0"/>
          <w:numId w:val="21"/>
        </w:numPr>
        <w:rPr>
          <w:sz w:val="22"/>
          <w:szCs w:val="22"/>
        </w:rPr>
      </w:pPr>
      <w:r w:rsidRPr="14F5026D" w:rsidR="7A65B548">
        <w:rPr>
          <w:u w:val="single"/>
        </w:rPr>
        <w:t>Database implementation</w:t>
      </w:r>
      <w:r w:rsidR="7A65B548">
        <w:rPr/>
        <w:t xml:space="preserve"> – Week 9 &amp;11</w:t>
      </w:r>
      <w:r w:rsidR="7A65B548">
        <w:rPr/>
        <w:t xml:space="preserve"> </w:t>
      </w:r>
    </w:p>
    <w:p w:rsidR="746E9AC5" w:rsidP="14F5026D" w:rsidRDefault="746E9AC5" w14:paraId="2B615628" w14:textId="62382F46">
      <w:pPr>
        <w:pStyle w:val="143"/>
        <w:numPr>
          <w:ilvl w:val="0"/>
          <w:numId w:val="45"/>
        </w:numPr>
        <w:spacing w:after="0" w:afterAutospacing="off" w:line="48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746E9AC5">
        <w:rPr>
          <w:rFonts w:ascii="Calibri" w:hAnsi="Calibri" w:eastAsia="Calibri" w:cs="Calibri"/>
          <w:b w:val="0"/>
          <w:bCs w:val="0"/>
          <w:i w:val="0"/>
          <w:iCs w:val="0"/>
          <w:caps w:val="0"/>
          <w:smallCaps w:val="0"/>
          <w:noProof w:val="0"/>
          <w:color w:val="000000" w:themeColor="text1" w:themeTint="FF" w:themeShade="FF"/>
          <w:sz w:val="24"/>
          <w:szCs w:val="24"/>
          <w:lang w:val="en-US"/>
        </w:rPr>
        <w:t>DDL – First Part</w:t>
      </w:r>
    </w:p>
    <w:p w:rsidR="746E9AC5" w:rsidP="14F5026D" w:rsidRDefault="746E9AC5" w14:paraId="66DEF3CF" w14:textId="07DF291B">
      <w:pPr>
        <w:pStyle w:val="143"/>
        <w:numPr>
          <w:ilvl w:val="0"/>
          <w:numId w:val="40"/>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746E9AC5">
        <w:rPr>
          <w:rFonts w:ascii="Calibri" w:hAnsi="Calibri" w:eastAsia="Calibri" w:cs="Calibri"/>
          <w:b w:val="0"/>
          <w:bCs w:val="0"/>
          <w:i w:val="0"/>
          <w:iCs w:val="0"/>
          <w:caps w:val="0"/>
          <w:smallCaps w:val="0"/>
          <w:noProof w:val="0"/>
          <w:color w:val="000000" w:themeColor="text1" w:themeTint="FF" w:themeShade="FF"/>
          <w:sz w:val="24"/>
          <w:szCs w:val="24"/>
          <w:lang w:val="en-US"/>
        </w:rPr>
        <w:t>Drop statements for all objects in the lab project</w:t>
      </w:r>
    </w:p>
    <w:p w:rsidR="746E9AC5" w:rsidP="14F5026D" w:rsidRDefault="746E9AC5" w14:paraId="4D89C9DB" w14:textId="5FAEDD9F">
      <w:pPr>
        <w:pStyle w:val="143"/>
        <w:numPr>
          <w:ilvl w:val="0"/>
          <w:numId w:val="40"/>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746E9AC5">
        <w:rPr>
          <w:rFonts w:ascii="Calibri" w:hAnsi="Calibri" w:eastAsia="Calibri" w:cs="Calibri"/>
          <w:b w:val="0"/>
          <w:bCs w:val="0"/>
          <w:i w:val="0"/>
          <w:iCs w:val="0"/>
          <w:caps w:val="0"/>
          <w:smallCaps w:val="0"/>
          <w:noProof w:val="0"/>
          <w:color w:val="000000" w:themeColor="text1" w:themeTint="FF" w:themeShade="FF"/>
          <w:sz w:val="24"/>
          <w:szCs w:val="24"/>
          <w:lang w:val="en-US"/>
        </w:rPr>
        <w:t>Add DDL Create statements for all tables and associated objects.</w:t>
      </w:r>
    </w:p>
    <w:p w:rsidR="746E9AC5" w:rsidP="14F5026D" w:rsidRDefault="746E9AC5" w14:paraId="405B736C" w14:textId="46848EF0">
      <w:pPr>
        <w:pStyle w:val="143"/>
        <w:numPr>
          <w:ilvl w:val="0"/>
          <w:numId w:val="40"/>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746E9AC5">
        <w:rPr>
          <w:rFonts w:ascii="Calibri" w:hAnsi="Calibri" w:eastAsia="Calibri" w:cs="Calibri"/>
          <w:b w:val="0"/>
          <w:bCs w:val="0"/>
          <w:i w:val="0"/>
          <w:iCs w:val="0"/>
          <w:caps w:val="0"/>
          <w:smallCaps w:val="0"/>
          <w:noProof w:val="0"/>
          <w:color w:val="000000" w:themeColor="text1" w:themeTint="FF" w:themeShade="FF"/>
          <w:sz w:val="24"/>
          <w:szCs w:val="24"/>
          <w:lang w:val="en-US"/>
        </w:rPr>
        <w:t>Now that your tables have been created, you can add indexes to certain columns to speed up queries.</w:t>
      </w:r>
    </w:p>
    <w:p w:rsidR="746E9AC5" w:rsidP="14F5026D" w:rsidRDefault="746E9AC5" w14:paraId="3EF66109" w14:textId="23EA129F">
      <w:pPr>
        <w:pStyle w:val="143"/>
        <w:numPr>
          <w:ilvl w:val="0"/>
          <w:numId w:val="41"/>
        </w:numPr>
        <w:spacing w:after="0" w:afterAutospacing="off" w:line="48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746E9AC5">
        <w:rPr>
          <w:rFonts w:ascii="Calibri" w:hAnsi="Calibri" w:eastAsia="Calibri" w:cs="Calibri"/>
          <w:b w:val="0"/>
          <w:bCs w:val="0"/>
          <w:i w:val="0"/>
          <w:iCs w:val="0"/>
          <w:caps w:val="0"/>
          <w:smallCaps w:val="0"/>
          <w:noProof w:val="0"/>
          <w:color w:val="000000" w:themeColor="text1" w:themeTint="FF" w:themeShade="FF"/>
          <w:sz w:val="24"/>
          <w:szCs w:val="24"/>
          <w:lang w:val="en-US"/>
        </w:rPr>
        <w:t>DDL – Second Part</w:t>
      </w:r>
    </w:p>
    <w:p w:rsidR="746E9AC5" w:rsidP="14F5026D" w:rsidRDefault="746E9AC5" w14:paraId="6D1B6C8C" w14:textId="28B8C7E7">
      <w:pPr>
        <w:pStyle w:val="143"/>
        <w:numPr>
          <w:ilvl w:val="0"/>
          <w:numId w:val="42"/>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746E9AC5">
        <w:rPr>
          <w:rFonts w:ascii="Calibri" w:hAnsi="Calibri" w:eastAsia="Calibri" w:cs="Calibri"/>
          <w:b w:val="0"/>
          <w:bCs w:val="0"/>
          <w:i w:val="0"/>
          <w:iCs w:val="0"/>
          <w:caps w:val="0"/>
          <w:smallCaps w:val="0"/>
          <w:noProof w:val="0"/>
          <w:color w:val="000000" w:themeColor="text1" w:themeTint="FF" w:themeShade="FF"/>
          <w:sz w:val="24"/>
          <w:szCs w:val="24"/>
          <w:lang w:val="en-US"/>
        </w:rPr>
        <w:t>First modify your table structure to add some audit columns so that you can keep track of who adds/changes a record and when. Use DDL ALTER TABLE statement</w:t>
      </w:r>
    </w:p>
    <w:p w:rsidR="746E9AC5" w:rsidP="14F5026D" w:rsidRDefault="746E9AC5" w14:paraId="7D5C3466" w14:textId="12D3FC8B">
      <w:pPr>
        <w:pStyle w:val="143"/>
        <w:numPr>
          <w:ilvl w:val="0"/>
          <w:numId w:val="42"/>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746E9AC5">
        <w:rPr>
          <w:rFonts w:ascii="Calibri" w:hAnsi="Calibri" w:eastAsia="Calibri" w:cs="Calibri"/>
          <w:b w:val="0"/>
          <w:bCs w:val="0"/>
          <w:i w:val="0"/>
          <w:iCs w:val="0"/>
          <w:caps w:val="0"/>
          <w:smallCaps w:val="0"/>
          <w:noProof w:val="0"/>
          <w:color w:val="000000" w:themeColor="text1" w:themeTint="FF" w:themeShade="FF"/>
          <w:sz w:val="24"/>
          <w:szCs w:val="24"/>
          <w:lang w:val="en-US"/>
        </w:rPr>
        <w:t>Then read about SQL views and create a view for each table so that only business columns are included but not audit columns</w:t>
      </w:r>
    </w:p>
    <w:p w:rsidR="746E9AC5" w:rsidP="14F5026D" w:rsidRDefault="746E9AC5" w14:paraId="78AC1622" w14:textId="441E8886">
      <w:pPr>
        <w:pStyle w:val="143"/>
        <w:numPr>
          <w:ilvl w:val="0"/>
          <w:numId w:val="42"/>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746E9AC5">
        <w:rPr>
          <w:rFonts w:ascii="Calibri" w:hAnsi="Calibri" w:eastAsia="Calibri" w:cs="Calibri"/>
          <w:b w:val="0"/>
          <w:bCs w:val="0"/>
          <w:i w:val="0"/>
          <w:iCs w:val="0"/>
          <w:caps w:val="0"/>
          <w:smallCaps w:val="0"/>
          <w:noProof w:val="0"/>
          <w:color w:val="000000" w:themeColor="text1" w:themeTint="FF" w:themeShade="FF"/>
          <w:sz w:val="24"/>
          <w:szCs w:val="24"/>
          <w:lang w:val="en-US"/>
        </w:rPr>
        <w:t>use surrogate key instead of natural key as primary key.</w:t>
      </w:r>
    </w:p>
    <w:p w:rsidR="746E9AC5" w:rsidP="14F5026D" w:rsidRDefault="746E9AC5" w14:paraId="1771CD9E" w14:textId="55311025">
      <w:pPr>
        <w:pStyle w:val="143"/>
        <w:numPr>
          <w:ilvl w:val="0"/>
          <w:numId w:val="42"/>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746E9AC5">
        <w:rPr>
          <w:rFonts w:ascii="Calibri" w:hAnsi="Calibri" w:eastAsia="Calibri" w:cs="Calibri"/>
          <w:b w:val="0"/>
          <w:bCs w:val="0"/>
          <w:i w:val="0"/>
          <w:iCs w:val="0"/>
          <w:caps w:val="0"/>
          <w:smallCaps w:val="0"/>
          <w:noProof w:val="0"/>
          <w:color w:val="000000" w:themeColor="text1" w:themeTint="FF" w:themeShade="FF"/>
          <w:sz w:val="24"/>
          <w:szCs w:val="24"/>
          <w:lang w:val="en-US"/>
        </w:rPr>
        <w:t>create a row level trigger for each table so that you can populate surrogate key and audit columns with appropriate values.</w:t>
      </w:r>
    </w:p>
    <w:p w:rsidR="746E9AC5" w:rsidP="14F5026D" w:rsidRDefault="746E9AC5" w14:paraId="45B6AB03" w14:textId="31929A66">
      <w:pPr>
        <w:pStyle w:val="143"/>
        <w:numPr>
          <w:ilvl w:val="0"/>
          <w:numId w:val="42"/>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746E9AC5">
        <w:rPr>
          <w:rFonts w:ascii="Calibri" w:hAnsi="Calibri" w:eastAsia="Calibri" w:cs="Calibri"/>
          <w:b w:val="0"/>
          <w:bCs w:val="0"/>
          <w:i w:val="0"/>
          <w:iCs w:val="0"/>
          <w:caps w:val="0"/>
          <w:smallCaps w:val="0"/>
          <w:noProof w:val="0"/>
          <w:color w:val="000000" w:themeColor="text1" w:themeTint="FF" w:themeShade="FF"/>
          <w:sz w:val="24"/>
          <w:szCs w:val="24"/>
          <w:lang w:val="en-US"/>
        </w:rPr>
        <w:t>Now check the DBMS data dictionary to make sure all your objects have been created successfully.</w:t>
      </w:r>
    </w:p>
    <w:p w:rsidR="14F5026D" w:rsidP="14F5026D" w:rsidRDefault="14F5026D" w14:paraId="2B53C52D" w14:textId="71A8DD42">
      <w:pPr>
        <w:spacing w:after="0" w:afterAutospacing="off" w:line="240" w:lineRule="auto"/>
        <w:ind w:left="144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746E9AC5" w:rsidP="14F5026D" w:rsidRDefault="746E9AC5" w14:paraId="24DD644A" w14:textId="55B318B9">
      <w:pPr>
        <w:pStyle w:val="143"/>
        <w:numPr>
          <w:ilvl w:val="0"/>
          <w:numId w:val="41"/>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746E9AC5">
        <w:rPr>
          <w:rFonts w:ascii="Calibri" w:hAnsi="Calibri" w:eastAsia="Calibri" w:cs="Calibri"/>
          <w:b w:val="0"/>
          <w:bCs w:val="0"/>
          <w:i w:val="0"/>
          <w:iCs w:val="0"/>
          <w:caps w:val="0"/>
          <w:smallCaps w:val="0"/>
          <w:noProof w:val="0"/>
          <w:color w:val="000000" w:themeColor="text1" w:themeTint="FF" w:themeShade="FF"/>
          <w:sz w:val="24"/>
          <w:szCs w:val="24"/>
          <w:lang w:val="en-US"/>
        </w:rPr>
        <w:t>DML – Data Insertion</w:t>
      </w:r>
    </w:p>
    <w:p w:rsidR="14F5026D" w:rsidP="14F5026D" w:rsidRDefault="14F5026D" w14:paraId="4FC7B64B" w14:textId="0379CB51">
      <w:pPr>
        <w:spacing w:after="0" w:afterAutospacing="off" w:line="240" w:lineRule="auto"/>
        <w:ind w:left="144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746E9AC5" w:rsidP="14F5026D" w:rsidRDefault="746E9AC5" w14:paraId="1F614FA4" w14:textId="55CC6A57">
      <w:pPr>
        <w:pStyle w:val="143"/>
        <w:numPr>
          <w:ilvl w:val="0"/>
          <w:numId w:val="44"/>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746E9AC5">
        <w:rPr>
          <w:rFonts w:ascii="Calibri" w:hAnsi="Calibri" w:eastAsia="Calibri" w:cs="Calibri"/>
          <w:b w:val="0"/>
          <w:bCs w:val="0"/>
          <w:i w:val="0"/>
          <w:iCs w:val="0"/>
          <w:caps w:val="0"/>
          <w:smallCaps w:val="0"/>
          <w:noProof w:val="0"/>
          <w:color w:val="000000" w:themeColor="text1" w:themeTint="FF" w:themeShade="FF"/>
          <w:sz w:val="24"/>
          <w:szCs w:val="24"/>
          <w:lang w:val="en-US"/>
        </w:rPr>
        <w:t>create SQL INSERT statements to populate each table with business data. Each table should have a minimum of 10 rows unless you have specific business rules that prevent it from having that many records. Make sure your sequences and triggers are valid and enabled so that surrogate keys and audit columns can be populated automatically.</w:t>
      </w:r>
    </w:p>
    <w:p w:rsidR="746E9AC5" w:rsidP="14F5026D" w:rsidRDefault="746E9AC5" w14:paraId="6BDE78A2" w14:textId="4B695CF4">
      <w:pPr>
        <w:pStyle w:val="143"/>
        <w:numPr>
          <w:ilvl w:val="0"/>
          <w:numId w:val="44"/>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746E9AC5">
        <w:rPr>
          <w:rFonts w:ascii="Calibri" w:hAnsi="Calibri" w:eastAsia="Calibri" w:cs="Calibri"/>
          <w:b w:val="0"/>
          <w:bCs w:val="0"/>
          <w:i w:val="0"/>
          <w:iCs w:val="0"/>
          <w:caps w:val="0"/>
          <w:smallCaps w:val="0"/>
          <w:noProof w:val="0"/>
          <w:color w:val="000000" w:themeColor="text1" w:themeTint="FF" w:themeShade="FF"/>
          <w:sz w:val="24"/>
          <w:szCs w:val="24"/>
          <w:lang w:val="en-US"/>
        </w:rPr>
        <w:t>Develop SQL SELECT statements to query your tables with a minimum of 20 SQL select statements. Query 1 to 12 are basic queries, plus at least 8 advanced queries. Each query should have a comment/description to explain its business purpose, as well as which requirement item you are satisfied with.</w:t>
      </w:r>
    </w:p>
    <w:p w:rsidR="14F5026D" w:rsidP="14F5026D" w:rsidRDefault="14F5026D" w14:paraId="761C53C1" w14:textId="2CD19456">
      <w:pPr>
        <w:pStyle w:val="1"/>
        <w:rPr>
          <w:sz w:val="22"/>
          <w:szCs w:val="22"/>
        </w:rPr>
      </w:pPr>
    </w:p>
    <w:p xmlns:wp14="http://schemas.microsoft.com/office/word/2010/wordml" w:rsidP="14F5026D" w14:paraId="59EB43CD" wp14:textId="77777777">
      <w:pPr>
        <w:pStyle w:val="1"/>
        <w:rPr>
          <w:b w:val="0"/>
          <w:bCs w:val="0"/>
          <w:sz w:val="28"/>
          <w:szCs w:val="28"/>
        </w:rPr>
      </w:pPr>
      <w:r w:rsidRPr="14F5026D" w:rsidR="14F5026D">
        <w:rPr>
          <w:b w:val="0"/>
          <w:bCs w:val="0"/>
          <w:sz w:val="28"/>
          <w:szCs w:val="28"/>
        </w:rPr>
        <w:t>6.3 Project Scope</w:t>
      </w:r>
    </w:p>
    <w:p w:rsidR="3026DF44" w:rsidP="14F5026D" w:rsidRDefault="3026DF44" w14:paraId="7FC70BA0" w14:textId="41E9E500">
      <w:pPr>
        <w:pStyle w:val="143"/>
        <w:numPr>
          <w:ilvl w:val="0"/>
          <w:numId w:val="46"/>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3026DF44">
        <w:rPr>
          <w:rFonts w:ascii="Calibri" w:hAnsi="Calibri" w:eastAsia="Calibri" w:cs="Calibri"/>
          <w:b w:val="0"/>
          <w:bCs w:val="0"/>
          <w:i w:val="0"/>
          <w:iCs w:val="0"/>
          <w:caps w:val="0"/>
          <w:smallCaps w:val="0"/>
          <w:noProof w:val="0"/>
          <w:color w:val="000000" w:themeColor="text1" w:themeTint="FF" w:themeShade="FF"/>
          <w:sz w:val="24"/>
          <w:szCs w:val="24"/>
          <w:lang w:val="en-US"/>
        </w:rPr>
        <w:t>In-scope</w:t>
      </w:r>
    </w:p>
    <w:p w:rsidR="3026DF44" w:rsidP="14F5026D" w:rsidRDefault="3026DF44" w14:paraId="5715F1B5" w14:textId="55742A1D">
      <w:pPr>
        <w:pStyle w:val="143"/>
        <w:numPr>
          <w:ilvl w:val="0"/>
          <w:numId w:val="47"/>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3026DF44">
        <w:rPr>
          <w:rFonts w:ascii="Calibri" w:hAnsi="Calibri" w:eastAsia="Calibri" w:cs="Calibri"/>
          <w:b w:val="0"/>
          <w:bCs w:val="0"/>
          <w:i w:val="0"/>
          <w:iCs w:val="0"/>
          <w:caps w:val="0"/>
          <w:smallCaps w:val="0"/>
          <w:noProof w:val="0"/>
          <w:color w:val="000000" w:themeColor="text1" w:themeTint="FF" w:themeShade="FF"/>
          <w:sz w:val="24"/>
          <w:szCs w:val="24"/>
          <w:lang w:val="en-US"/>
        </w:rPr>
        <w:t>Design an ERD - Entity-Relationship Diagram of the BMTS database</w:t>
      </w:r>
    </w:p>
    <w:p w:rsidR="3026DF44" w:rsidP="14F5026D" w:rsidRDefault="3026DF44" w14:paraId="69A42B14" w14:textId="58215889">
      <w:pPr>
        <w:pStyle w:val="143"/>
        <w:numPr>
          <w:ilvl w:val="0"/>
          <w:numId w:val="47"/>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3026DF44">
        <w:rPr>
          <w:rFonts w:ascii="Calibri" w:hAnsi="Calibri" w:eastAsia="Calibri" w:cs="Calibri"/>
          <w:b w:val="0"/>
          <w:bCs w:val="0"/>
          <w:i w:val="0"/>
          <w:iCs w:val="0"/>
          <w:caps w:val="0"/>
          <w:smallCaps w:val="0"/>
          <w:noProof w:val="0"/>
          <w:color w:val="000000" w:themeColor="text1" w:themeTint="FF" w:themeShade="FF"/>
          <w:sz w:val="24"/>
          <w:szCs w:val="24"/>
          <w:lang w:val="en-US"/>
        </w:rPr>
        <w:t>Specify business rules and requirements</w:t>
      </w:r>
    </w:p>
    <w:p w:rsidR="3026DF44" w:rsidP="14F5026D" w:rsidRDefault="3026DF44" w14:paraId="45A8EA4F" w14:textId="7BCA05FD">
      <w:pPr>
        <w:pStyle w:val="143"/>
        <w:numPr>
          <w:ilvl w:val="0"/>
          <w:numId w:val="47"/>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3026DF44">
        <w:rPr>
          <w:rFonts w:ascii="Calibri" w:hAnsi="Calibri" w:eastAsia="Calibri" w:cs="Calibri"/>
          <w:b w:val="0"/>
          <w:bCs w:val="0"/>
          <w:i w:val="0"/>
          <w:iCs w:val="0"/>
          <w:caps w:val="0"/>
          <w:smallCaps w:val="0"/>
          <w:noProof w:val="0"/>
          <w:color w:val="000000" w:themeColor="text1" w:themeTint="FF" w:themeShade="FF"/>
          <w:sz w:val="24"/>
          <w:szCs w:val="24"/>
          <w:lang w:val="en-US"/>
        </w:rPr>
        <w:t>Create conceptual, logical and physical ERD</w:t>
      </w:r>
    </w:p>
    <w:p w:rsidR="3026DF44" w:rsidP="14F5026D" w:rsidRDefault="3026DF44" w14:paraId="4635F4D0" w14:textId="436377C0">
      <w:pPr>
        <w:pStyle w:val="143"/>
        <w:numPr>
          <w:ilvl w:val="0"/>
          <w:numId w:val="47"/>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3026DF44">
        <w:rPr>
          <w:rFonts w:ascii="Calibri" w:hAnsi="Calibri" w:eastAsia="Calibri" w:cs="Calibri"/>
          <w:b w:val="0"/>
          <w:bCs w:val="0"/>
          <w:i w:val="0"/>
          <w:iCs w:val="0"/>
          <w:caps w:val="0"/>
          <w:smallCaps w:val="0"/>
          <w:noProof w:val="0"/>
          <w:color w:val="000000" w:themeColor="text1" w:themeTint="FF" w:themeShade="FF"/>
          <w:sz w:val="24"/>
          <w:szCs w:val="24"/>
          <w:lang w:val="en-US"/>
        </w:rPr>
        <w:t>Implement Trigger to populate the surrogate key and audit columns</w:t>
      </w:r>
    </w:p>
    <w:p w:rsidR="3026DF44" w:rsidP="14F5026D" w:rsidRDefault="3026DF44" w14:paraId="311B990F" w14:textId="37E266D0">
      <w:pPr>
        <w:pStyle w:val="143"/>
        <w:numPr>
          <w:ilvl w:val="0"/>
          <w:numId w:val="47"/>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3026DF44">
        <w:rPr>
          <w:rFonts w:ascii="Calibri" w:hAnsi="Calibri" w:eastAsia="Calibri" w:cs="Calibri"/>
          <w:b w:val="0"/>
          <w:bCs w:val="0"/>
          <w:i w:val="0"/>
          <w:iCs w:val="0"/>
          <w:caps w:val="0"/>
          <w:smallCaps w:val="0"/>
          <w:noProof w:val="0"/>
          <w:color w:val="000000" w:themeColor="text1" w:themeTint="FF" w:themeShade="FF"/>
          <w:sz w:val="24"/>
          <w:szCs w:val="24"/>
          <w:lang w:val="en-US"/>
        </w:rPr>
        <w:t>Query BMTS database tables to retrieve values</w:t>
      </w:r>
    </w:p>
    <w:p w:rsidR="14F5026D" w:rsidP="14F5026D" w:rsidRDefault="14F5026D" w14:paraId="020F6D88" w14:textId="464C7AF8">
      <w:pPr>
        <w:spacing w:after="0" w:afterAutospacing="off" w:line="240" w:lineRule="auto"/>
        <w:ind w:left="108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3026DF44" w:rsidP="14F5026D" w:rsidRDefault="3026DF44" w14:paraId="166DBD11" w14:textId="141F76E9">
      <w:pPr>
        <w:pStyle w:val="143"/>
        <w:numPr>
          <w:ilvl w:val="0"/>
          <w:numId w:val="46"/>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3026DF44">
        <w:rPr>
          <w:rFonts w:ascii="Calibri" w:hAnsi="Calibri" w:eastAsia="Calibri" w:cs="Calibri"/>
          <w:b w:val="0"/>
          <w:bCs w:val="0"/>
          <w:i w:val="0"/>
          <w:iCs w:val="0"/>
          <w:caps w:val="0"/>
          <w:smallCaps w:val="0"/>
          <w:noProof w:val="0"/>
          <w:color w:val="000000" w:themeColor="text1" w:themeTint="FF" w:themeShade="FF"/>
          <w:sz w:val="24"/>
          <w:szCs w:val="24"/>
          <w:lang w:val="en-US"/>
        </w:rPr>
        <w:t>Out-of-scope</w:t>
      </w:r>
    </w:p>
    <w:p w:rsidR="3026DF44" w:rsidP="14F5026D" w:rsidRDefault="3026DF44" w14:paraId="6D278D49" w14:textId="08CC2199">
      <w:pPr>
        <w:pStyle w:val="143"/>
        <w:numPr>
          <w:ilvl w:val="0"/>
          <w:numId w:val="49"/>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3026DF44">
        <w:rPr>
          <w:rFonts w:ascii="Calibri" w:hAnsi="Calibri" w:eastAsia="Calibri" w:cs="Calibri"/>
          <w:b w:val="0"/>
          <w:bCs w:val="0"/>
          <w:i w:val="0"/>
          <w:iCs w:val="0"/>
          <w:caps w:val="0"/>
          <w:smallCaps w:val="0"/>
          <w:noProof w:val="0"/>
          <w:color w:val="000000" w:themeColor="text1" w:themeTint="FF" w:themeShade="FF"/>
          <w:sz w:val="24"/>
          <w:szCs w:val="24"/>
          <w:lang w:val="en-US"/>
        </w:rPr>
        <w:t>SAVEPOINT is the only Transaction Control Language (TCL) command that is excluded</w:t>
      </w:r>
    </w:p>
    <w:p w:rsidR="3026DF44" w:rsidP="14F5026D" w:rsidRDefault="3026DF44" w14:paraId="62FDA6E8" w14:textId="70CB1D09">
      <w:pPr>
        <w:pStyle w:val="143"/>
        <w:numPr>
          <w:ilvl w:val="0"/>
          <w:numId w:val="49"/>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3026DF44">
        <w:rPr>
          <w:rFonts w:ascii="Calibri" w:hAnsi="Calibri" w:eastAsia="Calibri" w:cs="Calibri"/>
          <w:b w:val="0"/>
          <w:bCs w:val="0"/>
          <w:i w:val="0"/>
          <w:iCs w:val="0"/>
          <w:caps w:val="0"/>
          <w:smallCaps w:val="0"/>
          <w:noProof w:val="0"/>
          <w:color w:val="000000" w:themeColor="text1" w:themeTint="FF" w:themeShade="FF"/>
          <w:sz w:val="24"/>
          <w:szCs w:val="24"/>
          <w:lang w:val="en-US"/>
        </w:rPr>
        <w:t>Data Control Language commands such as grand or revoke are not needed</w:t>
      </w:r>
    </w:p>
    <w:p w:rsidR="3026DF44" w:rsidP="14F5026D" w:rsidRDefault="3026DF44" w14:paraId="2D31554B" w14:textId="3F39E9AF">
      <w:pPr>
        <w:pStyle w:val="143"/>
        <w:numPr>
          <w:ilvl w:val="0"/>
          <w:numId w:val="49"/>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3026DF44">
        <w:rPr>
          <w:rFonts w:ascii="Calibri" w:hAnsi="Calibri" w:eastAsia="Calibri" w:cs="Calibri"/>
          <w:b w:val="0"/>
          <w:bCs w:val="0"/>
          <w:i w:val="0"/>
          <w:iCs w:val="0"/>
          <w:caps w:val="0"/>
          <w:smallCaps w:val="0"/>
          <w:noProof w:val="0"/>
          <w:color w:val="000000" w:themeColor="text1" w:themeTint="FF" w:themeShade="FF"/>
          <w:sz w:val="24"/>
          <w:szCs w:val="24"/>
          <w:lang w:val="en-US"/>
        </w:rPr>
        <w:t>Stored procedure will not be implemented in this project.</w:t>
      </w:r>
    </w:p>
    <w:p w:rsidR="3026DF44" w:rsidP="14F5026D" w:rsidRDefault="3026DF44" w14:paraId="40F03267" w14:textId="38163F43">
      <w:pPr>
        <w:pStyle w:val="143"/>
        <w:numPr>
          <w:ilvl w:val="0"/>
          <w:numId w:val="49"/>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3026DF44">
        <w:rPr>
          <w:rFonts w:ascii="Calibri" w:hAnsi="Calibri" w:eastAsia="Calibri" w:cs="Calibri"/>
          <w:b w:val="0"/>
          <w:bCs w:val="0"/>
          <w:i w:val="0"/>
          <w:iCs w:val="0"/>
          <w:caps w:val="0"/>
          <w:smallCaps w:val="0"/>
          <w:noProof w:val="0"/>
          <w:color w:val="000000" w:themeColor="text1" w:themeTint="FF" w:themeShade="FF"/>
          <w:sz w:val="24"/>
          <w:szCs w:val="24"/>
          <w:lang w:val="en-US"/>
        </w:rPr>
        <w:t>No backend and front-end implementations. Focus is only BMTS database creation</w:t>
      </w:r>
    </w:p>
    <w:p w:rsidR="14F5026D" w:rsidRDefault="14F5026D" w14:paraId="7CE660F6" w14:textId="49B32D8B"/>
    <w:p xmlns:wp14="http://schemas.microsoft.com/office/word/2010/wordml" w:rsidP="14F5026D" w14:paraId="47F1CEE3" wp14:textId="77777777">
      <w:pPr>
        <w:pStyle w:val="1"/>
        <w:rPr>
          <w:sz w:val="28"/>
          <w:szCs w:val="28"/>
        </w:rPr>
      </w:pPr>
      <w:r w:rsidRPr="14F5026D" w:rsidR="14F5026D">
        <w:rPr>
          <w:sz w:val="28"/>
          <w:szCs w:val="28"/>
        </w:rPr>
        <w:t>6.4 Database Goals, Expectations and Deliverables</w:t>
      </w:r>
    </w:p>
    <w:p w:rsidR="3E48FCDA" w:rsidP="14F5026D" w:rsidRDefault="3E48FCDA" w14:paraId="64867690" w14:textId="2BFC8EAD">
      <w:pPr>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3E48FCDA">
        <w:rPr>
          <w:rFonts w:ascii="Calibri" w:hAnsi="Calibri" w:eastAsia="Calibri" w:cs="Calibri"/>
          <w:b w:val="0"/>
          <w:bCs w:val="0"/>
          <w:i w:val="0"/>
          <w:iCs w:val="0"/>
          <w:caps w:val="0"/>
          <w:smallCaps w:val="0"/>
          <w:noProof w:val="0"/>
          <w:color w:val="000000" w:themeColor="text1" w:themeTint="FF" w:themeShade="FF"/>
          <w:sz w:val="24"/>
          <w:szCs w:val="24"/>
          <w:lang w:val="en-US"/>
        </w:rPr>
        <w:t>The database that will be created will be robust BMTS using cutting-edge technologies. The end users of the product will expect a database system with five entities, but it is designed to be extensible with new entities, etc.</w:t>
      </w:r>
    </w:p>
    <w:p w:rsidR="14F5026D" w:rsidP="14F5026D" w:rsidRDefault="14F5026D" w14:paraId="302844F9" w14:textId="5EA7596E">
      <w:pPr>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3E48FCDA" w:rsidP="14F5026D" w:rsidRDefault="3E48FCDA" w14:paraId="7240C800" w14:textId="5A334B6D">
      <w:pPr>
        <w:pStyle w:val="143"/>
        <w:numPr>
          <w:ilvl w:val="0"/>
          <w:numId w:val="50"/>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3E48FCDA">
        <w:rPr>
          <w:rFonts w:ascii="Calibri" w:hAnsi="Calibri" w:eastAsia="Calibri" w:cs="Calibri"/>
          <w:b w:val="0"/>
          <w:bCs w:val="0"/>
          <w:i w:val="0"/>
          <w:iCs w:val="0"/>
          <w:caps w:val="0"/>
          <w:smallCaps w:val="0"/>
          <w:noProof w:val="0"/>
          <w:color w:val="000000" w:themeColor="text1" w:themeTint="FF" w:themeShade="FF"/>
          <w:sz w:val="24"/>
          <w:szCs w:val="24"/>
          <w:lang w:val="en-US"/>
        </w:rPr>
        <w:t>Technical report that includes SOW and ERD of the BTMS</w:t>
      </w:r>
    </w:p>
    <w:p w:rsidR="3E48FCDA" w:rsidP="14F5026D" w:rsidRDefault="3E48FCDA" w14:paraId="22210AB3" w14:textId="7BF58955">
      <w:pPr>
        <w:pStyle w:val="143"/>
        <w:numPr>
          <w:ilvl w:val="0"/>
          <w:numId w:val="50"/>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3E48FCDA">
        <w:rPr>
          <w:rFonts w:ascii="Calibri" w:hAnsi="Calibri" w:eastAsia="Calibri" w:cs="Calibri"/>
          <w:b w:val="0"/>
          <w:bCs w:val="0"/>
          <w:i w:val="0"/>
          <w:iCs w:val="0"/>
          <w:caps w:val="0"/>
          <w:smallCaps w:val="0"/>
          <w:noProof w:val="0"/>
          <w:color w:val="000000" w:themeColor="text1" w:themeTint="FF" w:themeShade="FF"/>
          <w:sz w:val="24"/>
          <w:szCs w:val="24"/>
          <w:lang w:val="en-US"/>
        </w:rPr>
        <w:t>SQL file of the DDL related to the BTMS</w:t>
      </w:r>
    </w:p>
    <w:p w:rsidR="3E48FCDA" w:rsidP="14F5026D" w:rsidRDefault="3E48FCDA" w14:paraId="01C81CB4" w14:textId="0AEB2DB9">
      <w:pPr>
        <w:pStyle w:val="143"/>
        <w:numPr>
          <w:ilvl w:val="0"/>
          <w:numId w:val="50"/>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3E48FCDA">
        <w:rPr>
          <w:rFonts w:ascii="Calibri" w:hAnsi="Calibri" w:eastAsia="Calibri" w:cs="Calibri"/>
          <w:b w:val="0"/>
          <w:bCs w:val="0"/>
          <w:i w:val="0"/>
          <w:iCs w:val="0"/>
          <w:caps w:val="0"/>
          <w:smallCaps w:val="0"/>
          <w:noProof w:val="0"/>
          <w:color w:val="000000" w:themeColor="text1" w:themeTint="FF" w:themeShade="FF"/>
          <w:sz w:val="24"/>
          <w:szCs w:val="24"/>
          <w:lang w:val="en-US"/>
        </w:rPr>
        <w:t>SQL file of the DML related to the BTMS</w:t>
      </w:r>
    </w:p>
    <w:p w:rsidR="14F5026D" w:rsidP="14F5026D" w:rsidRDefault="14F5026D" w14:paraId="51413E1F" w14:textId="7AC20C72">
      <w:pPr>
        <w:pStyle w:val="143"/>
        <w:spacing w:before="0" w:beforeAutospacing="off" w:after="0" w:afterAutospacing="off" w:line="240" w:lineRule="auto"/>
        <w:ind w:left="72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14F5026D" w:rsidP="14F5026D" w:rsidRDefault="14F5026D" w14:paraId="51BB2F6E" w14:textId="2AD6850A">
      <w:pPr>
        <w:pStyle w:val="143"/>
        <w:spacing w:before="0" w:beforeAutospacing="off" w:after="0" w:afterAutospacing="off" w:line="240" w:lineRule="auto"/>
        <w:ind w:left="72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15972E11" w:rsidP="14F5026D" w:rsidRDefault="15972E11" w14:paraId="72F488A7" w14:textId="0B46137E">
      <w:pPr>
        <w:spacing w:before="0" w:beforeAutospacing="off" w:after="0" w:afterAutospacing="off" w:line="240" w:lineRule="auto"/>
        <w:ind w:left="0" w:right="0"/>
        <w:jc w:val="left"/>
        <w:rPr>
          <w:rFonts w:ascii="Cambria" w:hAnsi="Cambria" w:eastAsia="Cambria" w:cs="Cambria"/>
          <w:b w:val="0"/>
          <w:bCs w:val="0"/>
          <w:i w:val="0"/>
          <w:iCs w:val="0"/>
          <w:caps w:val="0"/>
          <w:smallCaps w:val="0"/>
          <w:noProof w:val="0"/>
          <w:color w:val="000000" w:themeColor="text1" w:themeTint="FF" w:themeShade="FF"/>
          <w:sz w:val="28"/>
          <w:szCs w:val="28"/>
          <w:lang w:val="en-US"/>
        </w:rPr>
      </w:pPr>
      <w:r w:rsidRPr="14F5026D" w:rsidR="15972E11">
        <w:rPr>
          <w:rFonts w:ascii="Cambria" w:hAnsi="Cambria" w:eastAsia="Cambria" w:cs="Cambria"/>
          <w:b w:val="0"/>
          <w:bCs w:val="0"/>
          <w:i w:val="0"/>
          <w:iCs w:val="0"/>
          <w:caps w:val="0"/>
          <w:smallCaps w:val="0"/>
          <w:noProof w:val="0"/>
          <w:color w:val="000000" w:themeColor="text1" w:themeTint="FF" w:themeShade="FF"/>
          <w:sz w:val="28"/>
          <w:szCs w:val="28"/>
          <w:lang w:val="en-US"/>
        </w:rPr>
        <w:t xml:space="preserve">6.5 </w:t>
      </w:r>
      <w:r w:rsidRPr="14F5026D" w:rsidR="58540561">
        <w:rPr>
          <w:rFonts w:ascii="Cambria" w:hAnsi="Cambria" w:eastAsia="Cambria" w:cs="Cambria"/>
          <w:b w:val="0"/>
          <w:bCs w:val="0"/>
          <w:i w:val="0"/>
          <w:iCs w:val="0"/>
          <w:caps w:val="0"/>
          <w:smallCaps w:val="0"/>
          <w:noProof w:val="0"/>
          <w:color w:val="000000" w:themeColor="text1" w:themeTint="FF" w:themeShade="FF"/>
          <w:sz w:val="28"/>
          <w:szCs w:val="28"/>
          <w:lang w:val="en-US"/>
        </w:rPr>
        <w:t>Database Benefits</w:t>
      </w:r>
    </w:p>
    <w:p w:rsidR="14F5026D" w:rsidP="14F5026D" w:rsidRDefault="14F5026D" w14:paraId="69CC7D7E" w14:textId="62AB819E">
      <w:pPr>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58540561" w:rsidP="14F5026D" w:rsidRDefault="58540561" w14:paraId="78CC803C" w14:textId="50109081">
      <w:pPr>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58540561">
        <w:rPr>
          <w:rFonts w:ascii="Calibri" w:hAnsi="Calibri" w:eastAsia="Calibri" w:cs="Calibri"/>
          <w:b w:val="0"/>
          <w:bCs w:val="0"/>
          <w:i w:val="0"/>
          <w:iCs w:val="0"/>
          <w:caps w:val="0"/>
          <w:smallCaps w:val="0"/>
          <w:noProof w:val="0"/>
          <w:color w:val="000000" w:themeColor="text1" w:themeTint="FF" w:themeShade="FF"/>
          <w:sz w:val="24"/>
          <w:szCs w:val="24"/>
          <w:lang w:val="en-US"/>
        </w:rPr>
        <w:t>The database we aim to build should enhance operational efficiency and ensure secure handling of financial transactions. This system minimizes fraud risks and provides a scalable architecture for future growth. In addition, the end users will use the BMTS database to produce information to help them in decision-making.</w:t>
      </w:r>
    </w:p>
    <w:p w:rsidR="14F5026D" w:rsidP="14F5026D" w:rsidRDefault="14F5026D" w14:paraId="15541FF7" w14:textId="49311E9D">
      <w:pPr>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14F5026D" w:rsidP="14F5026D" w:rsidRDefault="14F5026D" w14:paraId="0824C5A0" w14:textId="12BFD941">
      <w:pPr>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068452FA" w:rsidP="14F5026D" w:rsidRDefault="068452FA" w14:paraId="0F7AD545" w14:textId="7DFD2775">
      <w:pPr>
        <w:spacing w:before="0" w:beforeAutospacing="off" w:after="0" w:afterAutospacing="off" w:line="240" w:lineRule="auto"/>
        <w:ind w:left="0" w:right="0"/>
        <w:jc w:val="left"/>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4F5026D" w:rsidR="068452FA">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6.6 </w:t>
      </w:r>
      <w:r w:rsidRPr="14F5026D" w:rsidR="58540561">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Project Hardware and Software Tools</w:t>
      </w:r>
    </w:p>
    <w:p w:rsidR="14F5026D" w:rsidP="14F5026D" w:rsidRDefault="14F5026D" w14:paraId="4201B452" w14:textId="4BB1A0AE">
      <w:pPr>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58540561" w:rsidP="14F5026D" w:rsidRDefault="58540561" w14:paraId="7DEC59BB" w14:textId="2060EDE3">
      <w:pPr>
        <w:pStyle w:val="143"/>
        <w:numPr>
          <w:ilvl w:val="0"/>
          <w:numId w:val="51"/>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58540561">
        <w:rPr>
          <w:rFonts w:ascii="Calibri" w:hAnsi="Calibri" w:eastAsia="Calibri" w:cs="Calibri"/>
          <w:b w:val="0"/>
          <w:bCs w:val="0"/>
          <w:i w:val="0"/>
          <w:iCs w:val="0"/>
          <w:caps w:val="0"/>
          <w:smallCaps w:val="0"/>
          <w:noProof w:val="0"/>
          <w:color w:val="000000" w:themeColor="text1" w:themeTint="FF" w:themeShade="FF"/>
          <w:sz w:val="24"/>
          <w:szCs w:val="24"/>
          <w:lang w:val="en-US"/>
        </w:rPr>
        <w:t>Project Hardware</w:t>
      </w:r>
    </w:p>
    <w:p w:rsidR="14F5026D" w:rsidP="14F5026D" w:rsidRDefault="14F5026D" w14:paraId="399653C1" w14:textId="6547E6DF">
      <w:pPr>
        <w:spacing w:before="0" w:beforeAutospacing="off" w:after="0" w:afterAutospacing="off" w:line="240" w:lineRule="auto"/>
        <w:ind w:left="72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2CDE3474" w:rsidP="14F5026D" w:rsidRDefault="2CDE3474" w14:paraId="51BC055B" w14:textId="78D2C16C">
      <w:pPr>
        <w:spacing w:before="0" w:beforeAutospacing="off" w:after="0" w:afterAutospacing="off"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2CDE347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4F5026D" w:rsidR="5854056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To create BTMS, the Virtual Lab Environment will be used as a platform </w:t>
      </w:r>
      <w:r w:rsidRPr="14F5026D" w:rsidR="5F2DE682">
        <w:rPr>
          <w:rFonts w:ascii="Calibri" w:hAnsi="Calibri" w:eastAsia="Calibri" w:cs="Calibri"/>
          <w:b w:val="0"/>
          <w:bCs w:val="0"/>
          <w:i w:val="0"/>
          <w:iCs w:val="0"/>
          <w:caps w:val="0"/>
          <w:smallCaps w:val="0"/>
          <w:noProof w:val="0"/>
          <w:color w:val="000000" w:themeColor="text1" w:themeTint="FF" w:themeShade="FF"/>
          <w:sz w:val="24"/>
          <w:szCs w:val="24"/>
          <w:lang w:val="en-US"/>
        </w:rPr>
        <w:t>to conduct</w:t>
      </w:r>
      <w:r w:rsidRPr="14F5026D" w:rsidR="5854056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4F5026D" w:rsidR="1D7C23D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14F5026D" w:rsidR="5854056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this database project. </w:t>
      </w:r>
      <w:r w:rsidRPr="14F5026D" w:rsidR="58540561">
        <w:rPr>
          <w:rFonts w:ascii="Calibri" w:hAnsi="Calibri" w:eastAsia="Calibri" w:cs="Calibri"/>
          <w:b w:val="0"/>
          <w:bCs w:val="0"/>
          <w:i w:val="0"/>
          <w:iCs w:val="0"/>
          <w:caps w:val="0"/>
          <w:smallCaps w:val="0"/>
          <w:noProof w:val="0"/>
          <w:color w:val="000000" w:themeColor="text1" w:themeTint="FF" w:themeShade="FF"/>
          <w:sz w:val="24"/>
          <w:szCs w:val="24"/>
          <w:lang w:val="en-US"/>
        </w:rPr>
        <w:t>It is a hardware or operating system that is already built by the University of Maryland Global Campus (UMGC).</w:t>
      </w:r>
      <w:r w:rsidRPr="14F5026D" w:rsidR="5854056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Specifically, the host machine of UMGC </w:t>
      </w:r>
      <w:r w:rsidRPr="14F5026D" w:rsidR="4F7AFE6D">
        <w:rPr>
          <w:rFonts w:ascii="Calibri" w:hAnsi="Calibri" w:eastAsia="Calibri" w:cs="Calibri"/>
          <w:b w:val="0"/>
          <w:bCs w:val="0"/>
          <w:i w:val="0"/>
          <w:iCs w:val="0"/>
          <w:caps w:val="0"/>
          <w:smallCaps w:val="0"/>
          <w:noProof w:val="0"/>
          <w:color w:val="000000" w:themeColor="text1" w:themeTint="FF" w:themeShade="FF"/>
          <w:sz w:val="24"/>
          <w:szCs w:val="24"/>
          <w:lang w:val="en-US"/>
        </w:rPr>
        <w:t>is Microsoft Windows 11 Pro and version is 10.0.2200 Build 220000</w:t>
      </w:r>
      <w:r w:rsidRPr="14F5026D" w:rsidR="022A8376">
        <w:rPr>
          <w:rFonts w:ascii="Calibri" w:hAnsi="Calibri" w:eastAsia="Calibri" w:cs="Calibri"/>
          <w:b w:val="0"/>
          <w:bCs w:val="0"/>
          <w:i w:val="0"/>
          <w:iCs w:val="0"/>
          <w:caps w:val="0"/>
          <w:smallCaps w:val="0"/>
          <w:noProof w:val="0"/>
          <w:color w:val="000000" w:themeColor="text1" w:themeTint="FF" w:themeShade="FF"/>
          <w:sz w:val="24"/>
          <w:szCs w:val="24"/>
          <w:lang w:val="en-US"/>
        </w:rPr>
        <w:t>.</w:t>
      </w:r>
      <w:r>
        <w:tab/>
      </w:r>
    </w:p>
    <w:p w:rsidR="14F5026D" w:rsidP="14F5026D" w:rsidRDefault="14F5026D" w14:paraId="1668B1E0" w14:textId="27B14330">
      <w:pPr>
        <w:spacing w:before="0" w:beforeAutospacing="off" w:after="0" w:afterAutospacing="off" w:line="240" w:lineRule="auto"/>
        <w:ind w:left="72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58540561" w:rsidP="14F5026D" w:rsidRDefault="58540561" w14:paraId="4A5662F2" w14:textId="5C2AB38C">
      <w:pPr>
        <w:pStyle w:val="143"/>
        <w:numPr>
          <w:ilvl w:val="0"/>
          <w:numId w:val="51"/>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58540561">
        <w:rPr>
          <w:rFonts w:ascii="Calibri" w:hAnsi="Calibri" w:eastAsia="Calibri" w:cs="Calibri"/>
          <w:b w:val="0"/>
          <w:bCs w:val="0"/>
          <w:i w:val="0"/>
          <w:iCs w:val="0"/>
          <w:caps w:val="0"/>
          <w:smallCaps w:val="0"/>
          <w:noProof w:val="0"/>
          <w:color w:val="000000" w:themeColor="text1" w:themeTint="FF" w:themeShade="FF"/>
          <w:sz w:val="24"/>
          <w:szCs w:val="24"/>
          <w:lang w:val="en-US"/>
        </w:rPr>
        <w:t>Software Tools</w:t>
      </w:r>
    </w:p>
    <w:p w:rsidR="14F5026D" w:rsidP="14F5026D" w:rsidRDefault="14F5026D" w14:paraId="30BDFBC1" w14:textId="1CAD079F">
      <w:pPr>
        <w:spacing w:before="0" w:beforeAutospacing="off" w:after="0" w:afterAutospacing="off" w:line="240" w:lineRule="auto"/>
        <w:ind w:left="72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58540561" w:rsidP="14F5026D" w:rsidRDefault="58540561" w14:paraId="4BA1205A" w14:textId="371F9C5C">
      <w:pPr>
        <w:pStyle w:val="143"/>
        <w:numPr>
          <w:ilvl w:val="0"/>
          <w:numId w:val="52"/>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58540561">
        <w:rPr>
          <w:rFonts w:ascii="Calibri" w:hAnsi="Calibri" w:eastAsia="Calibri" w:cs="Calibri"/>
          <w:b w:val="0"/>
          <w:bCs w:val="0"/>
          <w:i w:val="0"/>
          <w:iCs w:val="0"/>
          <w:caps w:val="0"/>
          <w:smallCaps w:val="0"/>
          <w:noProof w:val="0"/>
          <w:color w:val="000000" w:themeColor="text1" w:themeTint="FF" w:themeShade="FF"/>
          <w:sz w:val="24"/>
          <w:szCs w:val="24"/>
          <w:lang w:val="en-US"/>
        </w:rPr>
        <w:t>Diagramming Tool Identified</w:t>
      </w:r>
    </w:p>
    <w:p w:rsidR="58540561" w:rsidP="14F5026D" w:rsidRDefault="58540561" w14:paraId="4310A91E" w14:textId="0A6FBEC4">
      <w:pPr>
        <w:pStyle w:val="143"/>
        <w:numPr>
          <w:ilvl w:val="0"/>
          <w:numId w:val="53"/>
        </w:numPr>
        <w:spacing w:before="0" w:beforeAutospacing="off" w:after="0" w:afterAutospacing="off" w:line="240" w:lineRule="auto"/>
        <w:ind w:left="1440" w:right="0" w:hanging="36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58540561">
        <w:rPr>
          <w:rFonts w:ascii="Calibri" w:hAnsi="Calibri" w:eastAsia="Calibri" w:cs="Calibri"/>
          <w:b w:val="0"/>
          <w:bCs w:val="0"/>
          <w:i w:val="0"/>
          <w:iCs w:val="0"/>
          <w:caps w:val="0"/>
          <w:smallCaps w:val="0"/>
          <w:noProof w:val="0"/>
          <w:color w:val="000000" w:themeColor="text1" w:themeTint="FF" w:themeShade="FF"/>
          <w:sz w:val="24"/>
          <w:szCs w:val="24"/>
          <w:lang w:val="en-US"/>
        </w:rPr>
        <w:t>ER-Assistant Version 2.10 was used for the creation of the ERD Diagram</w:t>
      </w:r>
    </w:p>
    <w:p w:rsidR="58540561" w:rsidP="14F5026D" w:rsidRDefault="58540561" w14:paraId="5251B131" w14:textId="1A318C51">
      <w:pPr>
        <w:pStyle w:val="143"/>
        <w:numPr>
          <w:ilvl w:val="0"/>
          <w:numId w:val="53"/>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58540561">
        <w:rPr>
          <w:rFonts w:ascii="Calibri" w:hAnsi="Calibri" w:eastAsia="Calibri" w:cs="Calibri"/>
          <w:b w:val="0"/>
          <w:bCs w:val="0"/>
          <w:i w:val="0"/>
          <w:iCs w:val="0"/>
          <w:caps w:val="0"/>
          <w:smallCaps w:val="0"/>
          <w:noProof w:val="0"/>
          <w:color w:val="000000" w:themeColor="text1" w:themeTint="FF" w:themeShade="FF"/>
          <w:sz w:val="24"/>
          <w:szCs w:val="24"/>
          <w:lang w:val="en-US"/>
        </w:rPr>
        <w:t>Cow’s feet annotation is the style used to for cardinality and connectivity</w:t>
      </w:r>
    </w:p>
    <w:p w:rsidR="14F5026D" w:rsidP="14F5026D" w:rsidRDefault="14F5026D" w14:paraId="4B7C47C4" w14:textId="0D76D4DA">
      <w:pPr>
        <w:spacing w:before="0" w:beforeAutospacing="off" w:after="0" w:afterAutospacing="off" w:line="240" w:lineRule="auto"/>
        <w:ind w:left="144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58540561" w:rsidP="14F5026D" w:rsidRDefault="58540561" w14:paraId="3957510D" w14:textId="5AF8CDCA">
      <w:pPr>
        <w:pStyle w:val="143"/>
        <w:numPr>
          <w:ilvl w:val="0"/>
          <w:numId w:val="52"/>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58540561">
        <w:rPr>
          <w:rFonts w:ascii="Calibri" w:hAnsi="Calibri" w:eastAsia="Calibri" w:cs="Calibri"/>
          <w:b w:val="0"/>
          <w:bCs w:val="0"/>
          <w:i w:val="0"/>
          <w:iCs w:val="0"/>
          <w:caps w:val="0"/>
          <w:smallCaps w:val="0"/>
          <w:noProof w:val="0"/>
          <w:color w:val="000000" w:themeColor="text1" w:themeTint="FF" w:themeShade="FF"/>
          <w:sz w:val="24"/>
          <w:szCs w:val="24"/>
          <w:lang w:val="en-US"/>
        </w:rPr>
        <w:t>Database and Access Method Identified</w:t>
      </w:r>
    </w:p>
    <w:p w:rsidR="58540561" w:rsidP="14F5026D" w:rsidRDefault="58540561" w14:paraId="04A7F592" w14:textId="5B4A6005">
      <w:pPr>
        <w:pStyle w:val="143"/>
        <w:numPr>
          <w:ilvl w:val="0"/>
          <w:numId w:val="55"/>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58540561">
        <w:rPr>
          <w:rFonts w:ascii="Calibri" w:hAnsi="Calibri" w:eastAsia="Calibri" w:cs="Calibri"/>
          <w:b w:val="0"/>
          <w:bCs w:val="0"/>
          <w:i w:val="0"/>
          <w:iCs w:val="0"/>
          <w:caps w:val="0"/>
          <w:smallCaps w:val="0"/>
          <w:noProof w:val="0"/>
          <w:color w:val="000000" w:themeColor="text1" w:themeTint="FF" w:themeShade="FF"/>
          <w:sz w:val="24"/>
          <w:szCs w:val="24"/>
          <w:lang w:val="en-US"/>
        </w:rPr>
        <w:t>Oracle Database 19c Enterprise Edition Release 19.0.0.0.0 - Production</w:t>
      </w:r>
    </w:p>
    <w:p w:rsidR="58540561" w:rsidP="14F5026D" w:rsidRDefault="58540561" w14:paraId="3FDC438F" w14:textId="48D27545">
      <w:pPr>
        <w:pStyle w:val="143"/>
        <w:numPr>
          <w:ilvl w:val="0"/>
          <w:numId w:val="55"/>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58540561">
        <w:rPr>
          <w:rFonts w:ascii="Calibri" w:hAnsi="Calibri" w:eastAsia="Calibri" w:cs="Calibri"/>
          <w:b w:val="0"/>
          <w:bCs w:val="0"/>
          <w:i w:val="0"/>
          <w:iCs w:val="0"/>
          <w:caps w:val="0"/>
          <w:smallCaps w:val="0"/>
          <w:noProof w:val="0"/>
          <w:color w:val="000000" w:themeColor="text1" w:themeTint="FF" w:themeShade="FF"/>
          <w:sz w:val="24"/>
          <w:szCs w:val="24"/>
          <w:lang w:val="en-US"/>
        </w:rPr>
        <w:t>Oracle Database 19c was the platform for implementing DDL that resulted in Data Dictionary and DML for data insertion into tables and querying</w:t>
      </w:r>
    </w:p>
    <w:p w:rsidR="58540561" w:rsidP="14F5026D" w:rsidRDefault="58540561" w14:paraId="2F5126FE" w14:textId="59678A33">
      <w:pPr>
        <w:pStyle w:val="143"/>
        <w:numPr>
          <w:ilvl w:val="0"/>
          <w:numId w:val="55"/>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58540561">
        <w:rPr>
          <w:rFonts w:ascii="Calibri" w:hAnsi="Calibri" w:eastAsia="Calibri" w:cs="Calibri"/>
          <w:b w:val="0"/>
          <w:bCs w:val="0"/>
          <w:i w:val="0"/>
          <w:iCs w:val="0"/>
          <w:caps w:val="0"/>
          <w:smallCaps w:val="0"/>
          <w:noProof w:val="0"/>
          <w:color w:val="000000" w:themeColor="text1" w:themeTint="FF" w:themeShade="FF"/>
          <w:sz w:val="24"/>
          <w:szCs w:val="24"/>
          <w:lang w:val="en-US"/>
        </w:rPr>
        <w:t>Oracle IDE: Oracle SQL Developer - Version21.2.1.204.1703</w:t>
      </w:r>
    </w:p>
    <w:p w:rsidR="58540561" w:rsidP="14F5026D" w:rsidRDefault="58540561" w14:paraId="78725B17" w14:textId="7DA351C2">
      <w:pPr>
        <w:pStyle w:val="143"/>
        <w:numPr>
          <w:ilvl w:val="0"/>
          <w:numId w:val="55"/>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58540561">
        <w:rPr>
          <w:rFonts w:ascii="Calibri" w:hAnsi="Calibri" w:eastAsia="Calibri" w:cs="Calibri"/>
          <w:b w:val="0"/>
          <w:bCs w:val="0"/>
          <w:i w:val="0"/>
          <w:iCs w:val="0"/>
          <w:caps w:val="0"/>
          <w:smallCaps w:val="0"/>
          <w:noProof w:val="0"/>
          <w:color w:val="000000" w:themeColor="text1" w:themeTint="FF" w:themeShade="FF"/>
          <w:sz w:val="24"/>
          <w:szCs w:val="24"/>
          <w:lang w:val="en-US"/>
        </w:rPr>
        <w:t>Oracle SQL Developer was the tool for implementation of DDL and DML</w:t>
      </w:r>
    </w:p>
    <w:p w:rsidR="58540561" w:rsidP="14F5026D" w:rsidRDefault="58540561" w14:paraId="1F1CD4AC" w14:textId="4C7CD797">
      <w:pPr>
        <w:pStyle w:val="143"/>
        <w:numPr>
          <w:ilvl w:val="0"/>
          <w:numId w:val="55"/>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58540561">
        <w:rPr>
          <w:rFonts w:ascii="Calibri" w:hAnsi="Calibri" w:eastAsia="Calibri" w:cs="Calibri"/>
          <w:b w:val="0"/>
          <w:bCs w:val="0"/>
          <w:i w:val="0"/>
          <w:iCs w:val="0"/>
          <w:caps w:val="0"/>
          <w:smallCaps w:val="0"/>
          <w:noProof w:val="0"/>
          <w:color w:val="000000" w:themeColor="text1" w:themeTint="FF" w:themeShade="FF"/>
          <w:sz w:val="24"/>
          <w:szCs w:val="24"/>
          <w:lang w:val="en-US"/>
        </w:rPr>
        <w:t>Client will start the engine of the UMGC virtual lab that will create a connection. Then the client will connect to the UMGC virtual lab. The product, which is a standalone application, is located on the desktop.</w:t>
      </w:r>
    </w:p>
    <w:p w:rsidR="58540561" w:rsidP="14F5026D" w:rsidRDefault="58540561" w14:paraId="28016759" w14:textId="04A03C0E">
      <w:pPr>
        <w:pStyle w:val="143"/>
        <w:numPr>
          <w:ilvl w:val="0"/>
          <w:numId w:val="56"/>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58540561">
        <w:rPr>
          <w:rFonts w:ascii="Calibri" w:hAnsi="Calibri" w:eastAsia="Calibri" w:cs="Calibri"/>
          <w:b w:val="0"/>
          <w:bCs w:val="0"/>
          <w:i w:val="0"/>
          <w:iCs w:val="0"/>
          <w:caps w:val="0"/>
          <w:smallCaps w:val="0"/>
          <w:noProof w:val="0"/>
          <w:color w:val="000000" w:themeColor="text1" w:themeTint="FF" w:themeShade="FF"/>
          <w:sz w:val="24"/>
          <w:szCs w:val="24"/>
          <w:lang w:val="en-US"/>
        </w:rPr>
        <w:t>Office Productivity Tools: Microsoft Office 365, running on Windows</w:t>
      </w:r>
    </w:p>
    <w:p w:rsidR="14F5026D" w:rsidP="14F5026D" w:rsidRDefault="14F5026D" w14:paraId="543B669C" w14:textId="26953F82">
      <w:p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14F5026D" w:rsidP="14F5026D" w:rsidRDefault="14F5026D" w14:paraId="456AA422" w14:textId="108A89DD">
      <w:p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00487419" w:rsidP="14F5026D" w:rsidRDefault="00487419" w14:paraId="1A82D754" w14:textId="2A90E486">
      <w:pPr>
        <w:spacing w:before="0" w:beforeAutospacing="off" w:after="0" w:afterAutospacing="off" w:line="240" w:lineRule="auto"/>
        <w:ind w:right="0"/>
        <w:jc w:val="left"/>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4F5026D" w:rsidR="00487419">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6.7 </w:t>
      </w:r>
      <w:r w:rsidRPr="14F5026D" w:rsidR="58540561">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SQL Usage and Style Guide</w:t>
      </w:r>
    </w:p>
    <w:p w:rsidR="14F5026D" w:rsidP="14F5026D" w:rsidRDefault="14F5026D" w14:paraId="11994504" w14:textId="06858B79">
      <w:p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58540561" w:rsidP="14F5026D" w:rsidRDefault="58540561" w14:paraId="7E065F32" w14:textId="414C88A1">
      <w:pPr>
        <w:pStyle w:val="143"/>
        <w:numPr>
          <w:ilvl w:val="0"/>
          <w:numId w:val="57"/>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58540561">
        <w:rPr>
          <w:rFonts w:ascii="Calibri" w:hAnsi="Calibri" w:eastAsia="Calibri" w:cs="Calibri"/>
          <w:b w:val="0"/>
          <w:bCs w:val="0"/>
          <w:i w:val="0"/>
          <w:iCs w:val="0"/>
          <w:caps w:val="0"/>
          <w:smallCaps w:val="0"/>
          <w:noProof w:val="0"/>
          <w:color w:val="000000" w:themeColor="text1" w:themeTint="FF" w:themeShade="FF"/>
          <w:sz w:val="24"/>
          <w:szCs w:val="24"/>
          <w:lang w:val="en-US"/>
        </w:rPr>
        <w:t>Drop scripts were implemented for tables, then sequences before creating tables and sequences</w:t>
      </w:r>
    </w:p>
    <w:p w:rsidR="58540561" w:rsidP="14F5026D" w:rsidRDefault="58540561" w14:paraId="5BCC0C70" w14:textId="4000C058">
      <w:pPr>
        <w:pStyle w:val="143"/>
        <w:numPr>
          <w:ilvl w:val="0"/>
          <w:numId w:val="57"/>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58540561">
        <w:rPr>
          <w:rFonts w:ascii="Calibri" w:hAnsi="Calibri" w:eastAsia="Calibri" w:cs="Calibri"/>
          <w:b w:val="0"/>
          <w:bCs w:val="0"/>
          <w:i w:val="0"/>
          <w:iCs w:val="0"/>
          <w:caps w:val="0"/>
          <w:smallCaps w:val="0"/>
          <w:noProof w:val="0"/>
          <w:color w:val="000000" w:themeColor="text1" w:themeTint="FF" w:themeShade="FF"/>
          <w:sz w:val="24"/>
          <w:szCs w:val="24"/>
          <w:lang w:val="en-US"/>
        </w:rPr>
        <w:t>“ON DELETE CASCADE” were added to the child tables</w:t>
      </w:r>
    </w:p>
    <w:p w:rsidR="58540561" w:rsidP="14F5026D" w:rsidRDefault="58540561" w14:paraId="56D76E78" w14:textId="3395CAB4">
      <w:pPr>
        <w:pStyle w:val="143"/>
        <w:numPr>
          <w:ilvl w:val="0"/>
          <w:numId w:val="57"/>
        </w:numPr>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58540561">
        <w:rPr>
          <w:rFonts w:ascii="Calibri" w:hAnsi="Calibri" w:eastAsia="Calibri" w:cs="Calibri"/>
          <w:b w:val="0"/>
          <w:bCs w:val="0"/>
          <w:i w:val="0"/>
          <w:iCs w:val="0"/>
          <w:caps w:val="0"/>
          <w:smallCaps w:val="0"/>
          <w:noProof w:val="0"/>
          <w:color w:val="000000" w:themeColor="text1" w:themeTint="FF" w:themeShade="FF"/>
          <w:sz w:val="24"/>
          <w:szCs w:val="24"/>
          <w:lang w:val="en-US"/>
        </w:rPr>
        <w:t>Along with entity and referential integrities, domain constraints have been for all tables, specifically, “Check” that limits set of values.</w:t>
      </w:r>
    </w:p>
    <w:p w:rsidR="58540561" w:rsidP="14F5026D" w:rsidRDefault="58540561" w14:paraId="1669160E" w14:textId="031F29C1">
      <w:pPr>
        <w:pStyle w:val="143"/>
        <w:numPr>
          <w:ilvl w:val="0"/>
          <w:numId w:val="57"/>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5854056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SQL Optimization: Proper indexing for possible natural key, foreign key columns and others and query optimization for performance.  </w:t>
      </w:r>
    </w:p>
    <w:p w:rsidR="58540561" w:rsidP="14F5026D" w:rsidRDefault="58540561" w14:paraId="482FC632" w14:textId="2C5AA427">
      <w:pPr>
        <w:pStyle w:val="143"/>
        <w:numPr>
          <w:ilvl w:val="0"/>
          <w:numId w:val="57"/>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58540561">
        <w:rPr>
          <w:rFonts w:ascii="Calibri" w:hAnsi="Calibri" w:eastAsia="Calibri" w:cs="Calibri"/>
          <w:b w:val="0"/>
          <w:bCs w:val="0"/>
          <w:i w:val="0"/>
          <w:iCs w:val="0"/>
          <w:caps w:val="0"/>
          <w:smallCaps w:val="0"/>
          <w:noProof w:val="0"/>
          <w:color w:val="000000" w:themeColor="text1" w:themeTint="FF" w:themeShade="FF"/>
          <w:sz w:val="24"/>
          <w:szCs w:val="24"/>
          <w:lang w:val="en-US"/>
        </w:rPr>
        <w:t>Creation of couple Views for security, customization and data consistency and reusability</w:t>
      </w:r>
    </w:p>
    <w:p w:rsidR="58540561" w:rsidP="14F5026D" w:rsidRDefault="58540561" w14:paraId="7B4F831B" w14:textId="7E49BB83">
      <w:pPr>
        <w:pStyle w:val="143"/>
        <w:numPr>
          <w:ilvl w:val="0"/>
          <w:numId w:val="57"/>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58540561">
        <w:rPr>
          <w:rFonts w:ascii="Calibri" w:hAnsi="Calibri" w:eastAsia="Calibri" w:cs="Calibri"/>
          <w:b w:val="0"/>
          <w:bCs w:val="0"/>
          <w:i w:val="0"/>
          <w:iCs w:val="0"/>
          <w:caps w:val="0"/>
          <w:smallCaps w:val="0"/>
          <w:noProof w:val="0"/>
          <w:color w:val="000000" w:themeColor="text1" w:themeTint="FF" w:themeShade="FF"/>
          <w:sz w:val="24"/>
          <w:szCs w:val="24"/>
          <w:lang w:val="en-US"/>
        </w:rPr>
        <w:t>Primary Key: surrogate keys were generated instead of using natural keys</w:t>
      </w:r>
    </w:p>
    <w:p w:rsidR="58540561" w:rsidP="14F5026D" w:rsidRDefault="58540561" w14:paraId="53EFFDCC" w14:textId="33C7C367">
      <w:pPr>
        <w:pStyle w:val="143"/>
        <w:numPr>
          <w:ilvl w:val="0"/>
          <w:numId w:val="57"/>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58540561">
        <w:rPr>
          <w:rFonts w:ascii="Calibri" w:hAnsi="Calibri" w:eastAsia="Calibri" w:cs="Calibri"/>
          <w:b w:val="0"/>
          <w:bCs w:val="0"/>
          <w:i w:val="0"/>
          <w:iCs w:val="0"/>
          <w:caps w:val="0"/>
          <w:smallCaps w:val="0"/>
          <w:noProof w:val="0"/>
          <w:color w:val="000000" w:themeColor="text1" w:themeTint="FF" w:themeShade="FF"/>
          <w:sz w:val="24"/>
          <w:szCs w:val="24"/>
          <w:lang w:val="en-US"/>
        </w:rPr>
        <w:t>Triggers were defined for each primary key, specifically “BEFORE INSERT”</w:t>
      </w:r>
    </w:p>
    <w:p w:rsidR="58540561" w:rsidP="14F5026D" w:rsidRDefault="58540561" w14:paraId="432B9A3F" w14:textId="541F0149">
      <w:pPr>
        <w:pStyle w:val="143"/>
        <w:numPr>
          <w:ilvl w:val="0"/>
          <w:numId w:val="57"/>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58540561">
        <w:rPr>
          <w:rFonts w:ascii="Calibri" w:hAnsi="Calibri" w:eastAsia="Calibri" w:cs="Calibri"/>
          <w:b w:val="0"/>
          <w:bCs w:val="0"/>
          <w:i w:val="0"/>
          <w:iCs w:val="0"/>
          <w:caps w:val="0"/>
          <w:smallCaps w:val="0"/>
          <w:noProof w:val="0"/>
          <w:color w:val="000000" w:themeColor="text1" w:themeTint="FF" w:themeShade="FF"/>
          <w:sz w:val="24"/>
          <w:szCs w:val="24"/>
          <w:lang w:val="en-US"/>
        </w:rPr>
        <w:t>Minimum of ten (10) scripts were created for each table for data insertion</w:t>
      </w:r>
    </w:p>
    <w:p w:rsidR="58540561" w:rsidP="14F5026D" w:rsidRDefault="58540561" w14:paraId="260B5E13" w14:textId="5053B6B9">
      <w:pPr>
        <w:pStyle w:val="143"/>
        <w:numPr>
          <w:ilvl w:val="0"/>
          <w:numId w:val="57"/>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58540561">
        <w:rPr>
          <w:rFonts w:ascii="Calibri" w:hAnsi="Calibri" w:eastAsia="Calibri" w:cs="Calibri"/>
          <w:b w:val="0"/>
          <w:bCs w:val="0"/>
          <w:i w:val="0"/>
          <w:iCs w:val="0"/>
          <w:caps w:val="0"/>
          <w:smallCaps w:val="0"/>
          <w:noProof w:val="0"/>
          <w:color w:val="000000" w:themeColor="text1" w:themeTint="FF" w:themeShade="FF"/>
          <w:sz w:val="24"/>
          <w:szCs w:val="24"/>
          <w:lang w:val="en-US"/>
        </w:rPr>
        <w:t>Naming Conventions: Clear, descriptive table and column names following industry best practices along with space after each block of scripts.</w:t>
      </w:r>
    </w:p>
    <w:p w:rsidR="14F5026D" w:rsidP="14F5026D" w:rsidRDefault="14F5026D" w14:paraId="6411EA84" w14:textId="5D91996E">
      <w:p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14F5026D" w:rsidP="14F5026D" w:rsidRDefault="14F5026D" w14:paraId="457FCFDA" w14:textId="40D0FBD0">
      <w:p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351396AC" w:rsidP="14F5026D" w:rsidRDefault="351396AC" w14:paraId="4C5B4622" w14:textId="400F59A2">
      <w:pPr>
        <w:spacing w:before="0" w:beforeAutospacing="off" w:after="0" w:afterAutospacing="off" w:line="240" w:lineRule="auto"/>
        <w:ind w:right="0"/>
        <w:jc w:val="left"/>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4F5026D" w:rsidR="351396AC">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6.8 </w:t>
      </w:r>
      <w:r w:rsidRPr="14F5026D" w:rsidR="58540561">
        <w:rPr>
          <w:rFonts w:ascii="Cambria" w:hAnsi="Cambria" w:eastAsia="Cambria" w:cs="Cambria"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Student-Defined Sections and Additional Content</w:t>
      </w:r>
    </w:p>
    <w:p w:rsidR="14F5026D" w:rsidP="14F5026D" w:rsidRDefault="14F5026D" w14:paraId="518E4BCF" w14:textId="2AC18BF4">
      <w:p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58540561" w:rsidP="14F5026D" w:rsidRDefault="58540561" w14:paraId="3377835F" w14:textId="5FABF481">
      <w:pPr>
        <w:pStyle w:val="143"/>
        <w:numPr>
          <w:ilvl w:val="0"/>
          <w:numId w:val="58"/>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58540561">
        <w:rPr>
          <w:rFonts w:ascii="Calibri" w:hAnsi="Calibri" w:eastAsia="Calibri" w:cs="Calibri"/>
          <w:b w:val="0"/>
          <w:bCs w:val="0"/>
          <w:i w:val="0"/>
          <w:iCs w:val="0"/>
          <w:caps w:val="0"/>
          <w:smallCaps w:val="0"/>
          <w:noProof w:val="0"/>
          <w:color w:val="000000" w:themeColor="text1" w:themeTint="FF" w:themeShade="FF"/>
          <w:sz w:val="24"/>
          <w:szCs w:val="24"/>
          <w:lang w:val="en-US"/>
        </w:rPr>
        <w:t>Mockaroo tool for data generation during data insertion into tables</w:t>
      </w:r>
    </w:p>
    <w:p w:rsidR="58540561" w:rsidP="14F5026D" w:rsidRDefault="58540561" w14:paraId="7908F65A" w14:textId="5C83FF8A">
      <w:pPr>
        <w:pStyle w:val="143"/>
        <w:numPr>
          <w:ilvl w:val="0"/>
          <w:numId w:val="58"/>
        </w:numPr>
        <w:spacing w:before="0" w:beforeAutospacing="off" w:after="0" w:afterAutospacing="off" w:line="240"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58540561">
        <w:rPr>
          <w:rFonts w:ascii="Calibri" w:hAnsi="Calibri" w:eastAsia="Calibri" w:cs="Calibri"/>
          <w:b w:val="0"/>
          <w:bCs w:val="0"/>
          <w:i w:val="0"/>
          <w:iCs w:val="0"/>
          <w:caps w:val="0"/>
          <w:smallCaps w:val="0"/>
          <w:noProof w:val="0"/>
          <w:color w:val="000000" w:themeColor="text1" w:themeTint="FF" w:themeShade="FF"/>
          <w:sz w:val="24"/>
          <w:szCs w:val="24"/>
          <w:lang w:val="en-US"/>
        </w:rPr>
        <w:t>Data conversion from Data to Timestamp</w:t>
      </w:r>
    </w:p>
    <w:p w:rsidR="58540561" w:rsidP="2C387F38" w:rsidRDefault="58540561" w14:paraId="16CA2B11" w14:textId="2EC9F465">
      <w:pPr>
        <w:pStyle w:val="143"/>
        <w:numPr>
          <w:ilvl w:val="0"/>
          <w:numId w:val="58"/>
        </w:numPr>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2C387F38" w:rsidR="5854056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AI </w:t>
      </w:r>
      <w:r w:rsidRPr="2C387F38" w:rsidR="58540561">
        <w:rPr>
          <w:rFonts w:ascii="Calibri" w:hAnsi="Calibri" w:eastAsia="Calibri" w:cs="Calibri"/>
          <w:b w:val="0"/>
          <w:bCs w:val="0"/>
          <w:i w:val="0"/>
          <w:iCs w:val="0"/>
          <w:caps w:val="0"/>
          <w:smallCaps w:val="0"/>
          <w:noProof w:val="0"/>
          <w:color w:val="000000" w:themeColor="text1" w:themeTint="FF" w:themeShade="FF"/>
          <w:sz w:val="24"/>
          <w:szCs w:val="24"/>
          <w:lang w:val="en-US"/>
        </w:rPr>
        <w:t>assistance</w:t>
      </w:r>
      <w:r w:rsidRPr="2C387F38" w:rsidR="5854056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 in-depth knowledge of some concepts such as </w:t>
      </w:r>
      <w:r w:rsidRPr="2C387F38" w:rsidR="58540561">
        <w:rPr>
          <w:rFonts w:ascii="Calibri" w:hAnsi="Calibri" w:eastAsia="Calibri" w:cs="Calibri"/>
          <w:b w:val="0"/>
          <w:bCs w:val="0"/>
          <w:i w:val="0"/>
          <w:iCs w:val="0"/>
          <w:caps w:val="0"/>
          <w:smallCaps w:val="0"/>
          <w:noProof w:val="0"/>
          <w:color w:val="000000" w:themeColor="text1" w:themeTint="FF" w:themeShade="FF"/>
          <w:sz w:val="24"/>
          <w:szCs w:val="24"/>
          <w:lang w:val="en-US"/>
        </w:rPr>
        <w:t>M:N</w:t>
      </w:r>
      <w:r w:rsidRPr="2C387F38" w:rsidR="5854056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relationships, views, triggers, subqueries, etc.</w:t>
      </w:r>
    </w:p>
    <w:p w:rsidR="14F5026D" w:rsidP="14F5026D" w:rsidRDefault="14F5026D" w14:paraId="78620EB3" w14:textId="6F1A700F">
      <w:pPr>
        <w:pStyle w:val="1"/>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14F5026D" w:rsidP="14F5026D" w:rsidRDefault="14F5026D" w14:paraId="0C9F7E3D" w14:textId="5A1E297B">
      <w:pPr>
        <w:pStyle w:val="1"/>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14F5026D" w:rsidP="14F5026D" w:rsidRDefault="14F5026D" w14:paraId="77C62A4E" w14:textId="3ACCB423">
      <w:pPr>
        <w:pStyle w:val="1"/>
        <w:spacing w:before="0" w:beforeAutospacing="off" w:after="0" w:afterAutospacing="off" w:line="240"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14F5026D" w14:paraId="3AA31B6E" wp14:textId="77777777">
      <w:pPr>
        <w:pStyle w:val="1"/>
        <w:rPr>
          <w:b w:val="1"/>
          <w:bCs w:val="1"/>
          <w:sz w:val="28"/>
          <w:szCs w:val="28"/>
        </w:rPr>
      </w:pPr>
      <w:r w:rsidRPr="14F5026D" w:rsidR="14F5026D">
        <w:rPr>
          <w:b w:val="1"/>
          <w:bCs w:val="1"/>
          <w:sz w:val="28"/>
          <w:szCs w:val="28"/>
        </w:rPr>
        <w:t>7. Requirements Analysis</w:t>
      </w:r>
    </w:p>
    <w:p w:rsidR="14F5026D" w:rsidRDefault="14F5026D" w14:paraId="06568DCC" w14:textId="46D5749B">
      <w:r w:rsidR="14F5026D">
        <w:rPr/>
        <w:t xml:space="preserve">This section outlines the entities, relationships, and business rules defined for the Banking Transaction Management System (BTMS). Each entity </w:t>
      </w:r>
      <w:r w:rsidR="14F5026D">
        <w:rPr/>
        <w:t>contains</w:t>
      </w:r>
      <w:r w:rsidR="14F5026D">
        <w:rPr/>
        <w:t xml:space="preserve"> at least five attributes. Cardinality and key constraints are also specified, ensuring database normalization and referential integrity.</w:t>
      </w:r>
    </w:p>
    <w:p w:rsidR="49FF0F4C" w:rsidP="14F5026D" w:rsidRDefault="49FF0F4C" w14:paraId="5CC29743" w14:textId="520190DE">
      <w:pPr>
        <w:spacing w:after="0" w:afterAutospacing="off" w:line="36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1"/>
          <w:bCs w:val="1"/>
          <w:i w:val="0"/>
          <w:iCs w:val="0"/>
          <w:caps w:val="0"/>
          <w:smallCaps w:val="0"/>
          <w:noProof w:val="0"/>
          <w:color w:val="000000" w:themeColor="text1" w:themeTint="FF" w:themeShade="FF"/>
          <w:sz w:val="24"/>
          <w:szCs w:val="24"/>
          <w:lang w:val="en-US"/>
        </w:rPr>
        <w:t>EMPLOYEE</w:t>
      </w:r>
    </w:p>
    <w:p w:rsidR="49FF0F4C" w:rsidP="14F5026D" w:rsidRDefault="49FF0F4C" w14:paraId="1AC89185" w14:textId="2E3632FB">
      <w:pPr>
        <w:pStyle w:val="143"/>
        <w:numPr>
          <w:ilvl w:val="0"/>
          <w:numId w:val="59"/>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Entity Description: employees who works at a branch location</w:t>
      </w:r>
    </w:p>
    <w:p w:rsidR="49FF0F4C" w:rsidP="14F5026D" w:rsidRDefault="49FF0F4C" w14:paraId="3DF0C382" w14:textId="6D10A46A">
      <w:pPr>
        <w:pStyle w:val="143"/>
        <w:numPr>
          <w:ilvl w:val="0"/>
          <w:numId w:val="59"/>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Primary Key:</w:t>
      </w:r>
    </w:p>
    <w:p w:rsidR="49FF0F4C" w:rsidP="14F5026D" w:rsidRDefault="49FF0F4C" w14:paraId="210C8462" w14:textId="4AD14D9E">
      <w:pPr>
        <w:pStyle w:val="143"/>
        <w:numPr>
          <w:ilvl w:val="0"/>
          <w:numId w:val="60"/>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Attribute Name: EmployeeID </w:t>
      </w:r>
    </w:p>
    <w:p w:rsidR="49FF0F4C" w:rsidP="14F5026D" w:rsidRDefault="49FF0F4C" w14:paraId="0AF2DD13" w14:textId="54279847">
      <w:pPr>
        <w:pStyle w:val="143"/>
        <w:numPr>
          <w:ilvl w:val="0"/>
          <w:numId w:val="60"/>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employee id</w:t>
      </w:r>
    </w:p>
    <w:p w:rsidR="49FF0F4C" w:rsidP="14F5026D" w:rsidRDefault="49FF0F4C" w14:paraId="4216839C" w14:textId="4077AE81">
      <w:pPr>
        <w:pStyle w:val="143"/>
        <w:numPr>
          <w:ilvl w:val="0"/>
          <w:numId w:val="59"/>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Foreign Key:</w:t>
      </w:r>
    </w:p>
    <w:p w:rsidR="49FF0F4C" w:rsidP="14F5026D" w:rsidRDefault="49FF0F4C" w14:paraId="73715A13" w14:textId="7B596344">
      <w:pPr>
        <w:pStyle w:val="143"/>
        <w:numPr>
          <w:ilvl w:val="0"/>
          <w:numId w:val="60"/>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Attribute Name: BranchID </w:t>
      </w:r>
    </w:p>
    <w:p w:rsidR="49FF0F4C" w:rsidP="14F5026D" w:rsidRDefault="49FF0F4C" w14:paraId="38C57AF8" w14:textId="5C407867">
      <w:pPr>
        <w:pStyle w:val="143"/>
        <w:numPr>
          <w:ilvl w:val="0"/>
          <w:numId w:val="60"/>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branch id</w:t>
      </w:r>
    </w:p>
    <w:p w:rsidR="49FF0F4C" w:rsidP="14F5026D" w:rsidRDefault="49FF0F4C" w14:paraId="17F1920E" w14:textId="5C77E25F">
      <w:pPr>
        <w:pStyle w:val="143"/>
        <w:numPr>
          <w:ilvl w:val="0"/>
          <w:numId w:val="59"/>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Main attributes of EMPLOYEE: </w:t>
      </w:r>
    </w:p>
    <w:p w:rsidR="49FF0F4C" w:rsidP="14F5026D" w:rsidRDefault="49FF0F4C" w14:paraId="5E22EB30" w14:textId="6AB2FD2C">
      <w:pPr>
        <w:pStyle w:val="143"/>
        <w:numPr>
          <w:ilvl w:val="0"/>
          <w:numId w:val="64"/>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F_Name</w:t>
      </w:r>
    </w:p>
    <w:p w:rsidR="49FF0F4C" w:rsidP="14F5026D" w:rsidRDefault="49FF0F4C" w14:paraId="5486797B" w14:textId="1B82589D">
      <w:pPr>
        <w:pStyle w:val="143"/>
        <w:numPr>
          <w:ilvl w:val="0"/>
          <w:numId w:val="64"/>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first name.</w:t>
      </w:r>
    </w:p>
    <w:p w:rsidR="49FF0F4C" w:rsidP="14F5026D" w:rsidRDefault="49FF0F4C" w14:paraId="2C7E9D13" w14:textId="5E642DC5">
      <w:pPr>
        <w:pStyle w:val="143"/>
        <w:numPr>
          <w:ilvl w:val="0"/>
          <w:numId w:val="64"/>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L_Name</w:t>
      </w:r>
    </w:p>
    <w:p w:rsidR="49FF0F4C" w:rsidP="14F5026D" w:rsidRDefault="49FF0F4C" w14:paraId="452B8FFF" w14:textId="05850CBF">
      <w:pPr>
        <w:pStyle w:val="143"/>
        <w:numPr>
          <w:ilvl w:val="0"/>
          <w:numId w:val="64"/>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last name.</w:t>
      </w:r>
    </w:p>
    <w:p w:rsidR="49FF0F4C" w:rsidP="14F5026D" w:rsidRDefault="49FF0F4C" w14:paraId="22ED335C" w14:textId="009DA0DA">
      <w:pPr>
        <w:pStyle w:val="143"/>
        <w:numPr>
          <w:ilvl w:val="0"/>
          <w:numId w:val="64"/>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Email</w:t>
      </w:r>
    </w:p>
    <w:p w:rsidR="49FF0F4C" w:rsidP="14F5026D" w:rsidRDefault="49FF0F4C" w14:paraId="270CDC35" w14:textId="27C3EBBB">
      <w:pPr>
        <w:pStyle w:val="143"/>
        <w:numPr>
          <w:ilvl w:val="0"/>
          <w:numId w:val="64"/>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email</w:t>
      </w:r>
    </w:p>
    <w:p w:rsidR="49FF0F4C" w:rsidP="14F5026D" w:rsidRDefault="49FF0F4C" w14:paraId="23CF8B3C" w14:textId="1D7C71CA">
      <w:pPr>
        <w:pStyle w:val="143"/>
        <w:numPr>
          <w:ilvl w:val="0"/>
          <w:numId w:val="64"/>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Position</w:t>
      </w:r>
    </w:p>
    <w:p w:rsidR="49FF0F4C" w:rsidP="14F5026D" w:rsidRDefault="49FF0F4C" w14:paraId="460A022E" w14:textId="054C0EF4">
      <w:pPr>
        <w:pStyle w:val="143"/>
        <w:numPr>
          <w:ilvl w:val="0"/>
          <w:numId w:val="64"/>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position</w:t>
      </w:r>
    </w:p>
    <w:p w:rsidR="49FF0F4C" w:rsidP="14F5026D" w:rsidRDefault="49FF0F4C" w14:paraId="1FC264F7" w14:textId="188AF753">
      <w:pPr>
        <w:pStyle w:val="143"/>
        <w:numPr>
          <w:ilvl w:val="0"/>
          <w:numId w:val="64"/>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H_Date</w:t>
      </w:r>
    </w:p>
    <w:p w:rsidR="49FF0F4C" w:rsidP="14F5026D" w:rsidRDefault="49FF0F4C" w14:paraId="78EE108F" w14:textId="71243AA7">
      <w:pPr>
        <w:pStyle w:val="143"/>
        <w:numPr>
          <w:ilvl w:val="0"/>
          <w:numId w:val="64"/>
        </w:numPr>
        <w:spacing w:after="0" w:afterAutospacing="off" w:line="276"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Hire Date</w:t>
      </w:r>
    </w:p>
    <w:p w:rsidR="49FF0F4C" w:rsidP="14F5026D" w:rsidRDefault="49FF0F4C" w14:paraId="7E52384D" w14:textId="4AD21478">
      <w:pPr>
        <w:pStyle w:val="143"/>
        <w:numPr>
          <w:ilvl w:val="0"/>
          <w:numId w:val="65"/>
        </w:numPr>
        <w:spacing w:after="0" w:afterAutospacing="off" w:line="276"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Relationships: </w:t>
      </w:r>
    </w:p>
    <w:p w:rsidR="49FF0F4C" w:rsidP="14F5026D" w:rsidRDefault="49FF0F4C" w14:paraId="02EF28FF" w14:textId="4543C6BC">
      <w:pPr>
        <w:pStyle w:val="143"/>
        <w:numPr>
          <w:ilvl w:val="0"/>
          <w:numId w:val="66"/>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“works” between EMPLOYEE and BRANCH</w:t>
      </w:r>
    </w:p>
    <w:p w:rsidR="49FF0F4C" w:rsidP="14F5026D" w:rsidRDefault="49FF0F4C" w14:paraId="693B9875" w14:textId="5508A7B3">
      <w:pPr>
        <w:pStyle w:val="143"/>
        <w:numPr>
          <w:ilvl w:val="0"/>
          <w:numId w:val="67"/>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Cardinality: </w:t>
      </w:r>
    </w:p>
    <w:p w:rsidR="49FF0F4C" w:rsidP="14F5026D" w:rsidRDefault="49FF0F4C" w14:paraId="36EBBA10" w14:textId="1ECAF71F">
      <w:pPr>
        <w:pStyle w:val="143"/>
        <w:numPr>
          <w:ilvl w:val="0"/>
          <w:numId w:val="68"/>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1:M between BRANCH and EMPLOYEE</w:t>
      </w:r>
    </w:p>
    <w:p w:rsidR="49FF0F4C" w:rsidP="14F5026D" w:rsidRDefault="49FF0F4C" w14:paraId="00A25C82" w14:textId="1C507F6B">
      <w:pPr>
        <w:pStyle w:val="143"/>
        <w:numPr>
          <w:ilvl w:val="0"/>
          <w:numId w:val="69"/>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Business rules: </w:t>
      </w:r>
    </w:p>
    <w:p w:rsidR="49FF0F4C" w:rsidP="14F5026D" w:rsidRDefault="49FF0F4C" w14:paraId="48D6C897" w14:textId="359B71EB">
      <w:pPr>
        <w:pStyle w:val="143"/>
        <w:numPr>
          <w:ilvl w:val="0"/>
          <w:numId w:val="70"/>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 branch can have many employees; an employee works at one and only one branch</w:t>
      </w:r>
    </w:p>
    <w:p w:rsidR="14F5026D" w:rsidP="14F5026D" w:rsidRDefault="14F5026D" w14:paraId="4FDFDE30" w14:textId="70867E78">
      <w:pPr>
        <w:spacing w:after="0" w:afterAutospacing="off" w:line="480"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49FF0F4C" w:rsidP="14F5026D" w:rsidRDefault="49FF0F4C" w14:paraId="6691B20F" w14:textId="69551BC2">
      <w:pPr>
        <w:spacing w:after="0" w:afterAutospacing="off" w:line="360"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1"/>
          <w:bCs w:val="1"/>
          <w:i w:val="0"/>
          <w:iCs w:val="0"/>
          <w:caps w:val="0"/>
          <w:smallCaps w:val="0"/>
          <w:noProof w:val="0"/>
          <w:color w:val="000000" w:themeColor="text1" w:themeTint="FF" w:themeShade="FF"/>
          <w:sz w:val="24"/>
          <w:szCs w:val="24"/>
          <w:lang w:val="en-US"/>
        </w:rPr>
        <w:t>BRANCH</w:t>
      </w:r>
    </w:p>
    <w:p w:rsidR="49FF0F4C" w:rsidP="14F5026D" w:rsidRDefault="49FF0F4C" w14:paraId="17130E19" w14:textId="664ECB7F">
      <w:pPr>
        <w:pStyle w:val="143"/>
        <w:numPr>
          <w:ilvl w:val="0"/>
          <w:numId w:val="71"/>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Entity description: branch location of the bank that provides services</w:t>
      </w:r>
    </w:p>
    <w:p w:rsidR="49FF0F4C" w:rsidP="14F5026D" w:rsidRDefault="49FF0F4C" w14:paraId="4E9EBDB4" w14:textId="6EA18CEC">
      <w:pPr>
        <w:pStyle w:val="143"/>
        <w:numPr>
          <w:ilvl w:val="0"/>
          <w:numId w:val="71"/>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Primary Key:</w:t>
      </w:r>
    </w:p>
    <w:p w:rsidR="49FF0F4C" w:rsidP="14F5026D" w:rsidRDefault="49FF0F4C" w14:paraId="137AC54F" w14:textId="1AF871E3">
      <w:pPr>
        <w:pStyle w:val="143"/>
        <w:numPr>
          <w:ilvl w:val="0"/>
          <w:numId w:val="72"/>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BranchID</w:t>
      </w:r>
    </w:p>
    <w:p w:rsidR="49FF0F4C" w:rsidP="14F5026D" w:rsidRDefault="49FF0F4C" w14:paraId="4EE49CB8" w14:textId="01AE6639">
      <w:pPr>
        <w:pStyle w:val="143"/>
        <w:numPr>
          <w:ilvl w:val="0"/>
          <w:numId w:val="72"/>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branch id</w:t>
      </w:r>
    </w:p>
    <w:p w:rsidR="49FF0F4C" w:rsidP="14F5026D" w:rsidRDefault="49FF0F4C" w14:paraId="2465132A" w14:textId="3401F5B8">
      <w:pPr>
        <w:pStyle w:val="143"/>
        <w:numPr>
          <w:ilvl w:val="0"/>
          <w:numId w:val="71"/>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Main attributes of BRANCH:</w:t>
      </w:r>
    </w:p>
    <w:p w:rsidR="49FF0F4C" w:rsidP="14F5026D" w:rsidRDefault="49FF0F4C" w14:paraId="37C5098B" w14:textId="6B68A08F">
      <w:pPr>
        <w:pStyle w:val="143"/>
        <w:numPr>
          <w:ilvl w:val="0"/>
          <w:numId w:val="74"/>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Br_Name</w:t>
      </w:r>
    </w:p>
    <w:p w:rsidR="49FF0F4C" w:rsidP="14F5026D" w:rsidRDefault="49FF0F4C" w14:paraId="489FF9D9" w14:textId="6BC8FE40">
      <w:pPr>
        <w:pStyle w:val="143"/>
        <w:numPr>
          <w:ilvl w:val="0"/>
          <w:numId w:val="74"/>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branch name</w:t>
      </w:r>
    </w:p>
    <w:p w:rsidR="49FF0F4C" w:rsidP="14F5026D" w:rsidRDefault="49FF0F4C" w14:paraId="6CF0FEFA" w14:textId="1C2B7D7B">
      <w:pPr>
        <w:pStyle w:val="143"/>
        <w:numPr>
          <w:ilvl w:val="0"/>
          <w:numId w:val="74"/>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location</w:t>
      </w:r>
    </w:p>
    <w:p w:rsidR="49FF0F4C" w:rsidP="14F5026D" w:rsidRDefault="49FF0F4C" w14:paraId="302F1F34" w14:textId="342BA403">
      <w:pPr>
        <w:pStyle w:val="143"/>
        <w:numPr>
          <w:ilvl w:val="0"/>
          <w:numId w:val="74"/>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location</w:t>
      </w:r>
    </w:p>
    <w:p w:rsidR="49FF0F4C" w:rsidP="14F5026D" w:rsidRDefault="49FF0F4C" w14:paraId="3D4E39B2" w14:textId="1DEF8812">
      <w:pPr>
        <w:pStyle w:val="143"/>
        <w:numPr>
          <w:ilvl w:val="0"/>
          <w:numId w:val="74"/>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Mn_Name</w:t>
      </w:r>
    </w:p>
    <w:p w:rsidR="49FF0F4C" w:rsidP="14F5026D" w:rsidRDefault="49FF0F4C" w14:paraId="237D292B" w14:textId="151B41A3">
      <w:pPr>
        <w:pStyle w:val="143"/>
        <w:numPr>
          <w:ilvl w:val="0"/>
          <w:numId w:val="74"/>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manager name</w:t>
      </w:r>
    </w:p>
    <w:p w:rsidR="49FF0F4C" w:rsidP="14F5026D" w:rsidRDefault="49FF0F4C" w14:paraId="0D56F5D6" w14:textId="32BD4CD2">
      <w:pPr>
        <w:pStyle w:val="143"/>
        <w:numPr>
          <w:ilvl w:val="0"/>
          <w:numId w:val="74"/>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P_Number</w:t>
      </w:r>
    </w:p>
    <w:p w:rsidR="49FF0F4C" w:rsidP="14F5026D" w:rsidRDefault="49FF0F4C" w14:paraId="3C094EE4" w14:textId="13F2E1A3">
      <w:pPr>
        <w:pStyle w:val="143"/>
        <w:numPr>
          <w:ilvl w:val="0"/>
          <w:numId w:val="74"/>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phone number</w:t>
      </w:r>
    </w:p>
    <w:p w:rsidR="49FF0F4C" w:rsidP="14F5026D" w:rsidRDefault="49FF0F4C" w14:paraId="57A9E62A" w14:textId="391ABF87">
      <w:pPr>
        <w:pStyle w:val="143"/>
        <w:numPr>
          <w:ilvl w:val="0"/>
          <w:numId w:val="74"/>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Est_Date</w:t>
      </w:r>
    </w:p>
    <w:p w:rsidR="49FF0F4C" w:rsidP="14F5026D" w:rsidRDefault="49FF0F4C" w14:paraId="0D4EB25C" w14:textId="6D921C6E">
      <w:pPr>
        <w:pStyle w:val="143"/>
        <w:numPr>
          <w:ilvl w:val="0"/>
          <w:numId w:val="74"/>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established date</w:t>
      </w:r>
    </w:p>
    <w:p w:rsidR="49FF0F4C" w:rsidP="14F5026D" w:rsidRDefault="49FF0F4C" w14:paraId="1552E00E" w14:textId="3E7E9476">
      <w:pPr>
        <w:pStyle w:val="143"/>
        <w:numPr>
          <w:ilvl w:val="0"/>
          <w:numId w:val="75"/>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Relationship:</w:t>
      </w:r>
    </w:p>
    <w:p w:rsidR="49FF0F4C" w:rsidP="14F5026D" w:rsidRDefault="49FF0F4C" w14:paraId="5B6E5953" w14:textId="7CF58CD0">
      <w:pPr>
        <w:pStyle w:val="143"/>
        <w:numPr>
          <w:ilvl w:val="0"/>
          <w:numId w:val="76"/>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“works” between EMPLOYEE and BRANCH</w:t>
      </w:r>
    </w:p>
    <w:p w:rsidR="49FF0F4C" w:rsidP="14F5026D" w:rsidRDefault="49FF0F4C" w14:paraId="04EC5EC5" w14:textId="48F8FA13">
      <w:pPr>
        <w:pStyle w:val="143"/>
        <w:numPr>
          <w:ilvl w:val="0"/>
          <w:numId w:val="76"/>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“executes” between BRANCH and OPERATION</w:t>
      </w:r>
    </w:p>
    <w:p w:rsidR="49FF0F4C" w:rsidP="14F5026D" w:rsidRDefault="49FF0F4C" w14:paraId="73291B18" w14:textId="3025CA63">
      <w:pPr>
        <w:pStyle w:val="143"/>
        <w:numPr>
          <w:ilvl w:val="0"/>
          <w:numId w:val="75"/>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Cardinality:</w:t>
      </w:r>
    </w:p>
    <w:p w:rsidR="49FF0F4C" w:rsidP="14F5026D" w:rsidRDefault="49FF0F4C" w14:paraId="3D1C2E3C" w14:textId="48713469">
      <w:pPr>
        <w:pStyle w:val="143"/>
        <w:numPr>
          <w:ilvl w:val="0"/>
          <w:numId w:val="78"/>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1:M between BRANCH and EMPLOYEE</w:t>
      </w:r>
    </w:p>
    <w:p w:rsidR="49FF0F4C" w:rsidP="14F5026D" w:rsidRDefault="49FF0F4C" w14:paraId="25FE5AF7" w14:textId="602FA345">
      <w:pPr>
        <w:pStyle w:val="143"/>
        <w:numPr>
          <w:ilvl w:val="0"/>
          <w:numId w:val="78"/>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1:M between BRANCH and OPERATION</w:t>
      </w:r>
    </w:p>
    <w:p w:rsidR="49FF0F4C" w:rsidP="14F5026D" w:rsidRDefault="49FF0F4C" w14:paraId="0AF5C425" w14:textId="7C21A8DF">
      <w:pPr>
        <w:pStyle w:val="143"/>
        <w:numPr>
          <w:ilvl w:val="0"/>
          <w:numId w:val="75"/>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Business rule:</w:t>
      </w:r>
    </w:p>
    <w:p w:rsidR="49FF0F4C" w:rsidP="14F5026D" w:rsidRDefault="49FF0F4C" w14:paraId="2459013A" w14:textId="0EADD8B9">
      <w:pPr>
        <w:pStyle w:val="143"/>
        <w:numPr>
          <w:ilvl w:val="0"/>
          <w:numId w:val="80"/>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 branch can have many employees; an employee works at one and only one branch</w:t>
      </w:r>
    </w:p>
    <w:p w:rsidR="49FF0F4C" w:rsidP="14F5026D" w:rsidRDefault="49FF0F4C" w14:paraId="5BC2B985" w14:textId="7B11056D">
      <w:pPr>
        <w:pStyle w:val="143"/>
        <w:numPr>
          <w:ilvl w:val="0"/>
          <w:numId w:val="80"/>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 branch can execute many operations; an operation may be executed by at most one branch</w:t>
      </w:r>
    </w:p>
    <w:p w:rsidR="14F5026D" w:rsidP="14F5026D" w:rsidRDefault="14F5026D" w14:paraId="46D7AB62" w14:textId="382C08B1">
      <w:pPr>
        <w:spacing w:after="0" w:afterAutospacing="off" w:line="480" w:lineRule="auto"/>
        <w:ind w:left="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49FF0F4C" w:rsidP="14F5026D" w:rsidRDefault="49FF0F4C" w14:paraId="4D28E2FF" w14:textId="48392AFB">
      <w:pPr>
        <w:spacing w:after="0" w:afterAutospacing="off" w:line="240"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1"/>
          <w:bCs w:val="1"/>
          <w:i w:val="0"/>
          <w:iCs w:val="0"/>
          <w:caps w:val="0"/>
          <w:smallCaps w:val="0"/>
          <w:noProof w:val="0"/>
          <w:color w:val="000000" w:themeColor="text1" w:themeTint="FF" w:themeShade="FF"/>
          <w:sz w:val="24"/>
          <w:szCs w:val="24"/>
          <w:lang w:val="en-US"/>
        </w:rPr>
        <w:t>CUSTOMER</w:t>
      </w:r>
    </w:p>
    <w:p w:rsidR="49FF0F4C" w:rsidP="14F5026D" w:rsidRDefault="49FF0F4C" w14:paraId="2ABCD929" w14:textId="31FE4841">
      <w:pPr>
        <w:pStyle w:val="137"/>
        <w:numPr>
          <w:ilvl w:val="0"/>
          <w:numId w:val="81"/>
        </w:num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Entity description: Customer of the bank who holds an account</w:t>
      </w:r>
    </w:p>
    <w:p w:rsidR="49FF0F4C" w:rsidP="14F5026D" w:rsidRDefault="49FF0F4C" w14:paraId="6080D72D" w14:textId="2881C851">
      <w:pPr>
        <w:pStyle w:val="137"/>
        <w:numPr>
          <w:ilvl w:val="0"/>
          <w:numId w:val="81"/>
        </w:num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Primary Key:</w:t>
      </w:r>
    </w:p>
    <w:p w:rsidR="49FF0F4C" w:rsidP="14F5026D" w:rsidRDefault="49FF0F4C" w14:paraId="2DA52E4A" w14:textId="71C8764C">
      <w:pPr>
        <w:pStyle w:val="137"/>
        <w:numPr>
          <w:ilvl w:val="0"/>
          <w:numId w:val="82"/>
        </w:num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CustomerID</w:t>
      </w:r>
    </w:p>
    <w:p w:rsidR="49FF0F4C" w:rsidP="14F5026D" w:rsidRDefault="49FF0F4C" w14:paraId="4CF82E7B" w14:textId="7441B6F1">
      <w:pPr>
        <w:pStyle w:val="137"/>
        <w:numPr>
          <w:ilvl w:val="0"/>
          <w:numId w:val="82"/>
        </w:num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customer id</w:t>
      </w:r>
    </w:p>
    <w:p w:rsidR="49FF0F4C" w:rsidP="14F5026D" w:rsidRDefault="49FF0F4C" w14:paraId="0EA9BFCB" w14:textId="7B00DCE2">
      <w:pPr>
        <w:pStyle w:val="143"/>
        <w:numPr>
          <w:ilvl w:val="0"/>
          <w:numId w:val="81"/>
        </w:num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Main attributes of CUSTOMER:</w:t>
      </w:r>
    </w:p>
    <w:p w:rsidR="49FF0F4C" w:rsidP="14F5026D" w:rsidRDefault="49FF0F4C" w14:paraId="158CF5DB" w14:textId="2FA153AD">
      <w:pPr>
        <w:pStyle w:val="143"/>
        <w:numPr>
          <w:ilvl w:val="0"/>
          <w:numId w:val="84"/>
        </w:num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F_Name</w:t>
      </w:r>
    </w:p>
    <w:p w:rsidR="49FF0F4C" w:rsidP="14F5026D" w:rsidRDefault="49FF0F4C" w14:paraId="663227CA" w14:textId="382CB58F">
      <w:pPr>
        <w:pStyle w:val="143"/>
        <w:numPr>
          <w:ilvl w:val="0"/>
          <w:numId w:val="84"/>
        </w:num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first name</w:t>
      </w:r>
    </w:p>
    <w:p w:rsidR="49FF0F4C" w:rsidP="14F5026D" w:rsidRDefault="49FF0F4C" w14:paraId="0837CD3C" w14:textId="2A2F7D62">
      <w:pPr>
        <w:pStyle w:val="143"/>
        <w:numPr>
          <w:ilvl w:val="0"/>
          <w:numId w:val="84"/>
        </w:num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L_Name</w:t>
      </w:r>
    </w:p>
    <w:p w:rsidR="49FF0F4C" w:rsidP="14F5026D" w:rsidRDefault="49FF0F4C" w14:paraId="2A3C2DA9" w14:textId="482D5891">
      <w:pPr>
        <w:pStyle w:val="143"/>
        <w:numPr>
          <w:ilvl w:val="0"/>
          <w:numId w:val="84"/>
        </w:num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last name</w:t>
      </w:r>
    </w:p>
    <w:p w:rsidR="49FF0F4C" w:rsidP="14F5026D" w:rsidRDefault="49FF0F4C" w14:paraId="386D73C1" w14:textId="4DEEB3AF">
      <w:pPr>
        <w:pStyle w:val="143"/>
        <w:numPr>
          <w:ilvl w:val="0"/>
          <w:numId w:val="84"/>
        </w:num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DOB</w:t>
      </w:r>
    </w:p>
    <w:p w:rsidR="49FF0F4C" w:rsidP="14F5026D" w:rsidRDefault="49FF0F4C" w14:paraId="05F2150E" w14:textId="09A927B6">
      <w:pPr>
        <w:pStyle w:val="143"/>
        <w:numPr>
          <w:ilvl w:val="0"/>
          <w:numId w:val="84"/>
        </w:num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date of birth</w:t>
      </w:r>
    </w:p>
    <w:p w:rsidR="49FF0F4C" w:rsidP="14F5026D" w:rsidRDefault="49FF0F4C" w14:paraId="1C7DD04A" w14:textId="2F87D1E0">
      <w:pPr>
        <w:pStyle w:val="143"/>
        <w:numPr>
          <w:ilvl w:val="0"/>
          <w:numId w:val="84"/>
        </w:num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Address</w:t>
      </w:r>
    </w:p>
    <w:p w:rsidR="49FF0F4C" w:rsidP="14F5026D" w:rsidRDefault="49FF0F4C" w14:paraId="2340E821" w14:textId="00B04A18">
      <w:pPr>
        <w:pStyle w:val="143"/>
        <w:numPr>
          <w:ilvl w:val="0"/>
          <w:numId w:val="84"/>
        </w:num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address</w:t>
      </w:r>
    </w:p>
    <w:p w:rsidR="49FF0F4C" w:rsidP="14F5026D" w:rsidRDefault="49FF0F4C" w14:paraId="52D24735" w14:textId="127A35BA">
      <w:pPr>
        <w:pStyle w:val="143"/>
        <w:numPr>
          <w:ilvl w:val="0"/>
          <w:numId w:val="84"/>
        </w:num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P_Number</w:t>
      </w:r>
    </w:p>
    <w:p w:rsidR="49FF0F4C" w:rsidP="14F5026D" w:rsidRDefault="49FF0F4C" w14:paraId="401F0E21" w14:textId="2E71375E">
      <w:pPr>
        <w:pStyle w:val="143"/>
        <w:numPr>
          <w:ilvl w:val="0"/>
          <w:numId w:val="84"/>
        </w:num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phone number</w:t>
      </w:r>
    </w:p>
    <w:p w:rsidR="49FF0F4C" w:rsidP="14F5026D" w:rsidRDefault="49FF0F4C" w14:paraId="3A67E676" w14:textId="33482C2C">
      <w:pPr>
        <w:pStyle w:val="143"/>
        <w:numPr>
          <w:ilvl w:val="0"/>
          <w:numId w:val="84"/>
        </w:num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Email</w:t>
      </w:r>
    </w:p>
    <w:p w:rsidR="49FF0F4C" w:rsidP="14F5026D" w:rsidRDefault="49FF0F4C" w14:paraId="4C29DB49" w14:textId="065A8755">
      <w:pPr>
        <w:pStyle w:val="143"/>
        <w:numPr>
          <w:ilvl w:val="0"/>
          <w:numId w:val="84"/>
        </w:num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email</w:t>
      </w:r>
    </w:p>
    <w:p w:rsidR="49FF0F4C" w:rsidP="14F5026D" w:rsidRDefault="49FF0F4C" w14:paraId="3382484E" w14:textId="34622685">
      <w:pPr>
        <w:pStyle w:val="143"/>
        <w:numPr>
          <w:ilvl w:val="0"/>
          <w:numId w:val="85"/>
        </w:numPr>
        <w:spacing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Relationship:</w:t>
      </w:r>
    </w:p>
    <w:p w:rsidR="49FF0F4C" w:rsidP="14F5026D" w:rsidRDefault="49FF0F4C" w14:paraId="0CC0C201" w14:textId="08AD5448">
      <w:pPr>
        <w:pStyle w:val="143"/>
        <w:numPr>
          <w:ilvl w:val="0"/>
          <w:numId w:val="86"/>
        </w:numPr>
        <w:spacing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“holds” between CUSTOMER and ACCOUNT</w:t>
      </w:r>
    </w:p>
    <w:p w:rsidR="49FF0F4C" w:rsidP="14F5026D" w:rsidRDefault="49FF0F4C" w14:paraId="502BD269" w14:textId="65B0564B">
      <w:pPr>
        <w:pStyle w:val="143"/>
        <w:numPr>
          <w:ilvl w:val="0"/>
          <w:numId w:val="85"/>
        </w:numPr>
        <w:spacing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Cardinality:</w:t>
      </w:r>
    </w:p>
    <w:p w:rsidR="49FF0F4C" w:rsidP="14F5026D" w:rsidRDefault="49FF0F4C" w14:paraId="15760383" w14:textId="69E3F155">
      <w:pPr>
        <w:pStyle w:val="143"/>
        <w:numPr>
          <w:ilvl w:val="0"/>
          <w:numId w:val="88"/>
        </w:numPr>
        <w:spacing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1:M between CUSTOMER and ACCOUNT</w:t>
      </w:r>
    </w:p>
    <w:p w:rsidR="49FF0F4C" w:rsidP="14F5026D" w:rsidRDefault="49FF0F4C" w14:paraId="7502CFA4" w14:textId="68170AA1">
      <w:pPr>
        <w:pStyle w:val="143"/>
        <w:numPr>
          <w:ilvl w:val="0"/>
          <w:numId w:val="85"/>
        </w:numPr>
        <w:spacing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Business rule:</w:t>
      </w:r>
    </w:p>
    <w:p w:rsidR="49FF0F4C" w:rsidP="14F5026D" w:rsidRDefault="49FF0F4C" w14:paraId="52A24AFD" w14:textId="1F362ECE">
      <w:pPr>
        <w:pStyle w:val="143"/>
        <w:numPr>
          <w:ilvl w:val="0"/>
          <w:numId w:val="90"/>
        </w:numPr>
        <w:spacing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 customer can hold many accounts; an account is held by one and only one customer</w:t>
      </w:r>
    </w:p>
    <w:p w:rsidR="14F5026D" w:rsidP="14F5026D" w:rsidRDefault="14F5026D" w14:paraId="55FCA687" w14:textId="36D353E2">
      <w:pPr>
        <w:spacing w:line="240" w:lineRule="auto"/>
        <w:ind w:left="360"/>
        <w:rPr>
          <w:rFonts w:ascii="Calibri" w:hAnsi="Calibri" w:eastAsia="Calibri" w:cs="Calibri"/>
          <w:b w:val="0"/>
          <w:bCs w:val="0"/>
          <w:i w:val="0"/>
          <w:iCs w:val="0"/>
          <w:caps w:val="0"/>
          <w:smallCaps w:val="0"/>
          <w:noProof w:val="0"/>
          <w:color w:val="000000" w:themeColor="text1" w:themeTint="FF" w:themeShade="FF"/>
          <w:sz w:val="24"/>
          <w:szCs w:val="24"/>
          <w:lang w:val="en-US"/>
        </w:rPr>
      </w:pPr>
    </w:p>
    <w:p w:rsidR="14F5026D" w:rsidP="14F5026D" w:rsidRDefault="14F5026D" w14:paraId="1D9E6180" w14:textId="01F03A6C">
      <w:pPr>
        <w:spacing w:line="240" w:lineRule="auto"/>
        <w:ind w:left="360"/>
        <w:rPr>
          <w:rFonts w:ascii="Calibri" w:hAnsi="Calibri" w:eastAsia="Calibri" w:cs="Calibri"/>
          <w:b w:val="0"/>
          <w:bCs w:val="0"/>
          <w:i w:val="0"/>
          <w:iCs w:val="0"/>
          <w:caps w:val="0"/>
          <w:smallCaps w:val="0"/>
          <w:noProof w:val="0"/>
          <w:color w:val="000000" w:themeColor="text1" w:themeTint="FF" w:themeShade="FF"/>
          <w:sz w:val="24"/>
          <w:szCs w:val="24"/>
          <w:lang w:val="en-US"/>
        </w:rPr>
      </w:pPr>
    </w:p>
    <w:p w:rsidR="49FF0F4C" w:rsidP="14F5026D" w:rsidRDefault="49FF0F4C" w14:paraId="33318029" w14:textId="45124108">
      <w:pPr>
        <w:spacing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1"/>
          <w:bCs w:val="1"/>
          <w:i w:val="0"/>
          <w:iCs w:val="0"/>
          <w:caps w:val="0"/>
          <w:smallCaps w:val="0"/>
          <w:noProof w:val="0"/>
          <w:color w:val="000000" w:themeColor="text1" w:themeTint="FF" w:themeShade="FF"/>
          <w:sz w:val="24"/>
          <w:szCs w:val="24"/>
          <w:lang w:val="en-US"/>
        </w:rPr>
        <w:t>ACCOUNT</w:t>
      </w:r>
    </w:p>
    <w:p w:rsidR="49FF0F4C" w:rsidP="14F5026D" w:rsidRDefault="49FF0F4C" w14:paraId="773954EB" w14:textId="4028095D">
      <w:pPr>
        <w:pStyle w:val="143"/>
        <w:numPr>
          <w:ilvl w:val="0"/>
          <w:numId w:val="91"/>
        </w:numPr>
        <w:spacing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Entity Description: Bank account that is hold by a customer</w:t>
      </w:r>
    </w:p>
    <w:p w:rsidR="49FF0F4C" w:rsidP="14F5026D" w:rsidRDefault="49FF0F4C" w14:paraId="1C4A3F5B" w14:textId="5920EAFE">
      <w:pPr>
        <w:pStyle w:val="143"/>
        <w:numPr>
          <w:ilvl w:val="0"/>
          <w:numId w:val="91"/>
        </w:numPr>
        <w:spacing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Primary Key:</w:t>
      </w:r>
    </w:p>
    <w:p w:rsidR="49FF0F4C" w:rsidP="14F5026D" w:rsidRDefault="49FF0F4C" w14:paraId="782CB8BF" w14:textId="110BB865">
      <w:pPr>
        <w:pStyle w:val="143"/>
        <w:numPr>
          <w:ilvl w:val="0"/>
          <w:numId w:val="92"/>
        </w:numPr>
        <w:spacing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AccountID</w:t>
      </w:r>
    </w:p>
    <w:p w:rsidR="49FF0F4C" w:rsidP="14F5026D" w:rsidRDefault="49FF0F4C" w14:paraId="43862A78" w14:textId="783DA6E8">
      <w:pPr>
        <w:pStyle w:val="143"/>
        <w:numPr>
          <w:ilvl w:val="0"/>
          <w:numId w:val="92"/>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account id or account number</w:t>
      </w:r>
    </w:p>
    <w:p w:rsidR="49FF0F4C" w:rsidP="14F5026D" w:rsidRDefault="49FF0F4C" w14:paraId="49CCD438" w14:textId="7EB75AF6">
      <w:pPr>
        <w:pStyle w:val="143"/>
        <w:numPr>
          <w:ilvl w:val="0"/>
          <w:numId w:val="91"/>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Foreign Key</w:t>
      </w:r>
    </w:p>
    <w:p w:rsidR="49FF0F4C" w:rsidP="14F5026D" w:rsidRDefault="49FF0F4C" w14:paraId="0849827A" w14:textId="0BD409E9">
      <w:pPr>
        <w:pStyle w:val="143"/>
        <w:numPr>
          <w:ilvl w:val="0"/>
          <w:numId w:val="94"/>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CustomerID</w:t>
      </w:r>
    </w:p>
    <w:p w:rsidR="49FF0F4C" w:rsidP="14F5026D" w:rsidRDefault="49FF0F4C" w14:paraId="6BED9BB5" w14:textId="51F771A3">
      <w:pPr>
        <w:pStyle w:val="143"/>
        <w:numPr>
          <w:ilvl w:val="0"/>
          <w:numId w:val="94"/>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customer id</w:t>
      </w:r>
    </w:p>
    <w:p w:rsidR="49FF0F4C" w:rsidP="14F5026D" w:rsidRDefault="49FF0F4C" w14:paraId="4DCD879F" w14:textId="0CFCBD13">
      <w:pPr>
        <w:pStyle w:val="143"/>
        <w:numPr>
          <w:ilvl w:val="0"/>
          <w:numId w:val="91"/>
        </w:numPr>
        <w:spacing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Main attributes of ACCOUNT:</w:t>
      </w:r>
    </w:p>
    <w:p w:rsidR="49FF0F4C" w:rsidP="14F5026D" w:rsidRDefault="49FF0F4C" w14:paraId="4D2280F7" w14:textId="3C0AB4C7">
      <w:pPr>
        <w:pStyle w:val="143"/>
        <w:numPr>
          <w:ilvl w:val="0"/>
          <w:numId w:val="92"/>
        </w:numPr>
        <w:spacing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Balance</w:t>
      </w:r>
    </w:p>
    <w:p w:rsidR="49FF0F4C" w:rsidP="14F5026D" w:rsidRDefault="49FF0F4C" w14:paraId="2D46A2C7" w14:textId="46C44BD1">
      <w:pPr>
        <w:pStyle w:val="143"/>
        <w:numPr>
          <w:ilvl w:val="0"/>
          <w:numId w:val="92"/>
        </w:numPr>
        <w:spacing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balance</w:t>
      </w:r>
    </w:p>
    <w:p w:rsidR="49FF0F4C" w:rsidP="14F5026D" w:rsidRDefault="49FF0F4C" w14:paraId="76FEBF45" w14:textId="6A7A988A">
      <w:pPr>
        <w:pStyle w:val="143"/>
        <w:numPr>
          <w:ilvl w:val="0"/>
          <w:numId w:val="92"/>
        </w:numPr>
        <w:spacing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Acct_Type</w:t>
      </w:r>
    </w:p>
    <w:p w:rsidR="49FF0F4C" w:rsidP="14F5026D" w:rsidRDefault="49FF0F4C" w14:paraId="14F703C2" w14:textId="10B4D88E">
      <w:pPr>
        <w:pStyle w:val="143"/>
        <w:numPr>
          <w:ilvl w:val="0"/>
          <w:numId w:val="92"/>
        </w:numPr>
        <w:spacing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account type</w:t>
      </w:r>
    </w:p>
    <w:p w:rsidR="49FF0F4C" w:rsidP="14F5026D" w:rsidRDefault="49FF0F4C" w14:paraId="2BAB49F4" w14:textId="3AC05E45">
      <w:pPr>
        <w:pStyle w:val="143"/>
        <w:numPr>
          <w:ilvl w:val="0"/>
          <w:numId w:val="92"/>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Crt_Date</w:t>
      </w:r>
    </w:p>
    <w:p w:rsidR="49FF0F4C" w:rsidP="14F5026D" w:rsidRDefault="49FF0F4C" w14:paraId="21B9F31C" w14:textId="4F38A988">
      <w:pPr>
        <w:pStyle w:val="143"/>
        <w:numPr>
          <w:ilvl w:val="0"/>
          <w:numId w:val="92"/>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creation date</w:t>
      </w:r>
    </w:p>
    <w:p w:rsidR="49FF0F4C" w:rsidP="14F5026D" w:rsidRDefault="49FF0F4C" w14:paraId="193D890F" w14:textId="1300E7AB">
      <w:pPr>
        <w:pStyle w:val="143"/>
        <w:numPr>
          <w:ilvl w:val="0"/>
          <w:numId w:val="92"/>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Status</w:t>
      </w:r>
    </w:p>
    <w:p w:rsidR="49FF0F4C" w:rsidP="14F5026D" w:rsidRDefault="49FF0F4C" w14:paraId="29F9C687" w14:textId="5356C555">
      <w:pPr>
        <w:pStyle w:val="143"/>
        <w:numPr>
          <w:ilvl w:val="0"/>
          <w:numId w:val="92"/>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status: active or inactive.</w:t>
      </w:r>
    </w:p>
    <w:p w:rsidR="49FF0F4C" w:rsidP="14F5026D" w:rsidRDefault="49FF0F4C" w14:paraId="6D09118C" w14:textId="4416603D">
      <w:pPr>
        <w:pStyle w:val="143"/>
        <w:numPr>
          <w:ilvl w:val="0"/>
          <w:numId w:val="97"/>
        </w:numPr>
        <w:spacing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Relationship: </w:t>
      </w:r>
    </w:p>
    <w:p w:rsidR="49FF0F4C" w:rsidP="14F5026D" w:rsidRDefault="49FF0F4C" w14:paraId="3FCF6D6D" w14:textId="4D2733BB">
      <w:pPr>
        <w:pStyle w:val="143"/>
        <w:numPr>
          <w:ilvl w:val="0"/>
          <w:numId w:val="98"/>
        </w:numPr>
        <w:spacing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“holds” between CUSTOMER and ACCOUNT</w:t>
      </w:r>
    </w:p>
    <w:p w:rsidR="49FF0F4C" w:rsidP="14F5026D" w:rsidRDefault="49FF0F4C" w14:paraId="54676C1E" w14:textId="0E8D4672">
      <w:pPr>
        <w:pStyle w:val="143"/>
        <w:numPr>
          <w:ilvl w:val="0"/>
          <w:numId w:val="99"/>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“has” between ACCOUNT and TRANSACTION</w:t>
      </w:r>
    </w:p>
    <w:p w:rsidR="49FF0F4C" w:rsidP="14F5026D" w:rsidRDefault="49FF0F4C" w14:paraId="6F4B63DB" w14:textId="30390C4F">
      <w:pPr>
        <w:pStyle w:val="143"/>
        <w:numPr>
          <w:ilvl w:val="0"/>
          <w:numId w:val="100"/>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Cardinality: </w:t>
      </w:r>
    </w:p>
    <w:p w:rsidR="49FF0F4C" w:rsidP="14F5026D" w:rsidRDefault="49FF0F4C" w14:paraId="27BD5C41" w14:textId="50DB1043">
      <w:pPr>
        <w:pStyle w:val="143"/>
        <w:numPr>
          <w:ilvl w:val="0"/>
          <w:numId w:val="99"/>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1:M between CUSTOMER and ACCOUNT </w:t>
      </w:r>
    </w:p>
    <w:p w:rsidR="49FF0F4C" w:rsidP="14F5026D" w:rsidRDefault="49FF0F4C" w14:paraId="22800EEE" w14:textId="3F32135B">
      <w:pPr>
        <w:pStyle w:val="143"/>
        <w:numPr>
          <w:ilvl w:val="0"/>
          <w:numId w:val="99"/>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1:M between ACCOUNT and TRANSACTION</w:t>
      </w:r>
    </w:p>
    <w:p w:rsidR="49FF0F4C" w:rsidP="14F5026D" w:rsidRDefault="49FF0F4C" w14:paraId="04055D97" w14:textId="4F15C199">
      <w:pPr>
        <w:pStyle w:val="143"/>
        <w:numPr>
          <w:ilvl w:val="0"/>
          <w:numId w:val="97"/>
        </w:numPr>
        <w:spacing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Business rule: </w:t>
      </w:r>
    </w:p>
    <w:p w:rsidR="49FF0F4C" w:rsidP="14F5026D" w:rsidRDefault="49FF0F4C" w14:paraId="252069F3" w14:textId="71033940">
      <w:pPr>
        <w:pStyle w:val="143"/>
        <w:numPr>
          <w:ilvl w:val="0"/>
          <w:numId w:val="103"/>
        </w:numPr>
        <w:spacing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 customer can hold many accounts; an account is held by one and only one customer</w:t>
      </w:r>
    </w:p>
    <w:p w:rsidR="49FF0F4C" w:rsidP="14F5026D" w:rsidRDefault="49FF0F4C" w14:paraId="1EB3A63E" w14:textId="298C2B27">
      <w:pPr>
        <w:pStyle w:val="143"/>
        <w:numPr>
          <w:ilvl w:val="0"/>
          <w:numId w:val="103"/>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An account can have zero to many transactions; a transaction is attached to one and only one account</w:t>
      </w:r>
    </w:p>
    <w:p w:rsidR="14F5026D" w:rsidP="14F5026D" w:rsidRDefault="14F5026D" w14:paraId="55B15B9A" w14:textId="15C89D5C">
      <w:pPr>
        <w:spacing w:after="0" w:afterAutospacing="off" w:line="48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49FF0F4C" w:rsidP="14F5026D" w:rsidRDefault="49FF0F4C" w14:paraId="0D4A7128" w14:textId="0927A046">
      <w:p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1"/>
          <w:bCs w:val="1"/>
          <w:i w:val="0"/>
          <w:iCs w:val="0"/>
          <w:caps w:val="0"/>
          <w:smallCaps w:val="0"/>
          <w:noProof w:val="0"/>
          <w:color w:val="000000" w:themeColor="text1" w:themeTint="FF" w:themeShade="FF"/>
          <w:sz w:val="24"/>
          <w:szCs w:val="24"/>
          <w:lang w:val="en-US"/>
        </w:rPr>
        <w:t>TRANSACTION</w:t>
      </w:r>
    </w:p>
    <w:p w:rsidR="49FF0F4C" w:rsidP="14F5026D" w:rsidRDefault="49FF0F4C" w14:paraId="71DA4AD2" w14:textId="36DD4333">
      <w:pPr>
        <w:pStyle w:val="143"/>
        <w:numPr>
          <w:ilvl w:val="0"/>
          <w:numId w:val="104"/>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Entity Description: Transaction that is carried out by customers</w:t>
      </w:r>
    </w:p>
    <w:p w:rsidR="49FF0F4C" w:rsidP="14F5026D" w:rsidRDefault="49FF0F4C" w14:paraId="670BDAFF" w14:textId="59BD188B">
      <w:pPr>
        <w:pStyle w:val="143"/>
        <w:numPr>
          <w:ilvl w:val="0"/>
          <w:numId w:val="104"/>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Primary Key: </w:t>
      </w:r>
    </w:p>
    <w:p w:rsidR="49FF0F4C" w:rsidP="14F5026D" w:rsidRDefault="49FF0F4C" w14:paraId="19E9BEAC" w14:textId="74BEC7CB">
      <w:pPr>
        <w:pStyle w:val="143"/>
        <w:numPr>
          <w:ilvl w:val="0"/>
          <w:numId w:val="105"/>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TransactionID</w:t>
      </w:r>
    </w:p>
    <w:p w:rsidR="49FF0F4C" w:rsidP="14F5026D" w:rsidRDefault="49FF0F4C" w14:paraId="67B5C116" w14:textId="0D96FEAA">
      <w:pPr>
        <w:pStyle w:val="143"/>
        <w:numPr>
          <w:ilvl w:val="0"/>
          <w:numId w:val="105"/>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transaction id</w:t>
      </w:r>
    </w:p>
    <w:p w:rsidR="49FF0F4C" w:rsidP="14F5026D" w:rsidRDefault="49FF0F4C" w14:paraId="179F6A13" w14:textId="52BC29C7">
      <w:pPr>
        <w:pStyle w:val="143"/>
        <w:numPr>
          <w:ilvl w:val="0"/>
          <w:numId w:val="104"/>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Foreign Keys:</w:t>
      </w:r>
    </w:p>
    <w:p w:rsidR="49FF0F4C" w:rsidP="14F5026D" w:rsidRDefault="49FF0F4C" w14:paraId="3BB21866" w14:textId="78F0EB04">
      <w:pPr>
        <w:pStyle w:val="143"/>
        <w:numPr>
          <w:ilvl w:val="0"/>
          <w:numId w:val="107"/>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AccountID</w:t>
      </w:r>
    </w:p>
    <w:p w:rsidR="49FF0F4C" w:rsidP="14F5026D" w:rsidRDefault="49FF0F4C" w14:paraId="53435E9F" w14:textId="3EF5CD5B">
      <w:pPr>
        <w:pStyle w:val="143"/>
        <w:numPr>
          <w:ilvl w:val="0"/>
          <w:numId w:val="107"/>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account id or bank account number</w:t>
      </w:r>
    </w:p>
    <w:p w:rsidR="49FF0F4C" w:rsidP="14F5026D" w:rsidRDefault="49FF0F4C" w14:paraId="16F350D0" w14:textId="441E37A0">
      <w:pPr>
        <w:pStyle w:val="143"/>
        <w:numPr>
          <w:ilvl w:val="0"/>
          <w:numId w:val="104"/>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Main attributes of Description:</w:t>
      </w:r>
    </w:p>
    <w:p w:rsidR="49FF0F4C" w:rsidP="14F5026D" w:rsidRDefault="49FF0F4C" w14:paraId="366916D9" w14:textId="68468AC0">
      <w:pPr>
        <w:pStyle w:val="143"/>
        <w:numPr>
          <w:ilvl w:val="0"/>
          <w:numId w:val="107"/>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Amount</w:t>
      </w:r>
    </w:p>
    <w:p w:rsidR="49FF0F4C" w:rsidP="14F5026D" w:rsidRDefault="49FF0F4C" w14:paraId="10127703" w14:textId="3DB6045D">
      <w:pPr>
        <w:pStyle w:val="143"/>
        <w:numPr>
          <w:ilvl w:val="0"/>
          <w:numId w:val="107"/>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amount</w:t>
      </w:r>
    </w:p>
    <w:p w:rsidR="49FF0F4C" w:rsidP="14F5026D" w:rsidRDefault="49FF0F4C" w14:paraId="1BD04732" w14:textId="5E272388">
      <w:pPr>
        <w:pStyle w:val="143"/>
        <w:numPr>
          <w:ilvl w:val="0"/>
          <w:numId w:val="107"/>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Tr_Type</w:t>
      </w:r>
    </w:p>
    <w:p w:rsidR="49FF0F4C" w:rsidP="14F5026D" w:rsidRDefault="49FF0F4C" w14:paraId="24F92AE2" w14:textId="454B9B9A">
      <w:pPr>
        <w:pStyle w:val="143"/>
        <w:numPr>
          <w:ilvl w:val="0"/>
          <w:numId w:val="107"/>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transaction type</w:t>
      </w:r>
    </w:p>
    <w:p w:rsidR="49FF0F4C" w:rsidP="14F5026D" w:rsidRDefault="49FF0F4C" w14:paraId="3E4908E7" w14:textId="005EECF9">
      <w:pPr>
        <w:pStyle w:val="143"/>
        <w:numPr>
          <w:ilvl w:val="0"/>
          <w:numId w:val="107"/>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Timestamp</w:t>
      </w:r>
    </w:p>
    <w:p w:rsidR="49FF0F4C" w:rsidP="14F5026D" w:rsidRDefault="49FF0F4C" w14:paraId="3F3743C7" w14:textId="251586B7">
      <w:pPr>
        <w:pStyle w:val="143"/>
        <w:numPr>
          <w:ilvl w:val="0"/>
          <w:numId w:val="107"/>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timestamp</w:t>
      </w:r>
    </w:p>
    <w:p w:rsidR="49FF0F4C" w:rsidP="14F5026D" w:rsidRDefault="49FF0F4C" w14:paraId="00DCBB12" w14:textId="2FC4A796">
      <w:pPr>
        <w:pStyle w:val="143"/>
        <w:numPr>
          <w:ilvl w:val="0"/>
          <w:numId w:val="107"/>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Description</w:t>
      </w:r>
    </w:p>
    <w:p w:rsidR="49FF0F4C" w:rsidP="14F5026D" w:rsidRDefault="49FF0F4C" w14:paraId="54B34283" w14:textId="6A7B2CD1">
      <w:pPr>
        <w:pStyle w:val="143"/>
        <w:numPr>
          <w:ilvl w:val="0"/>
          <w:numId w:val="107"/>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description</w:t>
      </w:r>
    </w:p>
    <w:p w:rsidR="49FF0F4C" w:rsidP="14F5026D" w:rsidRDefault="49FF0F4C" w14:paraId="0BD34F1E" w14:textId="018F26E1">
      <w:pPr>
        <w:pStyle w:val="143"/>
        <w:numPr>
          <w:ilvl w:val="0"/>
          <w:numId w:val="110"/>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Relationship:</w:t>
      </w:r>
    </w:p>
    <w:p w:rsidR="49FF0F4C" w:rsidP="14F5026D" w:rsidRDefault="49FF0F4C" w14:paraId="0A1C1B13" w14:textId="02868191">
      <w:pPr>
        <w:pStyle w:val="143"/>
        <w:numPr>
          <w:ilvl w:val="0"/>
          <w:numId w:val="111"/>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“has” between ACCOUNT and TRANSACTION</w:t>
      </w:r>
    </w:p>
    <w:p w:rsidR="49FF0F4C" w:rsidP="14F5026D" w:rsidRDefault="49FF0F4C" w14:paraId="4E9C0B6F" w14:textId="2F6B8D3A">
      <w:pPr>
        <w:pStyle w:val="143"/>
        <w:numPr>
          <w:ilvl w:val="0"/>
          <w:numId w:val="111"/>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“involves” between TRANSACTION and OPERATION</w:t>
      </w:r>
    </w:p>
    <w:p w:rsidR="49FF0F4C" w:rsidP="14F5026D" w:rsidRDefault="49FF0F4C" w14:paraId="32FE86C4" w14:textId="161387D2">
      <w:pPr>
        <w:pStyle w:val="143"/>
        <w:numPr>
          <w:ilvl w:val="0"/>
          <w:numId w:val="112"/>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Cardinality:</w:t>
      </w:r>
    </w:p>
    <w:p w:rsidR="49FF0F4C" w:rsidP="14F5026D" w:rsidRDefault="49FF0F4C" w14:paraId="509637D5" w14:textId="4A1E7EC6">
      <w:pPr>
        <w:pStyle w:val="143"/>
        <w:numPr>
          <w:ilvl w:val="0"/>
          <w:numId w:val="113"/>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1:M between ACCOUNT and TRANSACTION</w:t>
      </w:r>
    </w:p>
    <w:p w:rsidR="49FF0F4C" w:rsidP="14F5026D" w:rsidRDefault="49FF0F4C" w14:paraId="79FC7832" w14:textId="058CF4AB">
      <w:pPr>
        <w:pStyle w:val="143"/>
        <w:numPr>
          <w:ilvl w:val="0"/>
          <w:numId w:val="113"/>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1:M between TRANSACTION and OPERATION</w:t>
      </w:r>
    </w:p>
    <w:p w:rsidR="49FF0F4C" w:rsidP="14F5026D" w:rsidRDefault="49FF0F4C" w14:paraId="19AB9598" w14:textId="519662EE">
      <w:pPr>
        <w:pStyle w:val="143"/>
        <w:numPr>
          <w:ilvl w:val="0"/>
          <w:numId w:val="114"/>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Business rules:</w:t>
      </w:r>
    </w:p>
    <w:p w:rsidR="49FF0F4C" w:rsidP="14F5026D" w:rsidRDefault="49FF0F4C" w14:paraId="44DB17AD" w14:textId="73D4800E">
      <w:pPr>
        <w:pStyle w:val="143"/>
        <w:numPr>
          <w:ilvl w:val="0"/>
          <w:numId w:val="115"/>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An account can have zero to many transactions; a transaction is attached to one and only one account</w:t>
      </w:r>
    </w:p>
    <w:p w:rsidR="49FF0F4C" w:rsidP="14F5026D" w:rsidRDefault="49FF0F4C" w14:paraId="1385F083" w14:textId="1236EBCF">
      <w:pPr>
        <w:pStyle w:val="143"/>
        <w:numPr>
          <w:ilvl w:val="0"/>
          <w:numId w:val="115"/>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 transaction can involve many operations; an operation is linked by one and only one transaction</w:t>
      </w:r>
    </w:p>
    <w:p w:rsidR="14F5026D" w:rsidP="14F5026D" w:rsidRDefault="14F5026D" w14:paraId="01E89D41" w14:textId="5A781ADF">
      <w:p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14F5026D" w:rsidP="14F5026D" w:rsidRDefault="14F5026D" w14:paraId="14117B7F" w14:textId="6CE354FE">
      <w:p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49FF0F4C" w:rsidP="14F5026D" w:rsidRDefault="49FF0F4C" w14:paraId="1F837126" w14:textId="3A63EFB1">
      <w:p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1"/>
          <w:bCs w:val="1"/>
          <w:i w:val="0"/>
          <w:iCs w:val="0"/>
          <w:caps w:val="0"/>
          <w:smallCaps w:val="0"/>
          <w:noProof w:val="0"/>
          <w:color w:val="000000" w:themeColor="text1" w:themeTint="FF" w:themeShade="FF"/>
          <w:sz w:val="24"/>
          <w:szCs w:val="24"/>
          <w:lang w:val="en-US"/>
        </w:rPr>
        <w:t>OPERATION</w:t>
      </w:r>
    </w:p>
    <w:p w:rsidR="49FF0F4C" w:rsidP="14F5026D" w:rsidRDefault="49FF0F4C" w14:paraId="7A7E59CA" w14:textId="6CA2874B">
      <w:pPr>
        <w:pStyle w:val="143"/>
        <w:numPr>
          <w:ilvl w:val="0"/>
          <w:numId w:val="104"/>
        </w:numPr>
        <w:spacing w:after="0" w:afterAutospacing="off" w:line="240" w:lineRule="auto"/>
        <w:jc w:val="left"/>
        <w:rPr>
          <w:rFonts w:ascii="Calibri" w:hAnsi="Calibri" w:eastAsia="Calibri" w:cs="Calibri"/>
          <w:b w:val="0"/>
          <w:bCs w:val="0"/>
          <w:i w:val="0"/>
          <w:iCs w:val="0"/>
          <w:caps w:val="0"/>
          <w:smallCaps w:val="0"/>
          <w:noProof w:val="0"/>
          <w:color w:val="222222"/>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Entity Description: </w:t>
      </w:r>
      <w:r w:rsidRPr="14F5026D" w:rsidR="49FF0F4C">
        <w:rPr>
          <w:rFonts w:ascii="Calibri" w:hAnsi="Calibri" w:eastAsia="Calibri" w:cs="Calibri"/>
          <w:b w:val="0"/>
          <w:bCs w:val="0"/>
          <w:i w:val="0"/>
          <w:iCs w:val="0"/>
          <w:caps w:val="0"/>
          <w:smallCaps w:val="0"/>
          <w:noProof w:val="0"/>
          <w:color w:val="222222"/>
          <w:sz w:val="24"/>
          <w:szCs w:val="24"/>
          <w:lang w:val="en-US"/>
        </w:rPr>
        <w:t>Operation where a transaction can be carried out by a customer at a branch</w:t>
      </w:r>
    </w:p>
    <w:p w:rsidR="49FF0F4C" w:rsidP="14F5026D" w:rsidRDefault="49FF0F4C" w14:paraId="5998887F" w14:textId="49A401F9">
      <w:pPr>
        <w:pStyle w:val="143"/>
        <w:numPr>
          <w:ilvl w:val="0"/>
          <w:numId w:val="104"/>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Primary Key: </w:t>
      </w:r>
    </w:p>
    <w:p w:rsidR="49FF0F4C" w:rsidP="14F5026D" w:rsidRDefault="49FF0F4C" w14:paraId="23933E3A" w14:textId="48A8E005">
      <w:pPr>
        <w:pStyle w:val="143"/>
        <w:numPr>
          <w:ilvl w:val="0"/>
          <w:numId w:val="105"/>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Attribute Name: BranchID &amp; TransactionID </w:t>
      </w:r>
    </w:p>
    <w:p w:rsidR="49FF0F4C" w:rsidP="14F5026D" w:rsidRDefault="49FF0F4C" w14:paraId="2B326F9B" w14:textId="3D17B74A">
      <w:pPr>
        <w:pStyle w:val="143"/>
        <w:numPr>
          <w:ilvl w:val="0"/>
          <w:numId w:val="105"/>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transaction id and transaction id</w:t>
      </w:r>
    </w:p>
    <w:p w:rsidR="49FF0F4C" w:rsidP="14F5026D" w:rsidRDefault="49FF0F4C" w14:paraId="44FA37BA" w14:textId="05D812FF">
      <w:pPr>
        <w:pStyle w:val="143"/>
        <w:numPr>
          <w:ilvl w:val="0"/>
          <w:numId w:val="104"/>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Foreign Keys:</w:t>
      </w:r>
    </w:p>
    <w:p w:rsidR="49FF0F4C" w:rsidP="14F5026D" w:rsidRDefault="49FF0F4C" w14:paraId="7349B6B6" w14:textId="4379261F">
      <w:pPr>
        <w:pStyle w:val="143"/>
        <w:numPr>
          <w:ilvl w:val="0"/>
          <w:numId w:val="107"/>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BranchID</w:t>
      </w:r>
    </w:p>
    <w:p w:rsidR="49FF0F4C" w:rsidP="14F5026D" w:rsidRDefault="49FF0F4C" w14:paraId="7F87315C" w14:textId="054C7D0B">
      <w:pPr>
        <w:pStyle w:val="143"/>
        <w:numPr>
          <w:ilvl w:val="0"/>
          <w:numId w:val="107"/>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branch</w:t>
      </w:r>
    </w:p>
    <w:p w:rsidR="49FF0F4C" w:rsidP="14F5026D" w:rsidRDefault="49FF0F4C" w14:paraId="4DE7C3D2" w14:textId="25498B31">
      <w:pPr>
        <w:pStyle w:val="143"/>
        <w:numPr>
          <w:ilvl w:val="0"/>
          <w:numId w:val="107"/>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TransactionID</w:t>
      </w:r>
    </w:p>
    <w:p w:rsidR="49FF0F4C" w:rsidP="14F5026D" w:rsidRDefault="49FF0F4C" w14:paraId="00702D26" w14:textId="0AA9F1CA">
      <w:pPr>
        <w:pStyle w:val="143"/>
        <w:numPr>
          <w:ilvl w:val="0"/>
          <w:numId w:val="107"/>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transaction id</w:t>
      </w:r>
    </w:p>
    <w:p w:rsidR="49FF0F4C" w:rsidP="14F5026D" w:rsidRDefault="49FF0F4C" w14:paraId="047DCF42" w14:textId="25B94295">
      <w:pPr>
        <w:pStyle w:val="143"/>
        <w:numPr>
          <w:ilvl w:val="0"/>
          <w:numId w:val="104"/>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Main attributes of Description:</w:t>
      </w:r>
    </w:p>
    <w:p w:rsidR="49FF0F4C" w:rsidP="14F5026D" w:rsidRDefault="49FF0F4C" w14:paraId="16F03630" w14:textId="74735246">
      <w:pPr>
        <w:pStyle w:val="143"/>
        <w:numPr>
          <w:ilvl w:val="0"/>
          <w:numId w:val="107"/>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Channel</w:t>
      </w:r>
    </w:p>
    <w:p w:rsidR="49FF0F4C" w:rsidP="14F5026D" w:rsidRDefault="49FF0F4C" w14:paraId="0CBC4792" w14:textId="39D83223">
      <w:pPr>
        <w:pStyle w:val="143"/>
        <w:numPr>
          <w:ilvl w:val="0"/>
          <w:numId w:val="107"/>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channel</w:t>
      </w:r>
    </w:p>
    <w:p w:rsidR="49FF0F4C" w:rsidP="14F5026D" w:rsidRDefault="49FF0F4C" w14:paraId="0662A0B4" w14:textId="641615D9">
      <w:pPr>
        <w:pStyle w:val="143"/>
        <w:numPr>
          <w:ilvl w:val="0"/>
          <w:numId w:val="107"/>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Created_by</w:t>
      </w:r>
    </w:p>
    <w:p w:rsidR="49FF0F4C" w:rsidP="14F5026D" w:rsidRDefault="49FF0F4C" w14:paraId="0E61C191" w14:textId="33CE1BE5">
      <w:pPr>
        <w:pStyle w:val="143"/>
        <w:numPr>
          <w:ilvl w:val="0"/>
          <w:numId w:val="107"/>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Attribute Description: created by </w:t>
      </w:r>
    </w:p>
    <w:p w:rsidR="49FF0F4C" w:rsidP="14F5026D" w:rsidRDefault="49FF0F4C" w14:paraId="432A7351" w14:textId="4B0505A4">
      <w:pPr>
        <w:pStyle w:val="143"/>
        <w:numPr>
          <w:ilvl w:val="0"/>
          <w:numId w:val="107"/>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Date_created</w:t>
      </w:r>
    </w:p>
    <w:p w:rsidR="49FF0F4C" w:rsidP="14F5026D" w:rsidRDefault="49FF0F4C" w14:paraId="0AFF58B6" w14:textId="7C937125">
      <w:pPr>
        <w:pStyle w:val="143"/>
        <w:numPr>
          <w:ilvl w:val="0"/>
          <w:numId w:val="107"/>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date created</w:t>
      </w:r>
    </w:p>
    <w:p w:rsidR="49FF0F4C" w:rsidP="14F5026D" w:rsidRDefault="49FF0F4C" w14:paraId="615F5CF0" w14:textId="233A9D0E">
      <w:pPr>
        <w:pStyle w:val="143"/>
        <w:numPr>
          <w:ilvl w:val="0"/>
          <w:numId w:val="107"/>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Name: Appvl_Code</w:t>
      </w:r>
    </w:p>
    <w:p w:rsidR="49FF0F4C" w:rsidP="14F5026D" w:rsidRDefault="49FF0F4C" w14:paraId="6DE90473" w14:textId="770C0665">
      <w:pPr>
        <w:pStyle w:val="143"/>
        <w:numPr>
          <w:ilvl w:val="0"/>
          <w:numId w:val="107"/>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Attribute Description: approval code</w:t>
      </w:r>
    </w:p>
    <w:p w:rsidR="49FF0F4C" w:rsidP="14F5026D" w:rsidRDefault="49FF0F4C" w14:paraId="3E708CEC" w14:textId="305B7DD9">
      <w:pPr>
        <w:pStyle w:val="143"/>
        <w:numPr>
          <w:ilvl w:val="0"/>
          <w:numId w:val="110"/>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Relationship:</w:t>
      </w:r>
    </w:p>
    <w:p w:rsidR="49FF0F4C" w:rsidP="14F5026D" w:rsidRDefault="49FF0F4C" w14:paraId="7FAAFB0B" w14:textId="244F3EAB">
      <w:pPr>
        <w:pStyle w:val="143"/>
        <w:numPr>
          <w:ilvl w:val="0"/>
          <w:numId w:val="111"/>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“executes” between BRANCH and OPERATION</w:t>
      </w:r>
    </w:p>
    <w:p w:rsidR="49FF0F4C" w:rsidP="14F5026D" w:rsidRDefault="49FF0F4C" w14:paraId="334C578A" w14:textId="77337A83">
      <w:pPr>
        <w:pStyle w:val="143"/>
        <w:numPr>
          <w:ilvl w:val="0"/>
          <w:numId w:val="111"/>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“involves” between TRANSACTION and OPERATION</w:t>
      </w:r>
    </w:p>
    <w:p w:rsidR="49FF0F4C" w:rsidP="14F5026D" w:rsidRDefault="49FF0F4C" w14:paraId="01F9069D" w14:textId="17BE7192">
      <w:pPr>
        <w:pStyle w:val="143"/>
        <w:numPr>
          <w:ilvl w:val="0"/>
          <w:numId w:val="112"/>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Cardinality:</w:t>
      </w:r>
    </w:p>
    <w:p w:rsidR="49FF0F4C" w:rsidP="14F5026D" w:rsidRDefault="49FF0F4C" w14:paraId="6DA0498B" w14:textId="24F840A1">
      <w:pPr>
        <w:pStyle w:val="143"/>
        <w:numPr>
          <w:ilvl w:val="0"/>
          <w:numId w:val="113"/>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1:M between BRANCH and OPERATION</w:t>
      </w:r>
    </w:p>
    <w:p w:rsidR="49FF0F4C" w:rsidP="14F5026D" w:rsidRDefault="49FF0F4C" w14:paraId="5378BD6F" w14:textId="4F483DDB">
      <w:pPr>
        <w:pStyle w:val="143"/>
        <w:numPr>
          <w:ilvl w:val="0"/>
          <w:numId w:val="113"/>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1:M between TRANSACTION and OPERATION</w:t>
      </w:r>
    </w:p>
    <w:p w:rsidR="49FF0F4C" w:rsidP="14F5026D" w:rsidRDefault="49FF0F4C" w14:paraId="61853490" w14:textId="2B73AE0B">
      <w:pPr>
        <w:pStyle w:val="143"/>
        <w:numPr>
          <w:ilvl w:val="0"/>
          <w:numId w:val="114"/>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Business rules:</w:t>
      </w:r>
    </w:p>
    <w:p w:rsidR="49FF0F4C" w:rsidP="14F5026D" w:rsidRDefault="49FF0F4C" w14:paraId="1F74F346" w14:textId="5C40DB85">
      <w:pPr>
        <w:pStyle w:val="143"/>
        <w:numPr>
          <w:ilvl w:val="0"/>
          <w:numId w:val="115"/>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 branch can execute many operations; an operation may be executed by at most one branch</w:t>
      </w:r>
    </w:p>
    <w:p w:rsidR="49FF0F4C" w:rsidP="14F5026D" w:rsidRDefault="49FF0F4C" w14:paraId="53989862" w14:textId="510CF571">
      <w:pPr>
        <w:pStyle w:val="143"/>
        <w:numPr>
          <w:ilvl w:val="0"/>
          <w:numId w:val="115"/>
        </w:numPr>
        <w:spacing w:after="0" w:afterAutospacing="off" w:line="24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14F5026D" w:rsidR="49FF0F4C">
        <w:rPr>
          <w:rFonts w:ascii="Calibri" w:hAnsi="Calibri" w:eastAsia="Calibri" w:cs="Calibri"/>
          <w:b w:val="0"/>
          <w:bCs w:val="0"/>
          <w:i w:val="0"/>
          <w:iCs w:val="0"/>
          <w:caps w:val="0"/>
          <w:smallCaps w:val="0"/>
          <w:noProof w:val="0"/>
          <w:color w:val="000000" w:themeColor="text1" w:themeTint="FF" w:themeShade="FF"/>
          <w:sz w:val="24"/>
          <w:szCs w:val="24"/>
          <w:lang w:val="en-US"/>
        </w:rPr>
        <w:t>A transaction can involve many operations; an operation is linked by one and only one transaction</w:t>
      </w:r>
    </w:p>
    <w:p w:rsidR="14F5026D" w:rsidRDefault="14F5026D" w14:paraId="40CC7120" w14:textId="4F9B21AE"/>
    <w:p xmlns:wp14="http://schemas.microsoft.com/office/word/2010/wordml" w:rsidP="14F5026D" w14:paraId="1DEAC6DB" wp14:textId="77777777">
      <w:pPr>
        <w:pStyle w:val="1"/>
        <w:rPr>
          <w:b w:val="1"/>
          <w:bCs w:val="1"/>
          <w:sz w:val="28"/>
          <w:szCs w:val="28"/>
        </w:rPr>
      </w:pPr>
      <w:r w:rsidRPr="14F5026D" w:rsidR="14F5026D">
        <w:rPr>
          <w:b w:val="1"/>
          <w:bCs w:val="1"/>
          <w:sz w:val="28"/>
          <w:szCs w:val="28"/>
        </w:rPr>
        <w:t>8. Detailed Database Design</w:t>
      </w:r>
    </w:p>
    <w:p xmlns:wp14="http://schemas.microsoft.com/office/word/2010/wordml" w:rsidP="14F5026D" w14:paraId="61449234" wp14:textId="77777777">
      <w:pPr>
        <w:pStyle w:val="1"/>
        <w:rPr>
          <w:sz w:val="28"/>
          <w:szCs w:val="28"/>
        </w:rPr>
      </w:pPr>
      <w:r w:rsidRPr="14F5026D" w:rsidR="14F5026D">
        <w:rPr>
          <w:sz w:val="28"/>
          <w:szCs w:val="28"/>
        </w:rPr>
        <w:t>8.1 Entity Relationship Diagram (ERD)</w:t>
      </w:r>
    </w:p>
    <w:p xmlns:wp14="http://schemas.microsoft.com/office/word/2010/wordml" w14:paraId="190CF19E" wp14:textId="77777777">
      <w:r>
        <w:t>Refer to the ERD diagram below which visually represents the five main entities and their relationships using crow’s foot notation.</w:t>
      </w:r>
    </w:p>
    <w:p xmlns:wp14="http://schemas.microsoft.com/office/word/2010/wordml" w14:paraId="60AA3F1F" wp14:textId="77777777">
      <w:r w:rsidR="14F5026D">
        <w:drawing>
          <wp:inline xmlns:wp14="http://schemas.microsoft.com/office/word/2010/wordprocessingDrawing" wp14:editId="50BD6D12" wp14:anchorId="58A98049">
            <wp:extent cx="5943600" cy="3914140"/>
            <wp:effectExtent l="0" t="0" r="0" b="2540"/>
            <wp:docPr id="1" name="Picture 1"/>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 name="Picture 1"/>
                    <pic:cNvPicPr>
                      <a:picLocks noChangeAspect="1"/>
                    </pic:cNvPicPr>
                  </pic:nvPicPr>
                  <pic:blipFill>
                    <a:blip xmlns:r="http://schemas.openxmlformats.org/officeDocument/2006/relationships" r:embed="rId6"/>
                    <a:stretch>
                      <a:fillRect/>
                    </a:stretch>
                  </pic:blipFill>
                  <pic:spPr>
                    <a:xfrm>
                      <a:off x="0" y="0"/>
                      <a:ext cx="5943600" cy="3914447"/>
                    </a:xfrm>
                    <a:prstGeom prst="rect">
                      <a:avLst/>
                    </a:prstGeom>
                  </pic:spPr>
                </pic:pic>
              </a:graphicData>
            </a:graphic>
          </wp:inline>
        </w:drawing>
      </w:r>
    </w:p>
    <w:p w:rsidR="14F5026D" w:rsidRDefault="14F5026D" w14:paraId="47FDE0BA" w14:textId="25E19810"/>
    <w:p xmlns:wp14="http://schemas.microsoft.com/office/word/2010/wordml" w:rsidP="14F5026D" w14:paraId="68C4BCF3" wp14:textId="77777777">
      <w:pPr>
        <w:pStyle w:val="1"/>
        <w:rPr>
          <w:sz w:val="28"/>
          <w:szCs w:val="28"/>
        </w:rPr>
      </w:pPr>
      <w:r w:rsidRPr="14F5026D" w:rsidR="14F5026D">
        <w:rPr>
          <w:sz w:val="28"/>
          <w:szCs w:val="28"/>
        </w:rPr>
        <w:t>8.2 DDL Source Code</w:t>
      </w:r>
    </w:p>
    <w:p xmlns:wp14="http://schemas.microsoft.com/office/word/2010/wordml" w14:paraId="04866944" wp14:textId="77777777">
      <w:r w:rsidR="14F5026D">
        <w:rPr/>
        <w:t>The following Data Definition Language (DDL) script defines the structure of the BTMS database:</w:t>
      </w:r>
    </w:p>
    <w:p w:rsidR="14F5026D" w:rsidRDefault="14F5026D" w14:paraId="3CC7E951" w14:textId="5AA4A151"/>
    <w:p w:rsidR="2C387F38" w:rsidP="2C387F38" w:rsidRDefault="2C387F38" w14:paraId="3C3B9697" w14:textId="7AFD9AB4">
      <w:pPr>
        <w:shd w:val="clear" w:color="auto" w:fill="FFFFFF" w:themeFill="background1"/>
        <w:spacing w:before="0" w:beforeAutospacing="off" w:after="0" w:afterAutospacing="off" w:line="285" w:lineRule="auto"/>
      </w:pPr>
    </w:p>
    <w:p w:rsidR="3F22A7A9" w:rsidP="2C387F38" w:rsidRDefault="3F22A7A9" w14:paraId="73F10F76" w14:textId="2895D5A9">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set</w:t>
      </w:r>
      <w:r w:rsidRPr="2C387F38" w:rsidR="3F22A7A9">
        <w:rPr>
          <w:rFonts w:ascii="Consolas" w:hAnsi="Consolas" w:eastAsia="Consolas" w:cs="Consolas"/>
          <w:b w:val="0"/>
          <w:bCs w:val="0"/>
          <w:noProof w:val="0"/>
          <w:color w:val="000000" w:themeColor="text1" w:themeTint="FF" w:themeShade="FF"/>
          <w:sz w:val="21"/>
          <w:szCs w:val="21"/>
          <w:lang w:val="en-US"/>
        </w:rPr>
        <w:t xml:space="preserve"> echo </w:t>
      </w:r>
      <w:r w:rsidRPr="2C387F38" w:rsidR="3F22A7A9">
        <w:rPr>
          <w:rFonts w:ascii="Consolas" w:hAnsi="Consolas" w:eastAsia="Consolas" w:cs="Consolas"/>
          <w:b w:val="0"/>
          <w:bCs w:val="0"/>
          <w:noProof w:val="0"/>
          <w:color w:val="0000FF"/>
          <w:sz w:val="21"/>
          <w:szCs w:val="21"/>
          <w:lang w:val="en-US"/>
        </w:rPr>
        <w:t>on</w:t>
      </w:r>
      <w:r w:rsidRPr="2C387F38" w:rsidR="3F22A7A9">
        <w:rPr>
          <w:rFonts w:ascii="Consolas" w:hAnsi="Consolas" w:eastAsia="Consolas" w:cs="Consolas"/>
          <w:b w:val="0"/>
          <w:bCs w:val="0"/>
          <w:noProof w:val="0"/>
          <w:color w:val="000000" w:themeColor="text1" w:themeTint="FF" w:themeShade="FF"/>
          <w:sz w:val="21"/>
          <w:szCs w:val="21"/>
          <w:lang w:val="en-US"/>
        </w:rPr>
        <w:t>;</w:t>
      </w:r>
    </w:p>
    <w:p w:rsidR="2C387F38" w:rsidP="2C387F38" w:rsidRDefault="2C387F38" w14:paraId="042CF1BF" w14:textId="6A5B5A8D">
      <w:pPr>
        <w:shd w:val="clear" w:color="auto" w:fill="FFFFFF" w:themeFill="background1"/>
        <w:spacing w:before="0" w:beforeAutospacing="off" w:after="0" w:afterAutospacing="off" w:line="285" w:lineRule="auto"/>
      </w:pPr>
    </w:p>
    <w:p w:rsidR="3F22A7A9" w:rsidP="2C387F38" w:rsidRDefault="3F22A7A9" w14:paraId="0E616B01" w14:textId="473D9567">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w:t>
      </w:r>
    </w:p>
    <w:p w:rsidR="3F22A7A9" w:rsidP="2C387F38" w:rsidRDefault="3F22A7A9" w14:paraId="60CE0C19" w14:textId="2FBD8281">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----------- 1. Dropping all tables ---------------------------------------------</w:t>
      </w:r>
    </w:p>
    <w:p w:rsidR="3F22A7A9" w:rsidP="2C387F38" w:rsidRDefault="3F22A7A9" w14:paraId="674F76F0" w14:textId="01676570">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DROP</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TABLE</w:t>
      </w:r>
      <w:r w:rsidRPr="2C387F38" w:rsidR="3F22A7A9">
        <w:rPr>
          <w:rFonts w:ascii="Consolas" w:hAnsi="Consolas" w:eastAsia="Consolas" w:cs="Consolas"/>
          <w:b w:val="0"/>
          <w:bCs w:val="0"/>
          <w:noProof w:val="0"/>
          <w:color w:val="000000" w:themeColor="text1" w:themeTint="FF" w:themeShade="FF"/>
          <w:sz w:val="21"/>
          <w:szCs w:val="21"/>
          <w:lang w:val="en-US"/>
        </w:rPr>
        <w:t xml:space="preserve"> operation;</w:t>
      </w:r>
    </w:p>
    <w:p w:rsidR="3F22A7A9" w:rsidP="2C387F38" w:rsidRDefault="3F22A7A9" w14:paraId="4895D3AB" w14:textId="69E8E3F2">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DROP</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TABLE</w:t>
      </w:r>
      <w:r w:rsidRPr="2C387F38" w:rsidR="3F22A7A9">
        <w:rPr>
          <w:rFonts w:ascii="Consolas" w:hAnsi="Consolas" w:eastAsia="Consolas" w:cs="Consolas"/>
          <w:b w:val="0"/>
          <w:bCs w:val="0"/>
          <w:noProof w:val="0"/>
          <w:color w:val="000000" w:themeColor="text1" w:themeTint="FF" w:themeShade="FF"/>
          <w:sz w:val="21"/>
          <w:szCs w:val="21"/>
          <w:lang w:val="en-US"/>
        </w:rPr>
        <w:t xml:space="preserve"> employee;</w:t>
      </w:r>
    </w:p>
    <w:p w:rsidR="3F22A7A9" w:rsidP="2C387F38" w:rsidRDefault="3F22A7A9" w14:paraId="6F96DD78" w14:textId="3DDEA7DE">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DROP</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TABLE</w:t>
      </w:r>
      <w:r w:rsidRPr="2C387F38" w:rsidR="3F22A7A9">
        <w:rPr>
          <w:rFonts w:ascii="Consolas" w:hAnsi="Consolas" w:eastAsia="Consolas" w:cs="Consolas"/>
          <w:b w:val="0"/>
          <w:bCs w:val="0"/>
          <w:noProof w:val="0"/>
          <w:color w:val="000000" w:themeColor="text1" w:themeTint="FF" w:themeShade="FF"/>
          <w:sz w:val="21"/>
          <w:szCs w:val="21"/>
          <w:lang w:val="en-US"/>
        </w:rPr>
        <w:t xml:space="preserve"> branch;</w:t>
      </w:r>
    </w:p>
    <w:p w:rsidR="3F22A7A9" w:rsidP="2C387F38" w:rsidRDefault="3F22A7A9" w14:paraId="29A481C6" w14:textId="2C6E2496">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DROP</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TABLE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transaction</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60C7627D" w14:textId="0DC2630B">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DROP</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TABLE</w:t>
      </w:r>
      <w:r w:rsidRPr="2C387F38" w:rsidR="3F22A7A9">
        <w:rPr>
          <w:rFonts w:ascii="Consolas" w:hAnsi="Consolas" w:eastAsia="Consolas" w:cs="Consolas"/>
          <w:b w:val="0"/>
          <w:bCs w:val="0"/>
          <w:noProof w:val="0"/>
          <w:color w:val="000000" w:themeColor="text1" w:themeTint="FF" w:themeShade="FF"/>
          <w:sz w:val="21"/>
          <w:szCs w:val="21"/>
          <w:lang w:val="en-US"/>
        </w:rPr>
        <w:t xml:space="preserve"> account;</w:t>
      </w:r>
    </w:p>
    <w:p w:rsidR="3F22A7A9" w:rsidP="2C387F38" w:rsidRDefault="3F22A7A9" w14:paraId="1D5B9774" w14:textId="11F4E9A0">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DROP</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TABLE</w:t>
      </w:r>
      <w:r w:rsidRPr="2C387F38" w:rsidR="3F22A7A9">
        <w:rPr>
          <w:rFonts w:ascii="Consolas" w:hAnsi="Consolas" w:eastAsia="Consolas" w:cs="Consolas"/>
          <w:b w:val="0"/>
          <w:bCs w:val="0"/>
          <w:noProof w:val="0"/>
          <w:color w:val="000000" w:themeColor="text1" w:themeTint="FF" w:themeShade="FF"/>
          <w:sz w:val="21"/>
          <w:szCs w:val="21"/>
          <w:lang w:val="en-US"/>
        </w:rPr>
        <w:t xml:space="preserve"> customer;</w:t>
      </w:r>
    </w:p>
    <w:p w:rsidR="2C387F38" w:rsidP="2C387F38" w:rsidRDefault="2C387F38" w14:paraId="25DBA63A" w14:textId="284C6C39">
      <w:pPr>
        <w:shd w:val="clear" w:color="auto" w:fill="FFFFFF" w:themeFill="background1"/>
        <w:spacing w:before="0" w:beforeAutospacing="off" w:after="0" w:afterAutospacing="off" w:line="285" w:lineRule="auto"/>
      </w:pPr>
    </w:p>
    <w:p w:rsidR="3F22A7A9" w:rsidP="2C387F38" w:rsidRDefault="3F22A7A9" w14:paraId="60F40F0A" w14:textId="7DBA4BD0">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 Dropping all sequence</w:t>
      </w:r>
    </w:p>
    <w:p w:rsidR="3F22A7A9" w:rsidP="2C387F38" w:rsidRDefault="3F22A7A9" w14:paraId="243BD22F" w14:textId="0716DA32">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DROP</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SEQUENCE</w:t>
      </w:r>
      <w:r w:rsidRPr="2C387F38" w:rsidR="3F22A7A9">
        <w:rPr>
          <w:rFonts w:ascii="Consolas" w:hAnsi="Consolas" w:eastAsia="Consolas" w:cs="Consolas"/>
          <w:b w:val="0"/>
          <w:bCs w:val="0"/>
          <w:noProof w:val="0"/>
          <w:color w:val="000000" w:themeColor="text1" w:themeTint="FF" w:themeShade="FF"/>
          <w:sz w:val="21"/>
          <w:szCs w:val="21"/>
          <w:lang w:val="en-US"/>
        </w:rPr>
        <w:t xml:space="preserve"> seq_emp_id;</w:t>
      </w:r>
    </w:p>
    <w:p w:rsidR="3F22A7A9" w:rsidP="2C387F38" w:rsidRDefault="3F22A7A9" w14:paraId="08646219" w14:textId="0E469DF9">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DROP</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SEQUENCE</w:t>
      </w:r>
      <w:r w:rsidRPr="2C387F38" w:rsidR="3F22A7A9">
        <w:rPr>
          <w:rFonts w:ascii="Consolas" w:hAnsi="Consolas" w:eastAsia="Consolas" w:cs="Consolas"/>
          <w:b w:val="0"/>
          <w:bCs w:val="0"/>
          <w:noProof w:val="0"/>
          <w:color w:val="000000" w:themeColor="text1" w:themeTint="FF" w:themeShade="FF"/>
          <w:sz w:val="21"/>
          <w:szCs w:val="21"/>
          <w:lang w:val="en-US"/>
        </w:rPr>
        <w:t xml:space="preserve"> seq_br_id;</w:t>
      </w:r>
    </w:p>
    <w:p w:rsidR="3F22A7A9" w:rsidP="2C387F38" w:rsidRDefault="3F22A7A9" w14:paraId="1C4949B1" w14:textId="6B7A9686">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DROP</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SEQUENCE</w:t>
      </w:r>
      <w:r w:rsidRPr="2C387F38" w:rsidR="3F22A7A9">
        <w:rPr>
          <w:rFonts w:ascii="Consolas" w:hAnsi="Consolas" w:eastAsia="Consolas" w:cs="Consolas"/>
          <w:b w:val="0"/>
          <w:bCs w:val="0"/>
          <w:noProof w:val="0"/>
          <w:color w:val="000000" w:themeColor="text1" w:themeTint="FF" w:themeShade="FF"/>
          <w:sz w:val="21"/>
          <w:szCs w:val="21"/>
          <w:lang w:val="en-US"/>
        </w:rPr>
        <w:t xml:space="preserve"> seq_transc_id;</w:t>
      </w:r>
    </w:p>
    <w:p w:rsidR="3F22A7A9" w:rsidP="2C387F38" w:rsidRDefault="3F22A7A9" w14:paraId="3B586867" w14:textId="17DA0073">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DROP</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SEQUENCE</w:t>
      </w:r>
      <w:r w:rsidRPr="2C387F38" w:rsidR="3F22A7A9">
        <w:rPr>
          <w:rFonts w:ascii="Consolas" w:hAnsi="Consolas" w:eastAsia="Consolas" w:cs="Consolas"/>
          <w:b w:val="0"/>
          <w:bCs w:val="0"/>
          <w:noProof w:val="0"/>
          <w:color w:val="000000" w:themeColor="text1" w:themeTint="FF" w:themeShade="FF"/>
          <w:sz w:val="21"/>
          <w:szCs w:val="21"/>
          <w:lang w:val="en-US"/>
        </w:rPr>
        <w:t xml:space="preserve"> seq_acct_id;</w:t>
      </w:r>
    </w:p>
    <w:p w:rsidR="3F22A7A9" w:rsidP="2C387F38" w:rsidRDefault="3F22A7A9" w14:paraId="43A2CDEA" w14:textId="10AF8F6E">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DROP</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SEQUENCE</w:t>
      </w:r>
      <w:r w:rsidRPr="2C387F38" w:rsidR="3F22A7A9">
        <w:rPr>
          <w:rFonts w:ascii="Consolas" w:hAnsi="Consolas" w:eastAsia="Consolas" w:cs="Consolas"/>
          <w:b w:val="0"/>
          <w:bCs w:val="0"/>
          <w:noProof w:val="0"/>
          <w:color w:val="000000" w:themeColor="text1" w:themeTint="FF" w:themeShade="FF"/>
          <w:sz w:val="21"/>
          <w:szCs w:val="21"/>
          <w:lang w:val="en-US"/>
        </w:rPr>
        <w:t xml:space="preserve"> seq_cust_id;</w:t>
      </w:r>
    </w:p>
    <w:p w:rsidR="2C387F38" w:rsidP="2C387F38" w:rsidRDefault="2C387F38" w14:paraId="2F596538" w14:textId="13997B7B">
      <w:pPr>
        <w:shd w:val="clear" w:color="auto" w:fill="FFFFFF" w:themeFill="background1"/>
        <w:spacing w:before="0" w:beforeAutospacing="off" w:after="0" w:afterAutospacing="off" w:line="285" w:lineRule="auto"/>
      </w:pPr>
    </w:p>
    <w:p w:rsidR="3F22A7A9" w:rsidP="2C387F38" w:rsidRDefault="3F22A7A9" w14:paraId="091109D8" w14:textId="5D6B727E">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w:t>
      </w:r>
    </w:p>
    <w:p w:rsidR="3F22A7A9" w:rsidP="2C387F38" w:rsidRDefault="3F22A7A9" w14:paraId="27D078A6" w14:textId="48EBEE53">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------------- 2. Create tables for banking system ---------------------------------</w:t>
      </w:r>
    </w:p>
    <w:p w:rsidR="3F22A7A9" w:rsidP="2C387F38" w:rsidRDefault="3F22A7A9" w14:paraId="0985B8B8" w14:textId="4CBBFB20">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CREATE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TABLE</w:t>
      </w:r>
      <w:r w:rsidRPr="2C387F38" w:rsidR="3F22A7A9">
        <w:rPr>
          <w:rFonts w:ascii="Consolas" w:hAnsi="Consolas" w:eastAsia="Consolas" w:cs="Consolas"/>
          <w:b w:val="0"/>
          <w:bCs w:val="0"/>
          <w:noProof w:val="0"/>
          <w:color w:val="000000" w:themeColor="text1" w:themeTint="FF" w:themeShade="FF"/>
          <w:sz w:val="21"/>
          <w:szCs w:val="21"/>
          <w:lang w:val="en-US"/>
        </w:rPr>
        <w:t xml:space="preserve"> customer</w:t>
      </w:r>
    </w:p>
    <w:p w:rsidR="3F22A7A9" w:rsidP="2C387F38" w:rsidRDefault="3F22A7A9" w14:paraId="73615C30" w14:textId="5E2699D9">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cust_id </w:t>
      </w:r>
      <w:r w:rsidRPr="2C387F38" w:rsidR="3F22A7A9">
        <w:rPr>
          <w:rFonts w:ascii="Consolas" w:hAnsi="Consolas" w:eastAsia="Consolas" w:cs="Consolas"/>
          <w:b w:val="0"/>
          <w:bCs w:val="0"/>
          <w:noProof w:val="0"/>
          <w:color w:val="0000FF"/>
          <w:sz w:val="21"/>
          <w:szCs w:val="21"/>
          <w:lang w:val="en-US"/>
        </w:rPr>
        <w:t>NUMBER</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10</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7E170A5E" w14:textId="41C96D95">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f_name </w:t>
      </w:r>
      <w:r w:rsidRPr="2C387F38" w:rsidR="3F22A7A9">
        <w:rPr>
          <w:rFonts w:ascii="Consolas" w:hAnsi="Consolas" w:eastAsia="Consolas" w:cs="Consolas"/>
          <w:b w:val="0"/>
          <w:bCs w:val="0"/>
          <w:noProof w:val="0"/>
          <w:color w:val="0000FF"/>
          <w:sz w:val="21"/>
          <w:szCs w:val="21"/>
          <w:lang w:val="en-US"/>
        </w:rPr>
        <w:t>VARCHAR2</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50</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5CC04941" w14:textId="6C6430D5">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l_name </w:t>
      </w:r>
      <w:r w:rsidRPr="2C387F38" w:rsidR="3F22A7A9">
        <w:rPr>
          <w:rFonts w:ascii="Consolas" w:hAnsi="Consolas" w:eastAsia="Consolas" w:cs="Consolas"/>
          <w:b w:val="0"/>
          <w:bCs w:val="0"/>
          <w:noProof w:val="0"/>
          <w:color w:val="0000FF"/>
          <w:sz w:val="21"/>
          <w:szCs w:val="21"/>
          <w:lang w:val="en-US"/>
        </w:rPr>
        <w:t>VARCHAR2</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50</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5DA8850C" w14:textId="59F81A88">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dob </w:t>
      </w:r>
      <w:r w:rsidRPr="2C387F38" w:rsidR="3F22A7A9">
        <w:rPr>
          <w:rFonts w:ascii="Consolas" w:hAnsi="Consolas" w:eastAsia="Consolas" w:cs="Consolas"/>
          <w:b w:val="0"/>
          <w:bCs w:val="0"/>
          <w:noProof w:val="0"/>
          <w:color w:val="0000FF"/>
          <w:sz w:val="21"/>
          <w:szCs w:val="21"/>
          <w:lang w:val="en-US"/>
        </w:rPr>
        <w:t>DATE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0761D031" w14:textId="2D7900C2">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address</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VARCHAR2</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100</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6B920C1D" w14:textId="114BE867">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ph_number </w:t>
      </w:r>
      <w:r w:rsidRPr="2C387F38" w:rsidR="3F22A7A9">
        <w:rPr>
          <w:rFonts w:ascii="Consolas" w:hAnsi="Consolas" w:eastAsia="Consolas" w:cs="Consolas"/>
          <w:b w:val="0"/>
          <w:bCs w:val="0"/>
          <w:noProof w:val="0"/>
          <w:color w:val="0000FF"/>
          <w:sz w:val="21"/>
          <w:szCs w:val="21"/>
          <w:lang w:val="en-US"/>
        </w:rPr>
        <w:t>CHAR</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10</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74056D10" w14:textId="2306C23C">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email </w:t>
      </w:r>
      <w:r w:rsidRPr="2C387F38" w:rsidR="3F22A7A9">
        <w:rPr>
          <w:rFonts w:ascii="Consolas" w:hAnsi="Consolas" w:eastAsia="Consolas" w:cs="Consolas"/>
          <w:b w:val="0"/>
          <w:bCs w:val="0"/>
          <w:noProof w:val="0"/>
          <w:color w:val="0000FF"/>
          <w:sz w:val="21"/>
          <w:szCs w:val="21"/>
          <w:lang w:val="en-US"/>
        </w:rPr>
        <w:t>VARCHAR2</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50</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6EEAC17C" w14:textId="76F967DC">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CONSTRAINT</w:t>
      </w:r>
      <w:r w:rsidRPr="2C387F38" w:rsidR="3F22A7A9">
        <w:rPr>
          <w:rFonts w:ascii="Consolas" w:hAnsi="Consolas" w:eastAsia="Consolas" w:cs="Consolas"/>
          <w:b w:val="0"/>
          <w:bCs w:val="0"/>
          <w:noProof w:val="0"/>
          <w:color w:val="000000" w:themeColor="text1" w:themeTint="FF" w:themeShade="FF"/>
          <w:sz w:val="21"/>
          <w:szCs w:val="21"/>
          <w:lang w:val="en-US"/>
        </w:rPr>
        <w:t xml:space="preserve"> customer_pk </w:t>
      </w:r>
      <w:r w:rsidRPr="2C387F38" w:rsidR="3F22A7A9">
        <w:rPr>
          <w:rFonts w:ascii="Consolas" w:hAnsi="Consolas" w:eastAsia="Consolas" w:cs="Consolas"/>
          <w:b w:val="0"/>
          <w:bCs w:val="0"/>
          <w:noProof w:val="0"/>
          <w:color w:val="0000FF"/>
          <w:sz w:val="21"/>
          <w:szCs w:val="21"/>
          <w:lang w:val="en-US"/>
        </w:rPr>
        <w:t>PRIMARY KEY</w:t>
      </w:r>
      <w:r w:rsidRPr="2C387F38" w:rsidR="3F22A7A9">
        <w:rPr>
          <w:rFonts w:ascii="Consolas" w:hAnsi="Consolas" w:eastAsia="Consolas" w:cs="Consolas"/>
          <w:b w:val="0"/>
          <w:bCs w:val="0"/>
          <w:noProof w:val="0"/>
          <w:color w:val="000000" w:themeColor="text1" w:themeTint="FF" w:themeShade="FF"/>
          <w:sz w:val="21"/>
          <w:szCs w:val="21"/>
          <w:lang w:val="en-US"/>
        </w:rPr>
        <w:t xml:space="preserve"> (cust_id)</w:t>
      </w:r>
    </w:p>
    <w:p w:rsidR="3F22A7A9" w:rsidP="2C387F38" w:rsidRDefault="3F22A7A9" w14:paraId="6147CB53" w14:textId="27131B85">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w:t>
      </w:r>
    </w:p>
    <w:p w:rsidR="2C387F38" w:rsidP="2C387F38" w:rsidRDefault="2C387F38" w14:paraId="162E7BE0" w14:textId="099E9672">
      <w:pPr>
        <w:shd w:val="clear" w:color="auto" w:fill="FFFFFF" w:themeFill="background1"/>
        <w:spacing w:before="0" w:beforeAutospacing="off" w:after="0" w:afterAutospacing="off" w:line="285" w:lineRule="auto"/>
      </w:pPr>
    </w:p>
    <w:p w:rsidR="3F22A7A9" w:rsidP="2C387F38" w:rsidRDefault="3F22A7A9" w14:paraId="230338F8" w14:textId="7DE0F2BC">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CREATE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TABLE</w:t>
      </w:r>
      <w:r w:rsidRPr="2C387F38" w:rsidR="3F22A7A9">
        <w:rPr>
          <w:rFonts w:ascii="Consolas" w:hAnsi="Consolas" w:eastAsia="Consolas" w:cs="Consolas"/>
          <w:b w:val="0"/>
          <w:bCs w:val="0"/>
          <w:noProof w:val="0"/>
          <w:color w:val="000000" w:themeColor="text1" w:themeTint="FF" w:themeShade="FF"/>
          <w:sz w:val="21"/>
          <w:szCs w:val="21"/>
          <w:lang w:val="en-US"/>
        </w:rPr>
        <w:t xml:space="preserve"> account </w:t>
      </w:r>
    </w:p>
    <w:p w:rsidR="3F22A7A9" w:rsidP="2C387F38" w:rsidRDefault="3F22A7A9" w14:paraId="6A8F092C" w14:textId="4389BD99">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account_id </w:t>
      </w:r>
      <w:r w:rsidRPr="2C387F38" w:rsidR="3F22A7A9">
        <w:rPr>
          <w:rFonts w:ascii="Consolas" w:hAnsi="Consolas" w:eastAsia="Consolas" w:cs="Consolas"/>
          <w:b w:val="0"/>
          <w:bCs w:val="0"/>
          <w:noProof w:val="0"/>
          <w:color w:val="0000FF"/>
          <w:sz w:val="21"/>
          <w:szCs w:val="21"/>
          <w:lang w:val="en-US"/>
        </w:rPr>
        <w:t>NUMBER</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10</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428EDAE7" w14:textId="19656973">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balance </w:t>
      </w:r>
      <w:r w:rsidRPr="2C387F38" w:rsidR="3F22A7A9">
        <w:rPr>
          <w:rFonts w:ascii="Consolas" w:hAnsi="Consolas" w:eastAsia="Consolas" w:cs="Consolas"/>
          <w:b w:val="0"/>
          <w:bCs w:val="0"/>
          <w:noProof w:val="0"/>
          <w:color w:val="0000FF"/>
          <w:sz w:val="21"/>
          <w:szCs w:val="21"/>
          <w:lang w:val="en-US"/>
        </w:rPr>
        <w:t>DECIMAL</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38</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2</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CHECK</w:t>
      </w:r>
      <w:r w:rsidRPr="2C387F38" w:rsidR="3F22A7A9">
        <w:rPr>
          <w:rFonts w:ascii="Consolas" w:hAnsi="Consolas" w:eastAsia="Consolas" w:cs="Consolas"/>
          <w:b w:val="0"/>
          <w:bCs w:val="0"/>
          <w:noProof w:val="0"/>
          <w:color w:val="000000" w:themeColor="text1" w:themeTint="FF" w:themeShade="FF"/>
          <w:sz w:val="21"/>
          <w:szCs w:val="21"/>
          <w:lang w:val="en-US"/>
        </w:rPr>
        <w:t xml:space="preserve"> (balance &gt;= </w:t>
      </w:r>
      <w:r w:rsidRPr="2C387F38" w:rsidR="3F22A7A9">
        <w:rPr>
          <w:rFonts w:ascii="Consolas" w:hAnsi="Consolas" w:eastAsia="Consolas" w:cs="Consolas"/>
          <w:b w:val="0"/>
          <w:bCs w:val="0"/>
          <w:noProof w:val="0"/>
          <w:color w:val="098658"/>
          <w:sz w:val="21"/>
          <w:szCs w:val="21"/>
          <w:lang w:val="en-US"/>
        </w:rPr>
        <w:t>0</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482058E3" w14:textId="3095F65A">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acct_type </w:t>
      </w:r>
      <w:r w:rsidRPr="2C387F38" w:rsidR="3F22A7A9">
        <w:rPr>
          <w:rFonts w:ascii="Consolas" w:hAnsi="Consolas" w:eastAsia="Consolas" w:cs="Consolas"/>
          <w:b w:val="0"/>
          <w:bCs w:val="0"/>
          <w:noProof w:val="0"/>
          <w:color w:val="0000FF"/>
          <w:sz w:val="21"/>
          <w:szCs w:val="21"/>
          <w:lang w:val="en-US"/>
        </w:rPr>
        <w:t>VARCHAR2</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50</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CHECK</w:t>
      </w:r>
      <w:r w:rsidRPr="2C387F38" w:rsidR="3F22A7A9">
        <w:rPr>
          <w:rFonts w:ascii="Consolas" w:hAnsi="Consolas" w:eastAsia="Consolas" w:cs="Consolas"/>
          <w:b w:val="0"/>
          <w:bCs w:val="0"/>
          <w:noProof w:val="0"/>
          <w:color w:val="000000" w:themeColor="text1" w:themeTint="FF" w:themeShade="FF"/>
          <w:sz w:val="21"/>
          <w:szCs w:val="21"/>
          <w:lang w:val="en-US"/>
        </w:rPr>
        <w:t xml:space="preserve"> (acct_type </w:t>
      </w:r>
      <w:r w:rsidRPr="2C387F38" w:rsidR="3F22A7A9">
        <w:rPr>
          <w:rFonts w:ascii="Consolas" w:hAnsi="Consolas" w:eastAsia="Consolas" w:cs="Consolas"/>
          <w:b w:val="0"/>
          <w:bCs w:val="0"/>
          <w:noProof w:val="0"/>
          <w:color w:val="0000FF"/>
          <w:sz w:val="21"/>
          <w:szCs w:val="21"/>
          <w:lang w:val="en-US"/>
        </w:rPr>
        <w:t>IN</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A31515"/>
          <w:sz w:val="21"/>
          <w:szCs w:val="21"/>
          <w:lang w:val="en-US"/>
        </w:rPr>
        <w:t>'Savings'</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A31515"/>
          <w:sz w:val="21"/>
          <w:szCs w:val="21"/>
          <w:lang w:val="en-US"/>
        </w:rPr>
        <w:t>'Checking'</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A31515"/>
          <w:sz w:val="21"/>
          <w:szCs w:val="21"/>
          <w:lang w:val="en-US"/>
        </w:rPr>
        <w:t>'Loan'</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09BA59A3" w14:textId="42654AA5">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creat_date </w:t>
      </w:r>
      <w:r w:rsidRPr="2C387F38" w:rsidR="3F22A7A9">
        <w:rPr>
          <w:rFonts w:ascii="Consolas" w:hAnsi="Consolas" w:eastAsia="Consolas" w:cs="Consolas"/>
          <w:b w:val="0"/>
          <w:bCs w:val="0"/>
          <w:noProof w:val="0"/>
          <w:color w:val="0000FF"/>
          <w:sz w:val="21"/>
          <w:szCs w:val="21"/>
          <w:lang w:val="en-US"/>
        </w:rPr>
        <w:t>DATE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28341F1D" w14:textId="161425FE">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status</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VARCHAR2</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50</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4BA1CBC1" w14:textId="3D6B3728">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fk_customer_cust_id </w:t>
      </w:r>
      <w:r w:rsidRPr="2C387F38" w:rsidR="3F22A7A9">
        <w:rPr>
          <w:rFonts w:ascii="Consolas" w:hAnsi="Consolas" w:eastAsia="Consolas" w:cs="Consolas"/>
          <w:b w:val="0"/>
          <w:bCs w:val="0"/>
          <w:noProof w:val="0"/>
          <w:color w:val="0000FF"/>
          <w:sz w:val="21"/>
          <w:szCs w:val="21"/>
          <w:lang w:val="en-US"/>
        </w:rPr>
        <w:t>NUMBER</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10</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6C426A2C" w14:textId="64FD4FE3">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CONSTRAINT</w:t>
      </w:r>
      <w:r w:rsidRPr="2C387F38" w:rsidR="3F22A7A9">
        <w:rPr>
          <w:rFonts w:ascii="Consolas" w:hAnsi="Consolas" w:eastAsia="Consolas" w:cs="Consolas"/>
          <w:b w:val="0"/>
          <w:bCs w:val="0"/>
          <w:noProof w:val="0"/>
          <w:color w:val="000000" w:themeColor="text1" w:themeTint="FF" w:themeShade="FF"/>
          <w:sz w:val="21"/>
          <w:szCs w:val="21"/>
          <w:lang w:val="en-US"/>
        </w:rPr>
        <w:t xml:space="preserve"> account_pk </w:t>
      </w:r>
      <w:r w:rsidRPr="2C387F38" w:rsidR="3F22A7A9">
        <w:rPr>
          <w:rFonts w:ascii="Consolas" w:hAnsi="Consolas" w:eastAsia="Consolas" w:cs="Consolas"/>
          <w:b w:val="0"/>
          <w:bCs w:val="0"/>
          <w:noProof w:val="0"/>
          <w:color w:val="0000FF"/>
          <w:sz w:val="21"/>
          <w:szCs w:val="21"/>
          <w:lang w:val="en-US"/>
        </w:rPr>
        <w:t>PRIMARY KEY</w:t>
      </w:r>
      <w:r w:rsidRPr="2C387F38" w:rsidR="3F22A7A9">
        <w:rPr>
          <w:rFonts w:ascii="Consolas" w:hAnsi="Consolas" w:eastAsia="Consolas" w:cs="Consolas"/>
          <w:b w:val="0"/>
          <w:bCs w:val="0"/>
          <w:noProof w:val="0"/>
          <w:color w:val="000000" w:themeColor="text1" w:themeTint="FF" w:themeShade="FF"/>
          <w:sz w:val="21"/>
          <w:szCs w:val="21"/>
          <w:lang w:val="en-US"/>
        </w:rPr>
        <w:t xml:space="preserve"> (account_id),</w:t>
      </w:r>
    </w:p>
    <w:p w:rsidR="3F22A7A9" w:rsidP="2C387F38" w:rsidRDefault="3F22A7A9" w14:paraId="32700E21" w14:textId="3FAB2954">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CONSTRAINT</w:t>
      </w:r>
      <w:r w:rsidRPr="2C387F38" w:rsidR="3F22A7A9">
        <w:rPr>
          <w:rFonts w:ascii="Consolas" w:hAnsi="Consolas" w:eastAsia="Consolas" w:cs="Consolas"/>
          <w:b w:val="0"/>
          <w:bCs w:val="0"/>
          <w:noProof w:val="0"/>
          <w:color w:val="000000" w:themeColor="text1" w:themeTint="FF" w:themeShade="FF"/>
          <w:sz w:val="21"/>
          <w:szCs w:val="21"/>
          <w:lang w:val="en-US"/>
        </w:rPr>
        <w:t xml:space="preserve"> fk_customer </w:t>
      </w:r>
      <w:r w:rsidRPr="2C387F38" w:rsidR="3F22A7A9">
        <w:rPr>
          <w:rFonts w:ascii="Consolas" w:hAnsi="Consolas" w:eastAsia="Consolas" w:cs="Consolas"/>
          <w:b w:val="0"/>
          <w:bCs w:val="0"/>
          <w:noProof w:val="0"/>
          <w:color w:val="0000FF"/>
          <w:sz w:val="21"/>
          <w:szCs w:val="21"/>
          <w:lang w:val="en-US"/>
        </w:rPr>
        <w:t>FOREIGN KEY</w:t>
      </w:r>
      <w:r w:rsidRPr="2C387F38" w:rsidR="3F22A7A9">
        <w:rPr>
          <w:rFonts w:ascii="Consolas" w:hAnsi="Consolas" w:eastAsia="Consolas" w:cs="Consolas"/>
          <w:b w:val="0"/>
          <w:bCs w:val="0"/>
          <w:noProof w:val="0"/>
          <w:color w:val="000000" w:themeColor="text1" w:themeTint="FF" w:themeShade="FF"/>
          <w:sz w:val="21"/>
          <w:szCs w:val="21"/>
          <w:lang w:val="en-US"/>
        </w:rPr>
        <w:t xml:space="preserve"> (fk_customer_cust_id)</w:t>
      </w:r>
    </w:p>
    <w:p w:rsidR="3F22A7A9" w:rsidP="2C387F38" w:rsidRDefault="3F22A7A9" w14:paraId="1AF4BBD1" w14:textId="7EF5CAEB">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REFERENCES</w:t>
      </w:r>
      <w:r w:rsidRPr="2C387F38" w:rsidR="3F22A7A9">
        <w:rPr>
          <w:rFonts w:ascii="Consolas" w:hAnsi="Consolas" w:eastAsia="Consolas" w:cs="Consolas"/>
          <w:b w:val="0"/>
          <w:bCs w:val="0"/>
          <w:noProof w:val="0"/>
          <w:color w:val="000000" w:themeColor="text1" w:themeTint="FF" w:themeShade="FF"/>
          <w:sz w:val="21"/>
          <w:szCs w:val="21"/>
          <w:lang w:val="en-US"/>
        </w:rPr>
        <w:t xml:space="preserve"> customer(cust_id) </w:t>
      </w:r>
      <w:r w:rsidRPr="2C387F38" w:rsidR="3F22A7A9">
        <w:rPr>
          <w:rFonts w:ascii="Consolas" w:hAnsi="Consolas" w:eastAsia="Consolas" w:cs="Consolas"/>
          <w:b w:val="0"/>
          <w:bCs w:val="0"/>
          <w:noProof w:val="0"/>
          <w:color w:val="0000FF"/>
          <w:sz w:val="21"/>
          <w:szCs w:val="21"/>
          <w:lang w:val="en-US"/>
        </w:rPr>
        <w:t>ON DELETE CASCADE</w:t>
      </w:r>
    </w:p>
    <w:p w:rsidR="3F22A7A9" w:rsidP="2C387F38" w:rsidRDefault="3F22A7A9" w14:paraId="0B3D2D2E" w14:textId="32FB9A2E">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w:t>
      </w:r>
    </w:p>
    <w:p w:rsidR="2C387F38" w:rsidP="2C387F38" w:rsidRDefault="2C387F38" w14:paraId="507D0DF2" w14:textId="0795A4CB">
      <w:pPr>
        <w:shd w:val="clear" w:color="auto" w:fill="FFFFFF" w:themeFill="background1"/>
        <w:spacing w:before="0" w:beforeAutospacing="off" w:after="0" w:afterAutospacing="off" w:line="285" w:lineRule="auto"/>
      </w:pPr>
    </w:p>
    <w:p w:rsidR="3F22A7A9" w:rsidP="2C387F38" w:rsidRDefault="3F22A7A9" w14:paraId="0BB472F3" w14:textId="1F08F16D">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CREATE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TABLE</w:t>
      </w:r>
      <w:r w:rsidRPr="2C387F38" w:rsidR="3F22A7A9">
        <w:rPr>
          <w:rFonts w:ascii="Consolas" w:hAnsi="Consolas" w:eastAsia="Consolas" w:cs="Consolas"/>
          <w:b w:val="0"/>
          <w:bCs w:val="0"/>
          <w:noProof w:val="0"/>
          <w:color w:val="000000" w:themeColor="text1" w:themeTint="FF" w:themeShade="FF"/>
          <w:sz w:val="21"/>
          <w:szCs w:val="21"/>
          <w:lang w:val="en-US"/>
        </w:rPr>
        <w:t xml:space="preserve"> transaction</w:t>
      </w:r>
    </w:p>
    <w:p w:rsidR="3F22A7A9" w:rsidP="2C387F38" w:rsidRDefault="3F22A7A9" w14:paraId="57BECACF" w14:textId="0BA99005">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transc_id </w:t>
      </w:r>
      <w:r w:rsidRPr="2C387F38" w:rsidR="3F22A7A9">
        <w:rPr>
          <w:rFonts w:ascii="Consolas" w:hAnsi="Consolas" w:eastAsia="Consolas" w:cs="Consolas"/>
          <w:b w:val="0"/>
          <w:bCs w:val="0"/>
          <w:noProof w:val="0"/>
          <w:color w:val="0000FF"/>
          <w:sz w:val="21"/>
          <w:szCs w:val="21"/>
          <w:lang w:val="en-US"/>
        </w:rPr>
        <w:t>NUMBER</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10</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47962A7E" w14:textId="16C75B57">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amount </w:t>
      </w:r>
      <w:r w:rsidRPr="2C387F38" w:rsidR="3F22A7A9">
        <w:rPr>
          <w:rFonts w:ascii="Consolas" w:hAnsi="Consolas" w:eastAsia="Consolas" w:cs="Consolas"/>
          <w:b w:val="0"/>
          <w:bCs w:val="0"/>
          <w:noProof w:val="0"/>
          <w:color w:val="0000FF"/>
          <w:sz w:val="21"/>
          <w:szCs w:val="21"/>
          <w:lang w:val="en-US"/>
        </w:rPr>
        <w:t>DECIMAL</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38</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2</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7C671C6B" w14:textId="4CBBE753">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transc_type </w:t>
      </w:r>
      <w:r w:rsidRPr="2C387F38" w:rsidR="3F22A7A9">
        <w:rPr>
          <w:rFonts w:ascii="Consolas" w:hAnsi="Consolas" w:eastAsia="Consolas" w:cs="Consolas"/>
          <w:b w:val="0"/>
          <w:bCs w:val="0"/>
          <w:noProof w:val="0"/>
          <w:color w:val="0000FF"/>
          <w:sz w:val="21"/>
          <w:szCs w:val="21"/>
          <w:lang w:val="en-US"/>
        </w:rPr>
        <w:t>varchar2</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50</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CHECK</w:t>
      </w:r>
      <w:r w:rsidRPr="2C387F38" w:rsidR="3F22A7A9">
        <w:rPr>
          <w:rFonts w:ascii="Consolas" w:hAnsi="Consolas" w:eastAsia="Consolas" w:cs="Consolas"/>
          <w:b w:val="0"/>
          <w:bCs w:val="0"/>
          <w:noProof w:val="0"/>
          <w:color w:val="000000" w:themeColor="text1" w:themeTint="FF" w:themeShade="FF"/>
          <w:sz w:val="21"/>
          <w:szCs w:val="21"/>
          <w:lang w:val="en-US"/>
        </w:rPr>
        <w:t xml:space="preserve"> (transc_type </w:t>
      </w:r>
      <w:r w:rsidRPr="2C387F38" w:rsidR="3F22A7A9">
        <w:rPr>
          <w:rFonts w:ascii="Consolas" w:hAnsi="Consolas" w:eastAsia="Consolas" w:cs="Consolas"/>
          <w:b w:val="0"/>
          <w:bCs w:val="0"/>
          <w:noProof w:val="0"/>
          <w:color w:val="0000FF"/>
          <w:sz w:val="21"/>
          <w:szCs w:val="21"/>
          <w:lang w:val="en-US"/>
        </w:rPr>
        <w:t>IN</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A31515"/>
          <w:sz w:val="21"/>
          <w:szCs w:val="21"/>
          <w:lang w:val="en-US"/>
        </w:rPr>
        <w:t>'Deposit'</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A31515"/>
          <w:sz w:val="21"/>
          <w:szCs w:val="21"/>
          <w:lang w:val="en-US"/>
        </w:rPr>
        <w:t>'Withdrawal'</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A31515"/>
          <w:sz w:val="21"/>
          <w:szCs w:val="21"/>
          <w:lang w:val="en-US"/>
        </w:rPr>
        <w:t>'Transfer'</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191AD0E7" w14:textId="18FFB608">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timestamp</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TIMESTAMP</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4D17A3BB" w14:textId="38960C2E">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description</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VARCHAR2</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200</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171A82CA" w14:textId="769254BF">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fk_account_account_id </w:t>
      </w:r>
      <w:r w:rsidRPr="2C387F38" w:rsidR="3F22A7A9">
        <w:rPr>
          <w:rFonts w:ascii="Consolas" w:hAnsi="Consolas" w:eastAsia="Consolas" w:cs="Consolas"/>
          <w:b w:val="0"/>
          <w:bCs w:val="0"/>
          <w:noProof w:val="0"/>
          <w:color w:val="0000FF"/>
          <w:sz w:val="21"/>
          <w:szCs w:val="21"/>
          <w:lang w:val="en-US"/>
        </w:rPr>
        <w:t>NUMBER</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10</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68A3D68C" w14:textId="5BA82E06">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CONSTRAINT</w:t>
      </w:r>
      <w:r w:rsidRPr="2C387F38" w:rsidR="3F22A7A9">
        <w:rPr>
          <w:rFonts w:ascii="Consolas" w:hAnsi="Consolas" w:eastAsia="Consolas" w:cs="Consolas"/>
          <w:b w:val="0"/>
          <w:bCs w:val="0"/>
          <w:noProof w:val="0"/>
          <w:color w:val="000000" w:themeColor="text1" w:themeTint="FF" w:themeShade="FF"/>
          <w:sz w:val="21"/>
          <w:szCs w:val="21"/>
          <w:lang w:val="en-US"/>
        </w:rPr>
        <w:t xml:space="preserve"> transaction_pk </w:t>
      </w:r>
      <w:r w:rsidRPr="2C387F38" w:rsidR="3F22A7A9">
        <w:rPr>
          <w:rFonts w:ascii="Consolas" w:hAnsi="Consolas" w:eastAsia="Consolas" w:cs="Consolas"/>
          <w:b w:val="0"/>
          <w:bCs w:val="0"/>
          <w:noProof w:val="0"/>
          <w:color w:val="0000FF"/>
          <w:sz w:val="21"/>
          <w:szCs w:val="21"/>
          <w:lang w:val="en-US"/>
        </w:rPr>
        <w:t>PRIMARY KEY</w:t>
      </w:r>
      <w:r w:rsidRPr="2C387F38" w:rsidR="3F22A7A9">
        <w:rPr>
          <w:rFonts w:ascii="Consolas" w:hAnsi="Consolas" w:eastAsia="Consolas" w:cs="Consolas"/>
          <w:b w:val="0"/>
          <w:bCs w:val="0"/>
          <w:noProof w:val="0"/>
          <w:color w:val="000000" w:themeColor="text1" w:themeTint="FF" w:themeShade="FF"/>
          <w:sz w:val="21"/>
          <w:szCs w:val="21"/>
          <w:lang w:val="en-US"/>
        </w:rPr>
        <w:t xml:space="preserve"> (transc_id),</w:t>
      </w:r>
    </w:p>
    <w:p w:rsidR="3F22A7A9" w:rsidP="2C387F38" w:rsidRDefault="3F22A7A9" w14:paraId="60D681C4" w14:textId="7AAC7403">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CONSTRAINT</w:t>
      </w:r>
      <w:r w:rsidRPr="2C387F38" w:rsidR="3F22A7A9">
        <w:rPr>
          <w:rFonts w:ascii="Consolas" w:hAnsi="Consolas" w:eastAsia="Consolas" w:cs="Consolas"/>
          <w:b w:val="0"/>
          <w:bCs w:val="0"/>
          <w:noProof w:val="0"/>
          <w:color w:val="000000" w:themeColor="text1" w:themeTint="FF" w:themeShade="FF"/>
          <w:sz w:val="21"/>
          <w:szCs w:val="21"/>
          <w:lang w:val="en-US"/>
        </w:rPr>
        <w:t xml:space="preserve"> fk_account </w:t>
      </w:r>
      <w:r w:rsidRPr="2C387F38" w:rsidR="3F22A7A9">
        <w:rPr>
          <w:rFonts w:ascii="Consolas" w:hAnsi="Consolas" w:eastAsia="Consolas" w:cs="Consolas"/>
          <w:b w:val="0"/>
          <w:bCs w:val="0"/>
          <w:noProof w:val="0"/>
          <w:color w:val="0000FF"/>
          <w:sz w:val="21"/>
          <w:szCs w:val="21"/>
          <w:lang w:val="en-US"/>
        </w:rPr>
        <w:t>FOREIGN KEY</w:t>
      </w:r>
      <w:r w:rsidRPr="2C387F38" w:rsidR="3F22A7A9">
        <w:rPr>
          <w:rFonts w:ascii="Consolas" w:hAnsi="Consolas" w:eastAsia="Consolas" w:cs="Consolas"/>
          <w:b w:val="0"/>
          <w:bCs w:val="0"/>
          <w:noProof w:val="0"/>
          <w:color w:val="000000" w:themeColor="text1" w:themeTint="FF" w:themeShade="FF"/>
          <w:sz w:val="21"/>
          <w:szCs w:val="21"/>
          <w:lang w:val="en-US"/>
        </w:rPr>
        <w:t xml:space="preserve"> (fk_account_account_id) </w:t>
      </w:r>
      <w:r w:rsidRPr="2C387F38" w:rsidR="3F22A7A9">
        <w:rPr>
          <w:rFonts w:ascii="Consolas" w:hAnsi="Consolas" w:eastAsia="Consolas" w:cs="Consolas"/>
          <w:b w:val="0"/>
          <w:bCs w:val="0"/>
          <w:noProof w:val="0"/>
          <w:color w:val="0000FF"/>
          <w:sz w:val="21"/>
          <w:szCs w:val="21"/>
          <w:lang w:val="en-US"/>
        </w:rPr>
        <w:t>REFERENCES</w:t>
      </w:r>
      <w:r w:rsidRPr="2C387F38" w:rsidR="3F22A7A9">
        <w:rPr>
          <w:rFonts w:ascii="Consolas" w:hAnsi="Consolas" w:eastAsia="Consolas" w:cs="Consolas"/>
          <w:b w:val="0"/>
          <w:bCs w:val="0"/>
          <w:noProof w:val="0"/>
          <w:color w:val="000000" w:themeColor="text1" w:themeTint="FF" w:themeShade="FF"/>
          <w:sz w:val="21"/>
          <w:szCs w:val="21"/>
          <w:lang w:val="en-US"/>
        </w:rPr>
        <w:t xml:space="preserve"> account(account_id) </w:t>
      </w:r>
      <w:r w:rsidRPr="2C387F38" w:rsidR="3F22A7A9">
        <w:rPr>
          <w:rFonts w:ascii="Consolas" w:hAnsi="Consolas" w:eastAsia="Consolas" w:cs="Consolas"/>
          <w:b w:val="0"/>
          <w:bCs w:val="0"/>
          <w:noProof w:val="0"/>
          <w:color w:val="0000FF"/>
          <w:sz w:val="21"/>
          <w:szCs w:val="21"/>
          <w:lang w:val="en-US"/>
        </w:rPr>
        <w:t>ON DELETE CASCADE</w:t>
      </w:r>
    </w:p>
    <w:p w:rsidR="3F22A7A9" w:rsidP="2C387F38" w:rsidRDefault="3F22A7A9" w14:paraId="4859FF29" w14:textId="7E6BE6A4">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w:t>
      </w:r>
    </w:p>
    <w:p w:rsidR="2C387F38" w:rsidP="2C387F38" w:rsidRDefault="2C387F38" w14:paraId="75F83133" w14:textId="57FD00B9">
      <w:pPr>
        <w:shd w:val="clear" w:color="auto" w:fill="FFFFFF" w:themeFill="background1"/>
        <w:spacing w:before="0" w:beforeAutospacing="off" w:after="0" w:afterAutospacing="off" w:line="285" w:lineRule="auto"/>
      </w:pPr>
    </w:p>
    <w:p w:rsidR="3F22A7A9" w:rsidP="2C387F38" w:rsidRDefault="3F22A7A9" w14:paraId="0ECC1DFB" w14:textId="50B03E81">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CREATE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TABLE</w:t>
      </w:r>
      <w:r w:rsidRPr="2C387F38" w:rsidR="3F22A7A9">
        <w:rPr>
          <w:rFonts w:ascii="Consolas" w:hAnsi="Consolas" w:eastAsia="Consolas" w:cs="Consolas"/>
          <w:b w:val="0"/>
          <w:bCs w:val="0"/>
          <w:noProof w:val="0"/>
          <w:color w:val="000000" w:themeColor="text1" w:themeTint="FF" w:themeShade="FF"/>
          <w:sz w:val="21"/>
          <w:szCs w:val="21"/>
          <w:lang w:val="en-US"/>
        </w:rPr>
        <w:t xml:space="preserve"> branch</w:t>
      </w:r>
    </w:p>
    <w:p w:rsidR="3F22A7A9" w:rsidP="2C387F38" w:rsidRDefault="3F22A7A9" w14:paraId="1C1738CE" w14:textId="42DB563D">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br_id </w:t>
      </w:r>
      <w:r w:rsidRPr="2C387F38" w:rsidR="3F22A7A9">
        <w:rPr>
          <w:rFonts w:ascii="Consolas" w:hAnsi="Consolas" w:eastAsia="Consolas" w:cs="Consolas"/>
          <w:b w:val="0"/>
          <w:bCs w:val="0"/>
          <w:noProof w:val="0"/>
          <w:color w:val="0000FF"/>
          <w:sz w:val="21"/>
          <w:szCs w:val="21"/>
          <w:lang w:val="en-US"/>
        </w:rPr>
        <w:t>NUMBER</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10</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6693F305" w14:textId="28ED154E">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br_name </w:t>
      </w:r>
      <w:r w:rsidRPr="2C387F38" w:rsidR="3F22A7A9">
        <w:rPr>
          <w:rFonts w:ascii="Consolas" w:hAnsi="Consolas" w:eastAsia="Consolas" w:cs="Consolas"/>
          <w:b w:val="0"/>
          <w:bCs w:val="0"/>
          <w:noProof w:val="0"/>
          <w:color w:val="0000FF"/>
          <w:sz w:val="21"/>
          <w:szCs w:val="21"/>
          <w:lang w:val="en-US"/>
        </w:rPr>
        <w:t>VARCHAR2</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50</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46BF9A2F" w14:textId="40AF9394">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location</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VARCHAR2</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50</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2D6EB8EA" w14:textId="6A34E5FC">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mgr_name </w:t>
      </w:r>
      <w:r w:rsidRPr="2C387F38" w:rsidR="3F22A7A9">
        <w:rPr>
          <w:rFonts w:ascii="Consolas" w:hAnsi="Consolas" w:eastAsia="Consolas" w:cs="Consolas"/>
          <w:b w:val="0"/>
          <w:bCs w:val="0"/>
          <w:noProof w:val="0"/>
          <w:color w:val="0000FF"/>
          <w:sz w:val="21"/>
          <w:szCs w:val="21"/>
          <w:lang w:val="en-US"/>
        </w:rPr>
        <w:t>VARCHAR2</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50</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2F8E0FD4" w14:textId="19D1E9CC">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ph_number </w:t>
      </w:r>
      <w:r w:rsidRPr="2C387F38" w:rsidR="3F22A7A9">
        <w:rPr>
          <w:rFonts w:ascii="Consolas" w:hAnsi="Consolas" w:eastAsia="Consolas" w:cs="Consolas"/>
          <w:b w:val="0"/>
          <w:bCs w:val="0"/>
          <w:noProof w:val="0"/>
          <w:color w:val="0000FF"/>
          <w:sz w:val="21"/>
          <w:szCs w:val="21"/>
          <w:lang w:val="en-US"/>
        </w:rPr>
        <w:t>CHAR</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10</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5E862C93" w14:textId="5C799A46">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est_date </w:t>
      </w:r>
      <w:r w:rsidRPr="2C387F38" w:rsidR="3F22A7A9">
        <w:rPr>
          <w:rFonts w:ascii="Consolas" w:hAnsi="Consolas" w:eastAsia="Consolas" w:cs="Consolas"/>
          <w:b w:val="0"/>
          <w:bCs w:val="0"/>
          <w:noProof w:val="0"/>
          <w:color w:val="0000FF"/>
          <w:sz w:val="21"/>
          <w:szCs w:val="21"/>
          <w:lang w:val="en-US"/>
        </w:rPr>
        <w:t>DATE</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77D67E07" w14:textId="1544DA11">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CONSTRAINT</w:t>
      </w:r>
      <w:r w:rsidRPr="2C387F38" w:rsidR="3F22A7A9">
        <w:rPr>
          <w:rFonts w:ascii="Consolas" w:hAnsi="Consolas" w:eastAsia="Consolas" w:cs="Consolas"/>
          <w:b w:val="0"/>
          <w:bCs w:val="0"/>
          <w:noProof w:val="0"/>
          <w:color w:val="000000" w:themeColor="text1" w:themeTint="FF" w:themeShade="FF"/>
          <w:sz w:val="21"/>
          <w:szCs w:val="21"/>
          <w:lang w:val="en-US"/>
        </w:rPr>
        <w:t xml:space="preserve"> branch_pk </w:t>
      </w:r>
      <w:r w:rsidRPr="2C387F38" w:rsidR="3F22A7A9">
        <w:rPr>
          <w:rFonts w:ascii="Consolas" w:hAnsi="Consolas" w:eastAsia="Consolas" w:cs="Consolas"/>
          <w:b w:val="0"/>
          <w:bCs w:val="0"/>
          <w:noProof w:val="0"/>
          <w:color w:val="0000FF"/>
          <w:sz w:val="21"/>
          <w:szCs w:val="21"/>
          <w:lang w:val="en-US"/>
        </w:rPr>
        <w:t>PRIMARY KEY</w:t>
      </w:r>
      <w:r w:rsidRPr="2C387F38" w:rsidR="3F22A7A9">
        <w:rPr>
          <w:rFonts w:ascii="Consolas" w:hAnsi="Consolas" w:eastAsia="Consolas" w:cs="Consolas"/>
          <w:b w:val="0"/>
          <w:bCs w:val="0"/>
          <w:noProof w:val="0"/>
          <w:color w:val="000000" w:themeColor="text1" w:themeTint="FF" w:themeShade="FF"/>
          <w:sz w:val="21"/>
          <w:szCs w:val="21"/>
          <w:lang w:val="en-US"/>
        </w:rPr>
        <w:t xml:space="preserve"> (br_id)</w:t>
      </w:r>
    </w:p>
    <w:p w:rsidR="3F22A7A9" w:rsidP="2C387F38" w:rsidRDefault="3F22A7A9" w14:paraId="5DC2A5A3" w14:textId="615682E0">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w:t>
      </w:r>
    </w:p>
    <w:p w:rsidR="2C387F38" w:rsidP="2C387F38" w:rsidRDefault="2C387F38" w14:paraId="5965CF97" w14:textId="6C242EA8">
      <w:pPr>
        <w:shd w:val="clear" w:color="auto" w:fill="FFFFFF" w:themeFill="background1"/>
        <w:spacing w:before="0" w:beforeAutospacing="off" w:after="0" w:afterAutospacing="off" w:line="285" w:lineRule="auto"/>
      </w:pPr>
    </w:p>
    <w:p w:rsidR="3F22A7A9" w:rsidP="2C387F38" w:rsidRDefault="3F22A7A9" w14:paraId="221DF1C6" w14:textId="531790DC">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CREATE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TABLE</w:t>
      </w:r>
      <w:r w:rsidRPr="2C387F38" w:rsidR="3F22A7A9">
        <w:rPr>
          <w:rFonts w:ascii="Consolas" w:hAnsi="Consolas" w:eastAsia="Consolas" w:cs="Consolas"/>
          <w:b w:val="0"/>
          <w:bCs w:val="0"/>
          <w:noProof w:val="0"/>
          <w:color w:val="000000" w:themeColor="text1" w:themeTint="FF" w:themeShade="FF"/>
          <w:sz w:val="21"/>
          <w:szCs w:val="21"/>
          <w:lang w:val="en-US"/>
        </w:rPr>
        <w:t xml:space="preserve"> operation</w:t>
      </w:r>
    </w:p>
    <w:p w:rsidR="3F22A7A9" w:rsidP="2C387F38" w:rsidRDefault="3F22A7A9" w14:paraId="29356439" w14:textId="6036F228">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date_created </w:t>
      </w:r>
      <w:r w:rsidRPr="2C387F38" w:rsidR="3F22A7A9">
        <w:rPr>
          <w:rFonts w:ascii="Consolas" w:hAnsi="Consolas" w:eastAsia="Consolas" w:cs="Consolas"/>
          <w:b w:val="0"/>
          <w:bCs w:val="0"/>
          <w:noProof w:val="0"/>
          <w:color w:val="0000FF"/>
          <w:sz w:val="21"/>
          <w:szCs w:val="21"/>
          <w:lang w:val="en-US"/>
        </w:rPr>
        <w:t>TIMESTAMP</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68C17816" w14:textId="46575C1E">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created_by </w:t>
      </w:r>
      <w:r w:rsidRPr="2C387F38" w:rsidR="3F22A7A9">
        <w:rPr>
          <w:rFonts w:ascii="Consolas" w:hAnsi="Consolas" w:eastAsia="Consolas" w:cs="Consolas"/>
          <w:b w:val="0"/>
          <w:bCs w:val="0"/>
          <w:noProof w:val="0"/>
          <w:color w:val="0000FF"/>
          <w:sz w:val="21"/>
          <w:szCs w:val="21"/>
          <w:lang w:val="en-US"/>
        </w:rPr>
        <w:t>varchar2</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50</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3CAEED15" w14:textId="216CB76E">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channel </w:t>
      </w:r>
      <w:r w:rsidRPr="2C387F38" w:rsidR="3F22A7A9">
        <w:rPr>
          <w:rFonts w:ascii="Consolas" w:hAnsi="Consolas" w:eastAsia="Consolas" w:cs="Consolas"/>
          <w:b w:val="0"/>
          <w:bCs w:val="0"/>
          <w:noProof w:val="0"/>
          <w:color w:val="0000FF"/>
          <w:sz w:val="21"/>
          <w:szCs w:val="21"/>
          <w:lang w:val="en-US"/>
        </w:rPr>
        <w:t>VARCHAR</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50</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0AF7AF05" w14:textId="03289618">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appr_code </w:t>
      </w:r>
      <w:r w:rsidRPr="2C387F38" w:rsidR="3F22A7A9">
        <w:rPr>
          <w:rFonts w:ascii="Consolas" w:hAnsi="Consolas" w:eastAsia="Consolas" w:cs="Consolas"/>
          <w:b w:val="0"/>
          <w:bCs w:val="0"/>
          <w:noProof w:val="0"/>
          <w:color w:val="0000FF"/>
          <w:sz w:val="21"/>
          <w:szCs w:val="21"/>
          <w:lang w:val="en-US"/>
        </w:rPr>
        <w:t>VARCHAR2</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50</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0DD06155" w14:textId="3D80A272">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op_status </w:t>
      </w:r>
      <w:r w:rsidRPr="2C387F38" w:rsidR="3F22A7A9">
        <w:rPr>
          <w:rFonts w:ascii="Consolas" w:hAnsi="Consolas" w:eastAsia="Consolas" w:cs="Consolas"/>
          <w:b w:val="0"/>
          <w:bCs w:val="0"/>
          <w:noProof w:val="0"/>
          <w:color w:val="0000FF"/>
          <w:sz w:val="21"/>
          <w:szCs w:val="21"/>
          <w:lang w:val="en-US"/>
        </w:rPr>
        <w:t>VARCHAR2</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50</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004070FD" w14:textId="00005BDE">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fk_branch_br_id </w:t>
      </w:r>
      <w:r w:rsidRPr="2C387F38" w:rsidR="3F22A7A9">
        <w:rPr>
          <w:rFonts w:ascii="Consolas" w:hAnsi="Consolas" w:eastAsia="Consolas" w:cs="Consolas"/>
          <w:b w:val="0"/>
          <w:bCs w:val="0"/>
          <w:noProof w:val="0"/>
          <w:color w:val="0000FF"/>
          <w:sz w:val="21"/>
          <w:szCs w:val="21"/>
          <w:lang w:val="en-US"/>
        </w:rPr>
        <w:t>NUMBER</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10</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6BCE8375" w14:textId="652834A6">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fk_transaction_transc_id </w:t>
      </w:r>
      <w:r w:rsidRPr="2C387F38" w:rsidR="3F22A7A9">
        <w:rPr>
          <w:rFonts w:ascii="Consolas" w:hAnsi="Consolas" w:eastAsia="Consolas" w:cs="Consolas"/>
          <w:b w:val="0"/>
          <w:bCs w:val="0"/>
          <w:noProof w:val="0"/>
          <w:color w:val="0000FF"/>
          <w:sz w:val="21"/>
          <w:szCs w:val="21"/>
          <w:lang w:val="en-US"/>
        </w:rPr>
        <w:t>NUMBER</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10</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7DADCF75" w14:textId="272B05EF">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CONSTRAINT</w:t>
      </w:r>
      <w:r w:rsidRPr="2C387F38" w:rsidR="3F22A7A9">
        <w:rPr>
          <w:rFonts w:ascii="Consolas" w:hAnsi="Consolas" w:eastAsia="Consolas" w:cs="Consolas"/>
          <w:b w:val="0"/>
          <w:bCs w:val="0"/>
          <w:noProof w:val="0"/>
          <w:color w:val="000000" w:themeColor="text1" w:themeTint="FF" w:themeShade="FF"/>
          <w:sz w:val="21"/>
          <w:szCs w:val="21"/>
          <w:lang w:val="en-US"/>
        </w:rPr>
        <w:t xml:space="preserve"> operation_pk </w:t>
      </w:r>
      <w:r w:rsidRPr="2C387F38" w:rsidR="3F22A7A9">
        <w:rPr>
          <w:rFonts w:ascii="Consolas" w:hAnsi="Consolas" w:eastAsia="Consolas" w:cs="Consolas"/>
          <w:b w:val="0"/>
          <w:bCs w:val="0"/>
          <w:noProof w:val="0"/>
          <w:color w:val="0000FF"/>
          <w:sz w:val="21"/>
          <w:szCs w:val="21"/>
          <w:lang w:val="en-US"/>
        </w:rPr>
        <w:t>PRIMARY KEY</w:t>
      </w:r>
      <w:r w:rsidRPr="2C387F38" w:rsidR="3F22A7A9">
        <w:rPr>
          <w:rFonts w:ascii="Consolas" w:hAnsi="Consolas" w:eastAsia="Consolas" w:cs="Consolas"/>
          <w:b w:val="0"/>
          <w:bCs w:val="0"/>
          <w:noProof w:val="0"/>
          <w:color w:val="000000" w:themeColor="text1" w:themeTint="FF" w:themeShade="FF"/>
          <w:sz w:val="21"/>
          <w:szCs w:val="21"/>
          <w:lang w:val="en-US"/>
        </w:rPr>
        <w:t xml:space="preserve"> (fk_branch_br_id, fk_transaction_transc_id),</w:t>
      </w:r>
    </w:p>
    <w:p w:rsidR="3F22A7A9" w:rsidP="2C387F38" w:rsidRDefault="3F22A7A9" w14:paraId="46B48BB5" w14:textId="210D979B">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CONSTRAINT</w:t>
      </w:r>
      <w:r w:rsidRPr="2C387F38" w:rsidR="3F22A7A9">
        <w:rPr>
          <w:rFonts w:ascii="Consolas" w:hAnsi="Consolas" w:eastAsia="Consolas" w:cs="Consolas"/>
          <w:b w:val="0"/>
          <w:bCs w:val="0"/>
          <w:noProof w:val="0"/>
          <w:color w:val="000000" w:themeColor="text1" w:themeTint="FF" w:themeShade="FF"/>
          <w:sz w:val="21"/>
          <w:szCs w:val="21"/>
          <w:lang w:val="en-US"/>
        </w:rPr>
        <w:t xml:space="preserve"> fk_branch_par </w:t>
      </w:r>
      <w:r w:rsidRPr="2C387F38" w:rsidR="3F22A7A9">
        <w:rPr>
          <w:rFonts w:ascii="Consolas" w:hAnsi="Consolas" w:eastAsia="Consolas" w:cs="Consolas"/>
          <w:b w:val="0"/>
          <w:bCs w:val="0"/>
          <w:noProof w:val="0"/>
          <w:color w:val="0000FF"/>
          <w:sz w:val="21"/>
          <w:szCs w:val="21"/>
          <w:lang w:val="en-US"/>
        </w:rPr>
        <w:t>FOREIGN KEY</w:t>
      </w:r>
      <w:r w:rsidRPr="2C387F38" w:rsidR="3F22A7A9">
        <w:rPr>
          <w:rFonts w:ascii="Consolas" w:hAnsi="Consolas" w:eastAsia="Consolas" w:cs="Consolas"/>
          <w:b w:val="0"/>
          <w:bCs w:val="0"/>
          <w:noProof w:val="0"/>
          <w:color w:val="000000" w:themeColor="text1" w:themeTint="FF" w:themeShade="FF"/>
          <w:sz w:val="21"/>
          <w:szCs w:val="21"/>
          <w:lang w:val="en-US"/>
        </w:rPr>
        <w:t xml:space="preserve"> (fk_branch_br_id) </w:t>
      </w:r>
      <w:r w:rsidRPr="2C387F38" w:rsidR="3F22A7A9">
        <w:rPr>
          <w:rFonts w:ascii="Consolas" w:hAnsi="Consolas" w:eastAsia="Consolas" w:cs="Consolas"/>
          <w:b w:val="0"/>
          <w:bCs w:val="0"/>
          <w:noProof w:val="0"/>
          <w:color w:val="0000FF"/>
          <w:sz w:val="21"/>
          <w:szCs w:val="21"/>
          <w:lang w:val="en-US"/>
        </w:rPr>
        <w:t>REFERENCES</w:t>
      </w:r>
      <w:r w:rsidRPr="2C387F38" w:rsidR="3F22A7A9">
        <w:rPr>
          <w:rFonts w:ascii="Consolas" w:hAnsi="Consolas" w:eastAsia="Consolas" w:cs="Consolas"/>
          <w:b w:val="0"/>
          <w:bCs w:val="0"/>
          <w:noProof w:val="0"/>
          <w:color w:val="000000" w:themeColor="text1" w:themeTint="FF" w:themeShade="FF"/>
          <w:sz w:val="21"/>
          <w:szCs w:val="21"/>
          <w:lang w:val="en-US"/>
        </w:rPr>
        <w:t xml:space="preserve"> branch(br_id) </w:t>
      </w:r>
      <w:r w:rsidRPr="2C387F38" w:rsidR="3F22A7A9">
        <w:rPr>
          <w:rFonts w:ascii="Consolas" w:hAnsi="Consolas" w:eastAsia="Consolas" w:cs="Consolas"/>
          <w:b w:val="0"/>
          <w:bCs w:val="0"/>
          <w:noProof w:val="0"/>
          <w:color w:val="0000FF"/>
          <w:sz w:val="21"/>
          <w:szCs w:val="21"/>
          <w:lang w:val="en-US"/>
        </w:rPr>
        <w:t>ON DELETE CASCADE</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562B961A" w14:textId="60D7BE95">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CONSTRAINT</w:t>
      </w:r>
      <w:r w:rsidRPr="2C387F38" w:rsidR="3F22A7A9">
        <w:rPr>
          <w:rFonts w:ascii="Consolas" w:hAnsi="Consolas" w:eastAsia="Consolas" w:cs="Consolas"/>
          <w:b w:val="0"/>
          <w:bCs w:val="0"/>
          <w:noProof w:val="0"/>
          <w:color w:val="000000" w:themeColor="text1" w:themeTint="FF" w:themeShade="FF"/>
          <w:sz w:val="21"/>
          <w:szCs w:val="21"/>
          <w:lang w:val="en-US"/>
        </w:rPr>
        <w:t xml:space="preserve"> fk_transaction </w:t>
      </w:r>
      <w:r w:rsidRPr="2C387F38" w:rsidR="3F22A7A9">
        <w:rPr>
          <w:rFonts w:ascii="Consolas" w:hAnsi="Consolas" w:eastAsia="Consolas" w:cs="Consolas"/>
          <w:b w:val="0"/>
          <w:bCs w:val="0"/>
          <w:noProof w:val="0"/>
          <w:color w:val="0000FF"/>
          <w:sz w:val="21"/>
          <w:szCs w:val="21"/>
          <w:lang w:val="en-US"/>
        </w:rPr>
        <w:t>FOREIGN KEY</w:t>
      </w:r>
      <w:r w:rsidRPr="2C387F38" w:rsidR="3F22A7A9">
        <w:rPr>
          <w:rFonts w:ascii="Consolas" w:hAnsi="Consolas" w:eastAsia="Consolas" w:cs="Consolas"/>
          <w:b w:val="0"/>
          <w:bCs w:val="0"/>
          <w:noProof w:val="0"/>
          <w:color w:val="000000" w:themeColor="text1" w:themeTint="FF" w:themeShade="FF"/>
          <w:sz w:val="21"/>
          <w:szCs w:val="21"/>
          <w:lang w:val="en-US"/>
        </w:rPr>
        <w:t xml:space="preserve"> (fk_transaction_transc_id) </w:t>
      </w:r>
      <w:r w:rsidRPr="2C387F38" w:rsidR="3F22A7A9">
        <w:rPr>
          <w:rFonts w:ascii="Consolas" w:hAnsi="Consolas" w:eastAsia="Consolas" w:cs="Consolas"/>
          <w:b w:val="0"/>
          <w:bCs w:val="0"/>
          <w:noProof w:val="0"/>
          <w:color w:val="0000FF"/>
          <w:sz w:val="21"/>
          <w:szCs w:val="21"/>
          <w:lang w:val="en-US"/>
        </w:rPr>
        <w:t>REFERENCES</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transaction</w:t>
      </w:r>
      <w:r w:rsidRPr="2C387F38" w:rsidR="3F22A7A9">
        <w:rPr>
          <w:rFonts w:ascii="Consolas" w:hAnsi="Consolas" w:eastAsia="Consolas" w:cs="Consolas"/>
          <w:b w:val="0"/>
          <w:bCs w:val="0"/>
          <w:noProof w:val="0"/>
          <w:color w:val="000000" w:themeColor="text1" w:themeTint="FF" w:themeShade="FF"/>
          <w:sz w:val="21"/>
          <w:szCs w:val="21"/>
          <w:lang w:val="en-US"/>
        </w:rPr>
        <w:t xml:space="preserve">(transc_id)  </w:t>
      </w:r>
      <w:r w:rsidRPr="2C387F38" w:rsidR="3F22A7A9">
        <w:rPr>
          <w:rFonts w:ascii="Consolas" w:hAnsi="Consolas" w:eastAsia="Consolas" w:cs="Consolas"/>
          <w:b w:val="0"/>
          <w:bCs w:val="0"/>
          <w:noProof w:val="0"/>
          <w:color w:val="0000FF"/>
          <w:sz w:val="21"/>
          <w:szCs w:val="21"/>
          <w:lang w:val="en-US"/>
        </w:rPr>
        <w:t>ON DELETE CASCADE</w:t>
      </w:r>
    </w:p>
    <w:p w:rsidR="3F22A7A9" w:rsidP="2C387F38" w:rsidRDefault="3F22A7A9" w14:paraId="4E6E5841" w14:textId="3AD06389">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w:t>
      </w:r>
    </w:p>
    <w:p w:rsidR="2C387F38" w:rsidP="2C387F38" w:rsidRDefault="2C387F38" w14:paraId="08924851" w14:textId="33BB8004">
      <w:pPr>
        <w:shd w:val="clear" w:color="auto" w:fill="FFFFFF" w:themeFill="background1"/>
        <w:spacing w:before="0" w:beforeAutospacing="off" w:after="0" w:afterAutospacing="off" w:line="285" w:lineRule="auto"/>
      </w:pPr>
    </w:p>
    <w:p w:rsidR="3F22A7A9" w:rsidP="2C387F38" w:rsidRDefault="3F22A7A9" w14:paraId="3C7F9C14" w14:textId="555B6175">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CREATE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TABLE</w:t>
      </w:r>
      <w:r w:rsidRPr="2C387F38" w:rsidR="3F22A7A9">
        <w:rPr>
          <w:rFonts w:ascii="Consolas" w:hAnsi="Consolas" w:eastAsia="Consolas" w:cs="Consolas"/>
          <w:b w:val="0"/>
          <w:bCs w:val="0"/>
          <w:noProof w:val="0"/>
          <w:color w:val="000000" w:themeColor="text1" w:themeTint="FF" w:themeShade="FF"/>
          <w:sz w:val="21"/>
          <w:szCs w:val="21"/>
          <w:lang w:val="en-US"/>
        </w:rPr>
        <w:t xml:space="preserve"> employee</w:t>
      </w:r>
    </w:p>
    <w:p w:rsidR="3F22A7A9" w:rsidP="2C387F38" w:rsidRDefault="3F22A7A9" w14:paraId="6455ACAD" w14:textId="4F30EF8E">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emp_id </w:t>
      </w:r>
      <w:r w:rsidRPr="2C387F38" w:rsidR="3F22A7A9">
        <w:rPr>
          <w:rFonts w:ascii="Consolas" w:hAnsi="Consolas" w:eastAsia="Consolas" w:cs="Consolas"/>
          <w:b w:val="0"/>
          <w:bCs w:val="0"/>
          <w:noProof w:val="0"/>
          <w:color w:val="0000FF"/>
          <w:sz w:val="21"/>
          <w:szCs w:val="21"/>
          <w:lang w:val="en-US"/>
        </w:rPr>
        <w:t>NUMBER</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10</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7652E895" w14:textId="4CA72AE9">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f_name </w:t>
      </w:r>
      <w:r w:rsidRPr="2C387F38" w:rsidR="3F22A7A9">
        <w:rPr>
          <w:rFonts w:ascii="Consolas" w:hAnsi="Consolas" w:eastAsia="Consolas" w:cs="Consolas"/>
          <w:b w:val="0"/>
          <w:bCs w:val="0"/>
          <w:noProof w:val="0"/>
          <w:color w:val="0000FF"/>
          <w:sz w:val="21"/>
          <w:szCs w:val="21"/>
          <w:lang w:val="en-US"/>
        </w:rPr>
        <w:t>VARCHAR2</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50</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4BED0B17" w14:textId="02EC55E2">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l_name </w:t>
      </w:r>
      <w:r w:rsidRPr="2C387F38" w:rsidR="3F22A7A9">
        <w:rPr>
          <w:rFonts w:ascii="Consolas" w:hAnsi="Consolas" w:eastAsia="Consolas" w:cs="Consolas"/>
          <w:b w:val="0"/>
          <w:bCs w:val="0"/>
          <w:noProof w:val="0"/>
          <w:color w:val="0000FF"/>
          <w:sz w:val="21"/>
          <w:szCs w:val="21"/>
          <w:lang w:val="en-US"/>
        </w:rPr>
        <w:t>VARCHAR2</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50</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37ADD12C" w14:textId="7A42F124">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email </w:t>
      </w:r>
      <w:r w:rsidRPr="2C387F38" w:rsidR="3F22A7A9">
        <w:rPr>
          <w:rFonts w:ascii="Consolas" w:hAnsi="Consolas" w:eastAsia="Consolas" w:cs="Consolas"/>
          <w:b w:val="0"/>
          <w:bCs w:val="0"/>
          <w:noProof w:val="0"/>
          <w:color w:val="0000FF"/>
          <w:sz w:val="21"/>
          <w:szCs w:val="21"/>
          <w:lang w:val="en-US"/>
        </w:rPr>
        <w:t>VARCHAR2</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50</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01A1A150" w14:textId="06D7735E">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position </w:t>
      </w:r>
      <w:r w:rsidRPr="2C387F38" w:rsidR="3F22A7A9">
        <w:rPr>
          <w:rFonts w:ascii="Consolas" w:hAnsi="Consolas" w:eastAsia="Consolas" w:cs="Consolas"/>
          <w:b w:val="0"/>
          <w:bCs w:val="0"/>
          <w:noProof w:val="0"/>
          <w:color w:val="0000FF"/>
          <w:sz w:val="21"/>
          <w:szCs w:val="21"/>
          <w:lang w:val="en-US"/>
        </w:rPr>
        <w:t>VARCHAR2</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50</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7CC9066F" w14:textId="509BCB6C">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hired_date </w:t>
      </w:r>
      <w:r w:rsidRPr="2C387F38" w:rsidR="3F22A7A9">
        <w:rPr>
          <w:rFonts w:ascii="Consolas" w:hAnsi="Consolas" w:eastAsia="Consolas" w:cs="Consolas"/>
          <w:b w:val="0"/>
          <w:bCs w:val="0"/>
          <w:noProof w:val="0"/>
          <w:color w:val="0000FF"/>
          <w:sz w:val="21"/>
          <w:szCs w:val="21"/>
          <w:lang w:val="en-US"/>
        </w:rPr>
        <w:t>DATE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NOT NULL</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5F019835" w14:textId="18D05E80">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fk_branch_br_id </w:t>
      </w:r>
      <w:r w:rsidRPr="2C387F38" w:rsidR="3F22A7A9">
        <w:rPr>
          <w:rFonts w:ascii="Consolas" w:hAnsi="Consolas" w:eastAsia="Consolas" w:cs="Consolas"/>
          <w:b w:val="0"/>
          <w:bCs w:val="0"/>
          <w:noProof w:val="0"/>
          <w:color w:val="0000FF"/>
          <w:sz w:val="21"/>
          <w:szCs w:val="21"/>
          <w:lang w:val="en-US"/>
        </w:rPr>
        <w:t>NUMBER</w:t>
      </w:r>
      <w:r w:rsidRPr="2C387F38" w:rsidR="3F22A7A9">
        <w:rPr>
          <w:rFonts w:ascii="Consolas" w:hAnsi="Consolas" w:eastAsia="Consolas" w:cs="Consolas"/>
          <w:b w:val="0"/>
          <w:bCs w:val="0"/>
          <w:noProof w:val="0"/>
          <w:color w:val="000000" w:themeColor="text1" w:themeTint="FF" w:themeShade="FF"/>
          <w:sz w:val="21"/>
          <w:szCs w:val="21"/>
          <w:lang w:val="en-US"/>
        </w:rPr>
        <w:t>(</w:t>
      </w:r>
      <w:r w:rsidRPr="2C387F38" w:rsidR="3F22A7A9">
        <w:rPr>
          <w:rFonts w:ascii="Consolas" w:hAnsi="Consolas" w:eastAsia="Consolas" w:cs="Consolas"/>
          <w:b w:val="0"/>
          <w:bCs w:val="0"/>
          <w:noProof w:val="0"/>
          <w:color w:val="098658"/>
          <w:sz w:val="21"/>
          <w:szCs w:val="21"/>
          <w:lang w:val="en-US"/>
        </w:rPr>
        <w:t>10</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6FDCD623" w14:textId="708290DF">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CONSTRAINT</w:t>
      </w:r>
      <w:r w:rsidRPr="2C387F38" w:rsidR="3F22A7A9">
        <w:rPr>
          <w:rFonts w:ascii="Consolas" w:hAnsi="Consolas" w:eastAsia="Consolas" w:cs="Consolas"/>
          <w:b w:val="0"/>
          <w:bCs w:val="0"/>
          <w:noProof w:val="0"/>
          <w:color w:val="000000" w:themeColor="text1" w:themeTint="FF" w:themeShade="FF"/>
          <w:sz w:val="21"/>
          <w:szCs w:val="21"/>
          <w:lang w:val="en-US"/>
        </w:rPr>
        <w:t xml:space="preserve"> employee_pk </w:t>
      </w:r>
      <w:r w:rsidRPr="2C387F38" w:rsidR="3F22A7A9">
        <w:rPr>
          <w:rFonts w:ascii="Consolas" w:hAnsi="Consolas" w:eastAsia="Consolas" w:cs="Consolas"/>
          <w:b w:val="0"/>
          <w:bCs w:val="0"/>
          <w:noProof w:val="0"/>
          <w:color w:val="0000FF"/>
          <w:sz w:val="21"/>
          <w:szCs w:val="21"/>
          <w:lang w:val="en-US"/>
        </w:rPr>
        <w:t>PRIMARY KEY</w:t>
      </w:r>
      <w:r w:rsidRPr="2C387F38" w:rsidR="3F22A7A9">
        <w:rPr>
          <w:rFonts w:ascii="Consolas" w:hAnsi="Consolas" w:eastAsia="Consolas" w:cs="Consolas"/>
          <w:b w:val="0"/>
          <w:bCs w:val="0"/>
          <w:noProof w:val="0"/>
          <w:color w:val="000000" w:themeColor="text1" w:themeTint="FF" w:themeShade="FF"/>
          <w:sz w:val="21"/>
          <w:szCs w:val="21"/>
          <w:lang w:val="en-US"/>
        </w:rPr>
        <w:t xml:space="preserve"> (emp_id),</w:t>
      </w:r>
    </w:p>
    <w:p w:rsidR="3F22A7A9" w:rsidP="2C387F38" w:rsidRDefault="3F22A7A9" w14:paraId="59586E1F" w14:textId="69F718D1">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CONSTRAINT</w:t>
      </w:r>
      <w:r w:rsidRPr="2C387F38" w:rsidR="3F22A7A9">
        <w:rPr>
          <w:rFonts w:ascii="Consolas" w:hAnsi="Consolas" w:eastAsia="Consolas" w:cs="Consolas"/>
          <w:b w:val="0"/>
          <w:bCs w:val="0"/>
          <w:noProof w:val="0"/>
          <w:color w:val="000000" w:themeColor="text1" w:themeTint="FF" w:themeShade="FF"/>
          <w:sz w:val="21"/>
          <w:szCs w:val="21"/>
          <w:lang w:val="en-US"/>
        </w:rPr>
        <w:t xml:space="preserve"> fk_branch </w:t>
      </w:r>
      <w:r w:rsidRPr="2C387F38" w:rsidR="3F22A7A9">
        <w:rPr>
          <w:rFonts w:ascii="Consolas" w:hAnsi="Consolas" w:eastAsia="Consolas" w:cs="Consolas"/>
          <w:b w:val="0"/>
          <w:bCs w:val="0"/>
          <w:noProof w:val="0"/>
          <w:color w:val="0000FF"/>
          <w:sz w:val="21"/>
          <w:szCs w:val="21"/>
          <w:lang w:val="en-US"/>
        </w:rPr>
        <w:t>FOREIGN KEY</w:t>
      </w:r>
      <w:r w:rsidRPr="2C387F38" w:rsidR="3F22A7A9">
        <w:rPr>
          <w:rFonts w:ascii="Consolas" w:hAnsi="Consolas" w:eastAsia="Consolas" w:cs="Consolas"/>
          <w:b w:val="0"/>
          <w:bCs w:val="0"/>
          <w:noProof w:val="0"/>
          <w:color w:val="000000" w:themeColor="text1" w:themeTint="FF" w:themeShade="FF"/>
          <w:sz w:val="21"/>
          <w:szCs w:val="21"/>
          <w:lang w:val="en-US"/>
        </w:rPr>
        <w:t xml:space="preserve"> (fk_branch_br_id) </w:t>
      </w:r>
      <w:r w:rsidRPr="2C387F38" w:rsidR="3F22A7A9">
        <w:rPr>
          <w:rFonts w:ascii="Consolas" w:hAnsi="Consolas" w:eastAsia="Consolas" w:cs="Consolas"/>
          <w:b w:val="0"/>
          <w:bCs w:val="0"/>
          <w:noProof w:val="0"/>
          <w:color w:val="0000FF"/>
          <w:sz w:val="21"/>
          <w:szCs w:val="21"/>
          <w:lang w:val="en-US"/>
        </w:rPr>
        <w:t>REFERENCES</w:t>
      </w:r>
      <w:r w:rsidRPr="2C387F38" w:rsidR="3F22A7A9">
        <w:rPr>
          <w:rFonts w:ascii="Consolas" w:hAnsi="Consolas" w:eastAsia="Consolas" w:cs="Consolas"/>
          <w:b w:val="0"/>
          <w:bCs w:val="0"/>
          <w:noProof w:val="0"/>
          <w:color w:val="000000" w:themeColor="text1" w:themeTint="FF" w:themeShade="FF"/>
          <w:sz w:val="21"/>
          <w:szCs w:val="21"/>
          <w:lang w:val="en-US"/>
        </w:rPr>
        <w:t xml:space="preserve"> branch(br_id)</w:t>
      </w:r>
    </w:p>
    <w:p w:rsidR="3F22A7A9" w:rsidP="2C387F38" w:rsidRDefault="3F22A7A9" w14:paraId="33FEABAE" w14:textId="7CF032D7">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ON DELETE CASCADE</w:t>
      </w:r>
    </w:p>
    <w:p w:rsidR="3F22A7A9" w:rsidP="2C387F38" w:rsidRDefault="3F22A7A9" w14:paraId="05B37F3A" w14:textId="69508B66">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w:t>
      </w:r>
    </w:p>
    <w:p w:rsidR="2C387F38" w:rsidP="2C387F38" w:rsidRDefault="2C387F38" w14:paraId="52534F31" w14:textId="57AB8DD9">
      <w:pPr>
        <w:shd w:val="clear" w:color="auto" w:fill="FFFFFF" w:themeFill="background1"/>
        <w:spacing w:before="0" w:beforeAutospacing="off" w:after="0" w:afterAutospacing="off" w:line="285" w:lineRule="auto"/>
      </w:pPr>
    </w:p>
    <w:p w:rsidR="2C387F38" w:rsidP="2C387F38" w:rsidRDefault="2C387F38" w14:paraId="6BA86D3F" w14:textId="78D4BC61">
      <w:pPr>
        <w:shd w:val="clear" w:color="auto" w:fill="FFFFFF" w:themeFill="background1"/>
        <w:spacing w:before="0" w:beforeAutospacing="off" w:after="0" w:afterAutospacing="off" w:line="285" w:lineRule="auto"/>
      </w:pPr>
    </w:p>
    <w:p w:rsidR="3F22A7A9" w:rsidP="2C387F38" w:rsidRDefault="3F22A7A9" w14:paraId="52AB5D02" w14:textId="601D717A">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w:t>
      </w:r>
    </w:p>
    <w:p w:rsidR="3F22A7A9" w:rsidP="2C387F38" w:rsidRDefault="3F22A7A9" w14:paraId="4AF0BE5E" w14:textId="7224F763">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----- 3. Create indexes for possible natural key, foreign key columns and others</w:t>
      </w:r>
    </w:p>
    <w:p w:rsidR="2C387F38" w:rsidP="2C387F38" w:rsidRDefault="2C387F38" w14:paraId="50472B7A" w14:textId="6B2F6192">
      <w:pPr>
        <w:shd w:val="clear" w:color="auto" w:fill="FFFFFF" w:themeFill="background1"/>
        <w:spacing w:before="0" w:beforeAutospacing="off" w:after="0" w:afterAutospacing="off" w:line="285" w:lineRule="auto"/>
      </w:pPr>
    </w:p>
    <w:p w:rsidR="3F22A7A9" w:rsidP="2C387F38" w:rsidRDefault="3F22A7A9" w14:paraId="7BB6DCA7" w14:textId="2DD56A43">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 Create unique index on natural key columns.</w:t>
      </w:r>
    </w:p>
    <w:p w:rsidR="3F22A7A9" w:rsidP="2C387F38" w:rsidRDefault="3F22A7A9" w14:paraId="6B0BFD25" w14:textId="5EAFCFAE">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CREATE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UNIQUE INDEX</w:t>
      </w:r>
      <w:r w:rsidRPr="2C387F38" w:rsidR="3F22A7A9">
        <w:rPr>
          <w:rFonts w:ascii="Consolas" w:hAnsi="Consolas" w:eastAsia="Consolas" w:cs="Consolas"/>
          <w:b w:val="0"/>
          <w:bCs w:val="0"/>
          <w:noProof w:val="0"/>
          <w:color w:val="000000" w:themeColor="text1" w:themeTint="FF" w:themeShade="FF"/>
          <w:sz w:val="21"/>
          <w:szCs w:val="21"/>
          <w:lang w:val="en-US"/>
        </w:rPr>
        <w:t xml:space="preserve"> idx_emp_fname_lname </w:t>
      </w:r>
      <w:r w:rsidRPr="2C387F38" w:rsidR="3F22A7A9">
        <w:rPr>
          <w:rFonts w:ascii="Consolas" w:hAnsi="Consolas" w:eastAsia="Consolas" w:cs="Consolas"/>
          <w:b w:val="0"/>
          <w:bCs w:val="0"/>
          <w:noProof w:val="0"/>
          <w:color w:val="0000FF"/>
          <w:sz w:val="21"/>
          <w:szCs w:val="21"/>
          <w:lang w:val="en-US"/>
        </w:rPr>
        <w:t>ON</w:t>
      </w:r>
      <w:r w:rsidRPr="2C387F38" w:rsidR="3F22A7A9">
        <w:rPr>
          <w:rFonts w:ascii="Consolas" w:hAnsi="Consolas" w:eastAsia="Consolas" w:cs="Consolas"/>
          <w:b w:val="0"/>
          <w:bCs w:val="0"/>
          <w:noProof w:val="0"/>
          <w:color w:val="000000" w:themeColor="text1" w:themeTint="FF" w:themeShade="FF"/>
          <w:sz w:val="21"/>
          <w:szCs w:val="21"/>
          <w:lang w:val="en-US"/>
        </w:rPr>
        <w:t xml:space="preserve"> employee(f_name, l_name); </w:t>
      </w:r>
    </w:p>
    <w:p w:rsidR="3F22A7A9" w:rsidP="2C387F38" w:rsidRDefault="3F22A7A9" w14:paraId="064989F6" w14:textId="5E9B488F">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CREATE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UNIQUE INDEX</w:t>
      </w:r>
      <w:r w:rsidRPr="2C387F38" w:rsidR="3F22A7A9">
        <w:rPr>
          <w:rFonts w:ascii="Consolas" w:hAnsi="Consolas" w:eastAsia="Consolas" w:cs="Consolas"/>
          <w:b w:val="0"/>
          <w:bCs w:val="0"/>
          <w:noProof w:val="0"/>
          <w:color w:val="000000" w:themeColor="text1" w:themeTint="FF" w:themeShade="FF"/>
          <w:sz w:val="21"/>
          <w:szCs w:val="21"/>
          <w:lang w:val="en-US"/>
        </w:rPr>
        <w:t xml:space="preserve"> idx_cust_fname_lname </w:t>
      </w:r>
      <w:r w:rsidRPr="2C387F38" w:rsidR="3F22A7A9">
        <w:rPr>
          <w:rFonts w:ascii="Consolas" w:hAnsi="Consolas" w:eastAsia="Consolas" w:cs="Consolas"/>
          <w:b w:val="0"/>
          <w:bCs w:val="0"/>
          <w:noProof w:val="0"/>
          <w:color w:val="0000FF"/>
          <w:sz w:val="21"/>
          <w:szCs w:val="21"/>
          <w:lang w:val="en-US"/>
        </w:rPr>
        <w:t>ON</w:t>
      </w:r>
      <w:r w:rsidRPr="2C387F38" w:rsidR="3F22A7A9">
        <w:rPr>
          <w:rFonts w:ascii="Consolas" w:hAnsi="Consolas" w:eastAsia="Consolas" w:cs="Consolas"/>
          <w:b w:val="0"/>
          <w:bCs w:val="0"/>
          <w:noProof w:val="0"/>
          <w:color w:val="000000" w:themeColor="text1" w:themeTint="FF" w:themeShade="FF"/>
          <w:sz w:val="21"/>
          <w:szCs w:val="21"/>
          <w:lang w:val="en-US"/>
        </w:rPr>
        <w:t xml:space="preserve"> customer(f_name, l_name);</w:t>
      </w:r>
    </w:p>
    <w:p w:rsidR="3F22A7A9" w:rsidP="2C387F38" w:rsidRDefault="3F22A7A9" w14:paraId="14ED5A98" w14:textId="5D5391F3">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 xml:space="preserve">-- Create index on foreign key columns. </w:t>
      </w:r>
    </w:p>
    <w:p w:rsidR="3F22A7A9" w:rsidP="2C387F38" w:rsidRDefault="3F22A7A9" w14:paraId="020C3651" w14:textId="4ECE74A6">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CREATE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INDEX</w:t>
      </w:r>
      <w:r w:rsidRPr="2C387F38" w:rsidR="3F22A7A9">
        <w:rPr>
          <w:rFonts w:ascii="Consolas" w:hAnsi="Consolas" w:eastAsia="Consolas" w:cs="Consolas"/>
          <w:b w:val="0"/>
          <w:bCs w:val="0"/>
          <w:noProof w:val="0"/>
          <w:color w:val="000000" w:themeColor="text1" w:themeTint="FF" w:themeShade="FF"/>
          <w:sz w:val="21"/>
          <w:szCs w:val="21"/>
          <w:lang w:val="en-US"/>
        </w:rPr>
        <w:t xml:space="preserve"> idx_acct_cust_id </w:t>
      </w:r>
      <w:r w:rsidRPr="2C387F38" w:rsidR="3F22A7A9">
        <w:rPr>
          <w:rFonts w:ascii="Consolas" w:hAnsi="Consolas" w:eastAsia="Consolas" w:cs="Consolas"/>
          <w:b w:val="0"/>
          <w:bCs w:val="0"/>
          <w:noProof w:val="0"/>
          <w:color w:val="0000FF"/>
          <w:sz w:val="21"/>
          <w:szCs w:val="21"/>
          <w:lang w:val="en-US"/>
        </w:rPr>
        <w:t>ON</w:t>
      </w:r>
      <w:r w:rsidRPr="2C387F38" w:rsidR="3F22A7A9">
        <w:rPr>
          <w:rFonts w:ascii="Consolas" w:hAnsi="Consolas" w:eastAsia="Consolas" w:cs="Consolas"/>
          <w:b w:val="0"/>
          <w:bCs w:val="0"/>
          <w:noProof w:val="0"/>
          <w:color w:val="000000" w:themeColor="text1" w:themeTint="FF" w:themeShade="FF"/>
          <w:sz w:val="21"/>
          <w:szCs w:val="21"/>
          <w:lang w:val="en-US"/>
        </w:rPr>
        <w:t xml:space="preserve"> account(fk_customer_cust_id); </w:t>
      </w:r>
    </w:p>
    <w:p w:rsidR="3F22A7A9" w:rsidP="2C387F38" w:rsidRDefault="3F22A7A9" w14:paraId="1DAE66C6" w14:textId="755A1F5E">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CREATE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INDEX</w:t>
      </w:r>
      <w:r w:rsidRPr="2C387F38" w:rsidR="3F22A7A9">
        <w:rPr>
          <w:rFonts w:ascii="Consolas" w:hAnsi="Consolas" w:eastAsia="Consolas" w:cs="Consolas"/>
          <w:b w:val="0"/>
          <w:bCs w:val="0"/>
          <w:noProof w:val="0"/>
          <w:color w:val="000000" w:themeColor="text1" w:themeTint="FF" w:themeShade="FF"/>
          <w:sz w:val="21"/>
          <w:szCs w:val="21"/>
          <w:lang w:val="en-US"/>
        </w:rPr>
        <w:t xml:space="preserve"> idx_transc_acct_id </w:t>
      </w:r>
      <w:r w:rsidRPr="2C387F38" w:rsidR="3F22A7A9">
        <w:rPr>
          <w:rFonts w:ascii="Consolas" w:hAnsi="Consolas" w:eastAsia="Consolas" w:cs="Consolas"/>
          <w:b w:val="0"/>
          <w:bCs w:val="0"/>
          <w:noProof w:val="0"/>
          <w:color w:val="0000FF"/>
          <w:sz w:val="21"/>
          <w:szCs w:val="21"/>
          <w:lang w:val="en-US"/>
        </w:rPr>
        <w:t>ON</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transaction</w:t>
      </w:r>
      <w:r w:rsidRPr="2C387F38" w:rsidR="3F22A7A9">
        <w:rPr>
          <w:rFonts w:ascii="Consolas" w:hAnsi="Consolas" w:eastAsia="Consolas" w:cs="Consolas"/>
          <w:b w:val="0"/>
          <w:bCs w:val="0"/>
          <w:noProof w:val="0"/>
          <w:color w:val="000000" w:themeColor="text1" w:themeTint="FF" w:themeShade="FF"/>
          <w:sz w:val="21"/>
          <w:szCs w:val="21"/>
          <w:lang w:val="en-US"/>
        </w:rPr>
        <w:t>(fk_account_account_id);</w:t>
      </w:r>
    </w:p>
    <w:p w:rsidR="3F22A7A9" w:rsidP="2C387F38" w:rsidRDefault="3F22A7A9" w14:paraId="5A2E7027" w14:textId="4F4FED54">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CREATE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INDEX</w:t>
      </w:r>
      <w:r w:rsidRPr="2C387F38" w:rsidR="3F22A7A9">
        <w:rPr>
          <w:rFonts w:ascii="Consolas" w:hAnsi="Consolas" w:eastAsia="Consolas" w:cs="Consolas"/>
          <w:b w:val="0"/>
          <w:bCs w:val="0"/>
          <w:noProof w:val="0"/>
          <w:color w:val="000000" w:themeColor="text1" w:themeTint="FF" w:themeShade="FF"/>
          <w:sz w:val="21"/>
          <w:szCs w:val="21"/>
          <w:lang w:val="en-US"/>
        </w:rPr>
        <w:t xml:space="preserve"> idx_op_transc_id </w:t>
      </w:r>
      <w:r w:rsidRPr="2C387F38" w:rsidR="3F22A7A9">
        <w:rPr>
          <w:rFonts w:ascii="Consolas" w:hAnsi="Consolas" w:eastAsia="Consolas" w:cs="Consolas"/>
          <w:b w:val="0"/>
          <w:bCs w:val="0"/>
          <w:noProof w:val="0"/>
          <w:color w:val="0000FF"/>
          <w:sz w:val="21"/>
          <w:szCs w:val="21"/>
          <w:lang w:val="en-US"/>
        </w:rPr>
        <w:t>ON</w:t>
      </w:r>
      <w:r w:rsidRPr="2C387F38" w:rsidR="3F22A7A9">
        <w:rPr>
          <w:rFonts w:ascii="Consolas" w:hAnsi="Consolas" w:eastAsia="Consolas" w:cs="Consolas"/>
          <w:b w:val="0"/>
          <w:bCs w:val="0"/>
          <w:noProof w:val="0"/>
          <w:color w:val="000000" w:themeColor="text1" w:themeTint="FF" w:themeShade="FF"/>
          <w:sz w:val="21"/>
          <w:szCs w:val="21"/>
          <w:lang w:val="en-US"/>
        </w:rPr>
        <w:t xml:space="preserve"> operation(fk_transaction_transc_id);</w:t>
      </w:r>
    </w:p>
    <w:p w:rsidR="3F22A7A9" w:rsidP="2C387F38" w:rsidRDefault="3F22A7A9" w14:paraId="10AA7144" w14:textId="1C4F41EF">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CREATE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INDEX</w:t>
      </w:r>
      <w:r w:rsidRPr="2C387F38" w:rsidR="3F22A7A9">
        <w:rPr>
          <w:rFonts w:ascii="Consolas" w:hAnsi="Consolas" w:eastAsia="Consolas" w:cs="Consolas"/>
          <w:b w:val="0"/>
          <w:bCs w:val="0"/>
          <w:noProof w:val="0"/>
          <w:color w:val="000000" w:themeColor="text1" w:themeTint="FF" w:themeShade="FF"/>
          <w:sz w:val="21"/>
          <w:szCs w:val="21"/>
          <w:lang w:val="en-US"/>
        </w:rPr>
        <w:t xml:space="preserve"> idx_op_br_id </w:t>
      </w:r>
      <w:r w:rsidRPr="2C387F38" w:rsidR="3F22A7A9">
        <w:rPr>
          <w:rFonts w:ascii="Consolas" w:hAnsi="Consolas" w:eastAsia="Consolas" w:cs="Consolas"/>
          <w:b w:val="0"/>
          <w:bCs w:val="0"/>
          <w:noProof w:val="0"/>
          <w:color w:val="0000FF"/>
          <w:sz w:val="21"/>
          <w:szCs w:val="21"/>
          <w:lang w:val="en-US"/>
        </w:rPr>
        <w:t>ON</w:t>
      </w:r>
      <w:r w:rsidRPr="2C387F38" w:rsidR="3F22A7A9">
        <w:rPr>
          <w:rFonts w:ascii="Consolas" w:hAnsi="Consolas" w:eastAsia="Consolas" w:cs="Consolas"/>
          <w:b w:val="0"/>
          <w:bCs w:val="0"/>
          <w:noProof w:val="0"/>
          <w:color w:val="000000" w:themeColor="text1" w:themeTint="FF" w:themeShade="FF"/>
          <w:sz w:val="21"/>
          <w:szCs w:val="21"/>
          <w:lang w:val="en-US"/>
        </w:rPr>
        <w:t xml:space="preserve"> operation(fk_branch_br_id);</w:t>
      </w:r>
    </w:p>
    <w:p w:rsidR="3F22A7A9" w:rsidP="2C387F38" w:rsidRDefault="3F22A7A9" w14:paraId="4353EF06" w14:textId="0DDFD1A0">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CREATE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INDEX</w:t>
      </w:r>
      <w:r w:rsidRPr="2C387F38" w:rsidR="3F22A7A9">
        <w:rPr>
          <w:rFonts w:ascii="Consolas" w:hAnsi="Consolas" w:eastAsia="Consolas" w:cs="Consolas"/>
          <w:b w:val="0"/>
          <w:bCs w:val="0"/>
          <w:noProof w:val="0"/>
          <w:color w:val="000000" w:themeColor="text1" w:themeTint="FF" w:themeShade="FF"/>
          <w:sz w:val="21"/>
          <w:szCs w:val="21"/>
          <w:lang w:val="en-US"/>
        </w:rPr>
        <w:t xml:space="preserve"> idx_emp_br_id </w:t>
      </w:r>
      <w:r w:rsidRPr="2C387F38" w:rsidR="3F22A7A9">
        <w:rPr>
          <w:rFonts w:ascii="Consolas" w:hAnsi="Consolas" w:eastAsia="Consolas" w:cs="Consolas"/>
          <w:b w:val="0"/>
          <w:bCs w:val="0"/>
          <w:noProof w:val="0"/>
          <w:color w:val="0000FF"/>
          <w:sz w:val="21"/>
          <w:szCs w:val="21"/>
          <w:lang w:val="en-US"/>
        </w:rPr>
        <w:t>ON</w:t>
      </w:r>
      <w:r w:rsidRPr="2C387F38" w:rsidR="3F22A7A9">
        <w:rPr>
          <w:rFonts w:ascii="Consolas" w:hAnsi="Consolas" w:eastAsia="Consolas" w:cs="Consolas"/>
          <w:b w:val="0"/>
          <w:bCs w:val="0"/>
          <w:noProof w:val="0"/>
          <w:color w:val="000000" w:themeColor="text1" w:themeTint="FF" w:themeShade="FF"/>
          <w:sz w:val="21"/>
          <w:szCs w:val="21"/>
          <w:lang w:val="en-US"/>
        </w:rPr>
        <w:t xml:space="preserve"> employee(fk_branch_br_id);</w:t>
      </w:r>
    </w:p>
    <w:p w:rsidR="3F22A7A9" w:rsidP="2C387F38" w:rsidRDefault="3F22A7A9" w14:paraId="4A511CE1" w14:textId="655D4FA5">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 Create index on other columns that will be frequently used as query filters</w:t>
      </w:r>
    </w:p>
    <w:p w:rsidR="3F22A7A9" w:rsidP="2C387F38" w:rsidRDefault="3F22A7A9" w14:paraId="0C147D7B" w14:textId="4FFD3298">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CREATE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INDEX</w:t>
      </w:r>
      <w:r w:rsidRPr="2C387F38" w:rsidR="3F22A7A9">
        <w:rPr>
          <w:rFonts w:ascii="Consolas" w:hAnsi="Consolas" w:eastAsia="Consolas" w:cs="Consolas"/>
          <w:b w:val="0"/>
          <w:bCs w:val="0"/>
          <w:noProof w:val="0"/>
          <w:color w:val="000000" w:themeColor="text1" w:themeTint="FF" w:themeShade="FF"/>
          <w:sz w:val="21"/>
          <w:szCs w:val="21"/>
          <w:lang w:val="en-US"/>
        </w:rPr>
        <w:t xml:space="preserve"> idx_balance </w:t>
      </w:r>
      <w:r w:rsidRPr="2C387F38" w:rsidR="3F22A7A9">
        <w:rPr>
          <w:rFonts w:ascii="Consolas" w:hAnsi="Consolas" w:eastAsia="Consolas" w:cs="Consolas"/>
          <w:b w:val="0"/>
          <w:bCs w:val="0"/>
          <w:noProof w:val="0"/>
          <w:color w:val="0000FF"/>
          <w:sz w:val="21"/>
          <w:szCs w:val="21"/>
          <w:lang w:val="en-US"/>
        </w:rPr>
        <w:t>ON</w:t>
      </w:r>
      <w:r w:rsidRPr="2C387F38" w:rsidR="3F22A7A9">
        <w:rPr>
          <w:rFonts w:ascii="Consolas" w:hAnsi="Consolas" w:eastAsia="Consolas" w:cs="Consolas"/>
          <w:b w:val="0"/>
          <w:bCs w:val="0"/>
          <w:noProof w:val="0"/>
          <w:color w:val="000000" w:themeColor="text1" w:themeTint="FF" w:themeShade="FF"/>
          <w:sz w:val="21"/>
          <w:szCs w:val="21"/>
          <w:lang w:val="en-US"/>
        </w:rPr>
        <w:t xml:space="preserve"> account(balance); </w:t>
      </w:r>
    </w:p>
    <w:p w:rsidR="3F22A7A9" w:rsidP="2C387F38" w:rsidRDefault="3F22A7A9" w14:paraId="157B2F45" w14:textId="354CD5E6">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CREATE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INDEX</w:t>
      </w:r>
      <w:r w:rsidRPr="2C387F38" w:rsidR="3F22A7A9">
        <w:rPr>
          <w:rFonts w:ascii="Consolas" w:hAnsi="Consolas" w:eastAsia="Consolas" w:cs="Consolas"/>
          <w:b w:val="0"/>
          <w:bCs w:val="0"/>
          <w:noProof w:val="0"/>
          <w:color w:val="000000" w:themeColor="text1" w:themeTint="FF" w:themeShade="FF"/>
          <w:sz w:val="21"/>
          <w:szCs w:val="21"/>
          <w:lang w:val="en-US"/>
        </w:rPr>
        <w:t xml:space="preserve"> idx_transc_type </w:t>
      </w:r>
      <w:r w:rsidRPr="2C387F38" w:rsidR="3F22A7A9">
        <w:rPr>
          <w:rFonts w:ascii="Consolas" w:hAnsi="Consolas" w:eastAsia="Consolas" w:cs="Consolas"/>
          <w:b w:val="0"/>
          <w:bCs w:val="0"/>
          <w:noProof w:val="0"/>
          <w:color w:val="0000FF"/>
          <w:sz w:val="21"/>
          <w:szCs w:val="21"/>
          <w:lang w:val="en-US"/>
        </w:rPr>
        <w:t>ON</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transaction</w:t>
      </w:r>
      <w:r w:rsidRPr="2C387F38" w:rsidR="3F22A7A9">
        <w:rPr>
          <w:rFonts w:ascii="Consolas" w:hAnsi="Consolas" w:eastAsia="Consolas" w:cs="Consolas"/>
          <w:b w:val="0"/>
          <w:bCs w:val="0"/>
          <w:noProof w:val="0"/>
          <w:color w:val="000000" w:themeColor="text1" w:themeTint="FF" w:themeShade="FF"/>
          <w:sz w:val="21"/>
          <w:szCs w:val="21"/>
          <w:lang w:val="en-US"/>
        </w:rPr>
        <w:t>(transc_type);</w:t>
      </w:r>
    </w:p>
    <w:p w:rsidR="3F22A7A9" w:rsidP="2C387F38" w:rsidRDefault="3F22A7A9" w14:paraId="07738A34" w14:textId="281827DE">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CREATE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INDEX</w:t>
      </w:r>
      <w:r w:rsidRPr="2C387F38" w:rsidR="3F22A7A9">
        <w:rPr>
          <w:rFonts w:ascii="Consolas" w:hAnsi="Consolas" w:eastAsia="Consolas" w:cs="Consolas"/>
          <w:b w:val="0"/>
          <w:bCs w:val="0"/>
          <w:noProof w:val="0"/>
          <w:color w:val="000000" w:themeColor="text1" w:themeTint="FF" w:themeShade="FF"/>
          <w:sz w:val="21"/>
          <w:szCs w:val="21"/>
          <w:lang w:val="en-US"/>
        </w:rPr>
        <w:t xml:space="preserve"> idx_op_created_by </w:t>
      </w:r>
      <w:r w:rsidRPr="2C387F38" w:rsidR="3F22A7A9">
        <w:rPr>
          <w:rFonts w:ascii="Consolas" w:hAnsi="Consolas" w:eastAsia="Consolas" w:cs="Consolas"/>
          <w:b w:val="0"/>
          <w:bCs w:val="0"/>
          <w:noProof w:val="0"/>
          <w:color w:val="0000FF"/>
          <w:sz w:val="21"/>
          <w:szCs w:val="21"/>
          <w:lang w:val="en-US"/>
        </w:rPr>
        <w:t>ON</w:t>
      </w:r>
      <w:r w:rsidRPr="2C387F38" w:rsidR="3F22A7A9">
        <w:rPr>
          <w:rFonts w:ascii="Consolas" w:hAnsi="Consolas" w:eastAsia="Consolas" w:cs="Consolas"/>
          <w:b w:val="0"/>
          <w:bCs w:val="0"/>
          <w:noProof w:val="0"/>
          <w:color w:val="000000" w:themeColor="text1" w:themeTint="FF" w:themeShade="FF"/>
          <w:sz w:val="21"/>
          <w:szCs w:val="21"/>
          <w:lang w:val="en-US"/>
        </w:rPr>
        <w:t xml:space="preserve"> operation(created_by);</w:t>
      </w:r>
    </w:p>
    <w:p w:rsidR="2C387F38" w:rsidP="2C387F38" w:rsidRDefault="2C387F38" w14:paraId="2D18DE38" w14:textId="0DC8CC12">
      <w:pPr>
        <w:shd w:val="clear" w:color="auto" w:fill="FFFFFF" w:themeFill="background1"/>
        <w:spacing w:before="0" w:beforeAutospacing="off" w:after="0" w:afterAutospacing="off" w:line="285" w:lineRule="auto"/>
      </w:pPr>
    </w:p>
    <w:p w:rsidR="2C387F38" w:rsidP="2C387F38" w:rsidRDefault="2C387F38" w14:paraId="3B167380" w14:textId="739A6D7C">
      <w:pPr>
        <w:shd w:val="clear" w:color="auto" w:fill="FFFFFF" w:themeFill="background1"/>
        <w:spacing w:before="0" w:beforeAutospacing="off" w:after="0" w:afterAutospacing="off" w:line="285" w:lineRule="auto"/>
      </w:pPr>
    </w:p>
    <w:p w:rsidR="3F22A7A9" w:rsidP="2C387F38" w:rsidRDefault="3F22A7A9" w14:paraId="5E659345" w14:textId="090986EC">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w:t>
      </w:r>
    </w:p>
    <w:p w:rsidR="3F22A7A9" w:rsidP="2C387F38" w:rsidRDefault="3F22A7A9" w14:paraId="551B6072" w14:textId="41358C82">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----- 4. Create views that are appropriate to support business requirements -----</w:t>
      </w:r>
    </w:p>
    <w:p w:rsidR="3F22A7A9" w:rsidP="2C387F38" w:rsidRDefault="3F22A7A9" w14:paraId="43EDABD0" w14:textId="0DD5732D">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w:t>
      </w:r>
    </w:p>
    <w:p w:rsidR="3F22A7A9" w:rsidP="2C387F38" w:rsidRDefault="3F22A7A9" w14:paraId="0D104299" w14:textId="295F7497">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Business purpose: This view simplifies access to all accounts that are currently active. It is useful for operational dashboards and reporting</w:t>
      </w:r>
    </w:p>
    <w:p w:rsidR="3F22A7A9" w:rsidP="2C387F38" w:rsidRDefault="3F22A7A9" w14:paraId="719A62C5" w14:textId="3EC758C7">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w:t>
      </w:r>
    </w:p>
    <w:p w:rsidR="3F22A7A9" w:rsidP="2C387F38" w:rsidRDefault="3F22A7A9" w14:paraId="672F9F60" w14:textId="78D98A2B">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 View showing all accounts with 'Active' status</w:t>
      </w:r>
    </w:p>
    <w:p w:rsidR="3F22A7A9" w:rsidP="2C387F38" w:rsidRDefault="3F22A7A9" w14:paraId="24CE571F" w14:textId="470F60C2">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CREATE OR REPLACE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VIEW</w:t>
      </w:r>
      <w:r w:rsidRPr="2C387F38" w:rsidR="3F22A7A9">
        <w:rPr>
          <w:rFonts w:ascii="Consolas" w:hAnsi="Consolas" w:eastAsia="Consolas" w:cs="Consolas"/>
          <w:b w:val="0"/>
          <w:bCs w:val="0"/>
          <w:noProof w:val="0"/>
          <w:color w:val="000000" w:themeColor="text1" w:themeTint="FF" w:themeShade="FF"/>
          <w:sz w:val="21"/>
          <w:szCs w:val="21"/>
          <w:lang w:val="en-US"/>
        </w:rPr>
        <w:t xml:space="preserve"> view_active_acct </w:t>
      </w:r>
      <w:r w:rsidRPr="2C387F38" w:rsidR="3F22A7A9">
        <w:rPr>
          <w:rFonts w:ascii="Consolas" w:hAnsi="Consolas" w:eastAsia="Consolas" w:cs="Consolas"/>
          <w:b w:val="0"/>
          <w:bCs w:val="0"/>
          <w:noProof w:val="0"/>
          <w:color w:val="0000FF"/>
          <w:sz w:val="21"/>
          <w:szCs w:val="21"/>
          <w:lang w:val="en-US"/>
        </w:rPr>
        <w:t>AS</w:t>
      </w:r>
    </w:p>
    <w:p w:rsidR="3F22A7A9" w:rsidP="2C387F38" w:rsidRDefault="3F22A7A9" w14:paraId="7BA6DC8A" w14:textId="384A5750">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SELECT</w:t>
      </w:r>
      <w:r w:rsidRPr="2C387F38" w:rsidR="3F22A7A9">
        <w:rPr>
          <w:rFonts w:ascii="Consolas" w:hAnsi="Consolas" w:eastAsia="Consolas" w:cs="Consolas"/>
          <w:b w:val="0"/>
          <w:bCs w:val="0"/>
          <w:noProof w:val="0"/>
          <w:color w:val="000000" w:themeColor="text1" w:themeTint="FF" w:themeShade="FF"/>
          <w:sz w:val="21"/>
          <w:szCs w:val="21"/>
          <w:lang w:val="en-US"/>
        </w:rPr>
        <w:t xml:space="preserve"> account_id, fk_customer_cust_id, acct_type, balance, creat_date</w:t>
      </w:r>
    </w:p>
    <w:p w:rsidR="3F22A7A9" w:rsidP="2C387F38" w:rsidRDefault="3F22A7A9" w14:paraId="5C5F2753" w14:textId="7687E4C7">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FROM</w:t>
      </w:r>
      <w:r w:rsidRPr="2C387F38" w:rsidR="3F22A7A9">
        <w:rPr>
          <w:rFonts w:ascii="Consolas" w:hAnsi="Consolas" w:eastAsia="Consolas" w:cs="Consolas"/>
          <w:b w:val="0"/>
          <w:bCs w:val="0"/>
          <w:noProof w:val="0"/>
          <w:color w:val="000000" w:themeColor="text1" w:themeTint="FF" w:themeShade="FF"/>
          <w:sz w:val="21"/>
          <w:szCs w:val="21"/>
          <w:lang w:val="en-US"/>
        </w:rPr>
        <w:t xml:space="preserve"> account</w:t>
      </w:r>
    </w:p>
    <w:p w:rsidR="3F22A7A9" w:rsidP="2C387F38" w:rsidRDefault="3F22A7A9" w14:paraId="5A6D4107" w14:textId="35B8BDDD">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Where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status</w:t>
      </w:r>
      <w:r w:rsidRPr="2C387F38" w:rsidR="3F22A7A9">
        <w:rPr>
          <w:rFonts w:ascii="Consolas" w:hAnsi="Consolas" w:eastAsia="Consolas" w:cs="Consolas"/>
          <w:b w:val="0"/>
          <w:bCs w:val="0"/>
          <w:noProof w:val="0"/>
          <w:color w:val="000000" w:themeColor="text1" w:themeTint="FF" w:themeShade="FF"/>
          <w:sz w:val="21"/>
          <w:szCs w:val="21"/>
          <w:lang w:val="en-US"/>
        </w:rPr>
        <w:t xml:space="preserve"> = </w:t>
      </w:r>
      <w:r w:rsidRPr="2C387F38" w:rsidR="3F22A7A9">
        <w:rPr>
          <w:rFonts w:ascii="Consolas" w:hAnsi="Consolas" w:eastAsia="Consolas" w:cs="Consolas"/>
          <w:b w:val="0"/>
          <w:bCs w:val="0"/>
          <w:noProof w:val="0"/>
          <w:color w:val="A31515"/>
          <w:sz w:val="21"/>
          <w:szCs w:val="21"/>
          <w:lang w:val="en-US"/>
        </w:rPr>
        <w:t>'Active'</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0FB65358" w14:textId="2DD45D65">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p>
    <w:p w:rsidR="3F22A7A9" w:rsidP="2C387F38" w:rsidRDefault="3F22A7A9" w14:paraId="3E253BFC" w14:textId="4CD86595">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w:t>
      </w:r>
    </w:p>
    <w:p w:rsidR="3F22A7A9" w:rsidP="2C387F38" w:rsidRDefault="3F22A7A9" w14:paraId="72FD540C" w14:textId="3C871DAC">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 xml:space="preserve">Business purpose: This view provides a consolidated report of the customer details and the sum of all their account balances. </w:t>
      </w:r>
    </w:p>
    <w:p w:rsidR="3F22A7A9" w:rsidP="2C387F38" w:rsidRDefault="3F22A7A9" w14:paraId="6AE489C1" w14:textId="0F6C205D">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 xml:space="preserve">                  It is useful for customer and financial analysis</w:t>
      </w:r>
    </w:p>
    <w:p w:rsidR="3F22A7A9" w:rsidP="2C387F38" w:rsidRDefault="3F22A7A9" w14:paraId="334EBD08" w14:textId="36DEC488">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w:t>
      </w:r>
    </w:p>
    <w:p w:rsidR="3F22A7A9" w:rsidP="2C387F38" w:rsidRDefault="3F22A7A9" w14:paraId="61DA6A35" w14:textId="56F864E0">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 This view combines customer details with their account balances</w:t>
      </w:r>
    </w:p>
    <w:p w:rsidR="3F22A7A9" w:rsidP="2C387F38" w:rsidRDefault="3F22A7A9" w14:paraId="71546DF0" w14:textId="46488A62">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CREATE OR REPLACE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VIEW</w:t>
      </w:r>
      <w:r w:rsidRPr="2C387F38" w:rsidR="3F22A7A9">
        <w:rPr>
          <w:rFonts w:ascii="Consolas" w:hAnsi="Consolas" w:eastAsia="Consolas" w:cs="Consolas"/>
          <w:b w:val="0"/>
          <w:bCs w:val="0"/>
          <w:noProof w:val="0"/>
          <w:color w:val="000000" w:themeColor="text1" w:themeTint="FF" w:themeShade="FF"/>
          <w:sz w:val="21"/>
          <w:szCs w:val="21"/>
          <w:lang w:val="en-US"/>
        </w:rPr>
        <w:t xml:space="preserve"> view_cust_acct_summary </w:t>
      </w:r>
      <w:r w:rsidRPr="2C387F38" w:rsidR="3F22A7A9">
        <w:rPr>
          <w:rFonts w:ascii="Consolas" w:hAnsi="Consolas" w:eastAsia="Consolas" w:cs="Consolas"/>
          <w:b w:val="0"/>
          <w:bCs w:val="0"/>
          <w:noProof w:val="0"/>
          <w:color w:val="0000FF"/>
          <w:sz w:val="21"/>
          <w:szCs w:val="21"/>
          <w:lang w:val="en-US"/>
        </w:rPr>
        <w:t>AS</w:t>
      </w:r>
    </w:p>
    <w:p w:rsidR="3F22A7A9" w:rsidP="2C387F38" w:rsidRDefault="3F22A7A9" w14:paraId="75D6192E" w14:textId="016BEE07">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SELECT</w:t>
      </w:r>
      <w:r w:rsidRPr="2C387F38" w:rsidR="3F22A7A9">
        <w:rPr>
          <w:rFonts w:ascii="Consolas" w:hAnsi="Consolas" w:eastAsia="Consolas" w:cs="Consolas"/>
          <w:b w:val="0"/>
          <w:bCs w:val="0"/>
          <w:noProof w:val="0"/>
          <w:color w:val="000000" w:themeColor="text1" w:themeTint="FF" w:themeShade="FF"/>
          <w:sz w:val="21"/>
          <w:szCs w:val="21"/>
          <w:lang w:val="en-US"/>
        </w:rPr>
        <w:t xml:space="preserve"> c.cust_id, c.f_name, c.l_name, c.email, c.ph_number, NVL(SUM(a.balance), </w:t>
      </w:r>
      <w:r w:rsidRPr="2C387F38" w:rsidR="3F22A7A9">
        <w:rPr>
          <w:rFonts w:ascii="Consolas" w:hAnsi="Consolas" w:eastAsia="Consolas" w:cs="Consolas"/>
          <w:b w:val="0"/>
          <w:bCs w:val="0"/>
          <w:noProof w:val="0"/>
          <w:color w:val="098658"/>
          <w:sz w:val="21"/>
          <w:szCs w:val="21"/>
          <w:lang w:val="en-US"/>
        </w:rPr>
        <w:t>0</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AS</w:t>
      </w:r>
      <w:r w:rsidRPr="2C387F38" w:rsidR="3F22A7A9">
        <w:rPr>
          <w:rFonts w:ascii="Consolas" w:hAnsi="Consolas" w:eastAsia="Consolas" w:cs="Consolas"/>
          <w:b w:val="0"/>
          <w:bCs w:val="0"/>
          <w:noProof w:val="0"/>
          <w:color w:val="000000" w:themeColor="text1" w:themeTint="FF" w:themeShade="FF"/>
          <w:sz w:val="21"/>
          <w:szCs w:val="21"/>
          <w:lang w:val="en-US"/>
        </w:rPr>
        <w:t xml:space="preserve"> total_balance</w:t>
      </w:r>
    </w:p>
    <w:p w:rsidR="3F22A7A9" w:rsidP="2C387F38" w:rsidRDefault="3F22A7A9" w14:paraId="06E43043" w14:textId="223242A1">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FROM</w:t>
      </w:r>
      <w:r w:rsidRPr="2C387F38" w:rsidR="3F22A7A9">
        <w:rPr>
          <w:rFonts w:ascii="Consolas" w:hAnsi="Consolas" w:eastAsia="Consolas" w:cs="Consolas"/>
          <w:b w:val="0"/>
          <w:bCs w:val="0"/>
          <w:noProof w:val="0"/>
          <w:color w:val="000000" w:themeColor="text1" w:themeTint="FF" w:themeShade="FF"/>
          <w:sz w:val="21"/>
          <w:szCs w:val="21"/>
          <w:lang w:val="en-US"/>
        </w:rPr>
        <w:t xml:space="preserve"> customer c </w:t>
      </w:r>
      <w:r w:rsidRPr="2C387F38" w:rsidR="3F22A7A9">
        <w:rPr>
          <w:rFonts w:ascii="Consolas" w:hAnsi="Consolas" w:eastAsia="Consolas" w:cs="Consolas"/>
          <w:b w:val="0"/>
          <w:bCs w:val="0"/>
          <w:noProof w:val="0"/>
          <w:color w:val="0000FF"/>
          <w:sz w:val="21"/>
          <w:szCs w:val="21"/>
          <w:lang w:val="en-US"/>
        </w:rPr>
        <w:t>LEFT JOIN</w:t>
      </w:r>
      <w:r w:rsidRPr="2C387F38" w:rsidR="3F22A7A9">
        <w:rPr>
          <w:rFonts w:ascii="Consolas" w:hAnsi="Consolas" w:eastAsia="Consolas" w:cs="Consolas"/>
          <w:b w:val="0"/>
          <w:bCs w:val="0"/>
          <w:noProof w:val="0"/>
          <w:color w:val="000000" w:themeColor="text1" w:themeTint="FF" w:themeShade="FF"/>
          <w:sz w:val="21"/>
          <w:szCs w:val="21"/>
          <w:lang w:val="en-US"/>
        </w:rPr>
        <w:t xml:space="preserve"> account a </w:t>
      </w:r>
      <w:r w:rsidRPr="2C387F38" w:rsidR="3F22A7A9">
        <w:rPr>
          <w:rFonts w:ascii="Consolas" w:hAnsi="Consolas" w:eastAsia="Consolas" w:cs="Consolas"/>
          <w:b w:val="0"/>
          <w:bCs w:val="0"/>
          <w:noProof w:val="0"/>
          <w:color w:val="0000FF"/>
          <w:sz w:val="21"/>
          <w:szCs w:val="21"/>
          <w:lang w:val="en-US"/>
        </w:rPr>
        <w:t>ON</w:t>
      </w:r>
      <w:r w:rsidRPr="2C387F38" w:rsidR="3F22A7A9">
        <w:rPr>
          <w:rFonts w:ascii="Consolas" w:hAnsi="Consolas" w:eastAsia="Consolas" w:cs="Consolas"/>
          <w:b w:val="0"/>
          <w:bCs w:val="0"/>
          <w:noProof w:val="0"/>
          <w:color w:val="000000" w:themeColor="text1" w:themeTint="FF" w:themeShade="FF"/>
          <w:sz w:val="21"/>
          <w:szCs w:val="21"/>
          <w:lang w:val="en-US"/>
        </w:rPr>
        <w:t xml:space="preserve"> c.cust_id = a.fk_customer_cust_id</w:t>
      </w:r>
    </w:p>
    <w:p w:rsidR="3F22A7A9" w:rsidP="2C387F38" w:rsidRDefault="3F22A7A9" w14:paraId="0B9A020A" w14:textId="543126BB">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GROUP BY</w:t>
      </w:r>
      <w:r w:rsidRPr="2C387F38" w:rsidR="3F22A7A9">
        <w:rPr>
          <w:rFonts w:ascii="Consolas" w:hAnsi="Consolas" w:eastAsia="Consolas" w:cs="Consolas"/>
          <w:b w:val="0"/>
          <w:bCs w:val="0"/>
          <w:noProof w:val="0"/>
          <w:color w:val="000000" w:themeColor="text1" w:themeTint="FF" w:themeShade="FF"/>
          <w:sz w:val="21"/>
          <w:szCs w:val="21"/>
          <w:lang w:val="en-US"/>
        </w:rPr>
        <w:t xml:space="preserve"> c.cust_id, c.f_name, c.l_name, c.email, c.ph_number;</w:t>
      </w:r>
    </w:p>
    <w:p w:rsidR="3F22A7A9" w:rsidP="2C387F38" w:rsidRDefault="3F22A7A9" w14:paraId="1F137E7C" w14:textId="76D6FA71">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p>
    <w:p w:rsidR="3F22A7A9" w:rsidP="2C387F38" w:rsidRDefault="3F22A7A9" w14:paraId="596A78BD" w14:textId="69366FA4">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8000"/>
          <w:sz w:val="21"/>
          <w:szCs w:val="21"/>
          <w:lang w:val="en-US"/>
        </w:rPr>
        <w:t>/*</w:t>
      </w:r>
    </w:p>
    <w:p w:rsidR="3F22A7A9" w:rsidP="2C387F38" w:rsidRDefault="3F22A7A9" w14:paraId="14A7B18B" w14:textId="7823AF91">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 xml:space="preserve">  Business purpose: This view provides crucial information about each branch. It will help allocate resources proportional</w:t>
      </w:r>
    </w:p>
    <w:p w:rsidR="3F22A7A9" w:rsidP="2C387F38" w:rsidRDefault="3F22A7A9" w14:paraId="62D10D2B" w14:textId="6278C374">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 xml:space="preserve">                    Also, it is useful to further understand the causes of frequentation to make better decision.</w:t>
      </w:r>
    </w:p>
    <w:p w:rsidR="3F22A7A9" w:rsidP="2C387F38" w:rsidRDefault="3F22A7A9" w14:paraId="5A125838" w14:textId="48A07263">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 xml:space="preserve">  */</w:t>
      </w:r>
    </w:p>
    <w:p w:rsidR="3F22A7A9" w:rsidP="2C387F38" w:rsidRDefault="3F22A7A9" w14:paraId="16517378" w14:textId="10F0E36D">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 This view consist to know the frequentation of each branch by customers</w:t>
      </w:r>
    </w:p>
    <w:p w:rsidR="3F22A7A9" w:rsidP="2C387F38" w:rsidRDefault="3F22A7A9" w14:paraId="144E21F3" w14:textId="67226486">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CREATE OR REPLACE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VIEW</w:t>
      </w:r>
      <w:r w:rsidRPr="2C387F38" w:rsidR="3F22A7A9">
        <w:rPr>
          <w:rFonts w:ascii="Consolas" w:hAnsi="Consolas" w:eastAsia="Consolas" w:cs="Consolas"/>
          <w:b w:val="0"/>
          <w:bCs w:val="0"/>
          <w:noProof w:val="0"/>
          <w:color w:val="000000" w:themeColor="text1" w:themeTint="FF" w:themeShade="FF"/>
          <w:sz w:val="21"/>
          <w:szCs w:val="21"/>
          <w:lang w:val="en-US"/>
        </w:rPr>
        <w:t xml:space="preserve"> view_br_performance </w:t>
      </w:r>
      <w:r w:rsidRPr="2C387F38" w:rsidR="3F22A7A9">
        <w:rPr>
          <w:rFonts w:ascii="Consolas" w:hAnsi="Consolas" w:eastAsia="Consolas" w:cs="Consolas"/>
          <w:b w:val="0"/>
          <w:bCs w:val="0"/>
          <w:noProof w:val="0"/>
          <w:color w:val="0000FF"/>
          <w:sz w:val="21"/>
          <w:szCs w:val="21"/>
          <w:lang w:val="en-US"/>
        </w:rPr>
        <w:t>AS</w:t>
      </w:r>
    </w:p>
    <w:p w:rsidR="3F22A7A9" w:rsidP="2C387F38" w:rsidRDefault="3F22A7A9" w14:paraId="3CDE06C7" w14:textId="47E5A1E0">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SELECT</w:t>
      </w:r>
      <w:r w:rsidRPr="2C387F38" w:rsidR="3F22A7A9">
        <w:rPr>
          <w:rFonts w:ascii="Consolas" w:hAnsi="Consolas" w:eastAsia="Consolas" w:cs="Consolas"/>
          <w:b w:val="0"/>
          <w:bCs w:val="0"/>
          <w:noProof w:val="0"/>
          <w:color w:val="000000" w:themeColor="text1" w:themeTint="FF" w:themeShade="FF"/>
          <w:sz w:val="21"/>
          <w:szCs w:val="21"/>
          <w:lang w:val="en-US"/>
        </w:rPr>
        <w:t xml:space="preserve"> t.location, t.br_name, t.channel, COUNT(t.location) </w:t>
      </w:r>
      <w:r w:rsidRPr="2C387F38" w:rsidR="3F22A7A9">
        <w:rPr>
          <w:rFonts w:ascii="Consolas" w:hAnsi="Consolas" w:eastAsia="Consolas" w:cs="Consolas"/>
          <w:b w:val="0"/>
          <w:bCs w:val="0"/>
          <w:noProof w:val="0"/>
          <w:color w:val="0000FF"/>
          <w:sz w:val="21"/>
          <w:szCs w:val="21"/>
          <w:lang w:val="en-US"/>
        </w:rPr>
        <w:t>AS</w:t>
      </w:r>
      <w:r w:rsidRPr="2C387F38" w:rsidR="3F22A7A9">
        <w:rPr>
          <w:rFonts w:ascii="Consolas" w:hAnsi="Consolas" w:eastAsia="Consolas" w:cs="Consolas"/>
          <w:b w:val="0"/>
          <w:bCs w:val="0"/>
          <w:noProof w:val="0"/>
          <w:color w:val="000000" w:themeColor="text1" w:themeTint="FF" w:themeShade="FF"/>
          <w:sz w:val="21"/>
          <w:szCs w:val="21"/>
          <w:lang w:val="en-US"/>
        </w:rPr>
        <w:t xml:space="preserve"> number_of_frequention</w:t>
      </w:r>
    </w:p>
    <w:p w:rsidR="3F22A7A9" w:rsidP="2C387F38" w:rsidRDefault="3F22A7A9" w14:paraId="5808E796" w14:textId="73228152">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FROM</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p>
    <w:p w:rsidR="3F22A7A9" w:rsidP="2C387F38" w:rsidRDefault="3F22A7A9" w14:paraId="2C5BAC49" w14:textId="1D377808">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SELECT</w:t>
      </w:r>
      <w:r w:rsidRPr="2C387F38" w:rsidR="3F22A7A9">
        <w:rPr>
          <w:rFonts w:ascii="Consolas" w:hAnsi="Consolas" w:eastAsia="Consolas" w:cs="Consolas"/>
          <w:b w:val="0"/>
          <w:bCs w:val="0"/>
          <w:noProof w:val="0"/>
          <w:color w:val="000000" w:themeColor="text1" w:themeTint="FF" w:themeShade="FF"/>
          <w:sz w:val="21"/>
          <w:szCs w:val="21"/>
          <w:lang w:val="en-US"/>
        </w:rPr>
        <w:t xml:space="preserve"> b.location, b.br_name, o.channel</w:t>
      </w:r>
    </w:p>
    <w:p w:rsidR="3F22A7A9" w:rsidP="2C387F38" w:rsidRDefault="3F22A7A9" w14:paraId="0E710894" w14:textId="7ED530CE">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FROM</w:t>
      </w:r>
      <w:r w:rsidRPr="2C387F38" w:rsidR="3F22A7A9">
        <w:rPr>
          <w:rFonts w:ascii="Consolas" w:hAnsi="Consolas" w:eastAsia="Consolas" w:cs="Consolas"/>
          <w:b w:val="0"/>
          <w:bCs w:val="0"/>
          <w:noProof w:val="0"/>
          <w:color w:val="000000" w:themeColor="text1" w:themeTint="FF" w:themeShade="FF"/>
          <w:sz w:val="21"/>
          <w:szCs w:val="21"/>
          <w:lang w:val="en-US"/>
        </w:rPr>
        <w:t xml:space="preserve"> branch b </w:t>
      </w:r>
      <w:r w:rsidRPr="2C387F38" w:rsidR="3F22A7A9">
        <w:rPr>
          <w:rFonts w:ascii="Consolas" w:hAnsi="Consolas" w:eastAsia="Consolas" w:cs="Consolas"/>
          <w:b w:val="0"/>
          <w:bCs w:val="0"/>
          <w:noProof w:val="0"/>
          <w:color w:val="0000FF"/>
          <w:sz w:val="21"/>
          <w:szCs w:val="21"/>
          <w:lang w:val="en-US"/>
        </w:rPr>
        <w:t>INNER JOIN</w:t>
      </w:r>
      <w:r w:rsidRPr="2C387F38" w:rsidR="3F22A7A9">
        <w:rPr>
          <w:rFonts w:ascii="Consolas" w:hAnsi="Consolas" w:eastAsia="Consolas" w:cs="Consolas"/>
          <w:b w:val="0"/>
          <w:bCs w:val="0"/>
          <w:noProof w:val="0"/>
          <w:color w:val="000000" w:themeColor="text1" w:themeTint="FF" w:themeShade="FF"/>
          <w:sz w:val="21"/>
          <w:szCs w:val="21"/>
          <w:lang w:val="en-US"/>
        </w:rPr>
        <w:t xml:space="preserve"> operation o </w:t>
      </w:r>
      <w:r w:rsidRPr="2C387F38" w:rsidR="3F22A7A9">
        <w:rPr>
          <w:rFonts w:ascii="Consolas" w:hAnsi="Consolas" w:eastAsia="Consolas" w:cs="Consolas"/>
          <w:b w:val="0"/>
          <w:bCs w:val="0"/>
          <w:noProof w:val="0"/>
          <w:color w:val="0000FF"/>
          <w:sz w:val="21"/>
          <w:szCs w:val="21"/>
          <w:lang w:val="en-US"/>
        </w:rPr>
        <w:t>ON</w:t>
      </w:r>
      <w:r w:rsidRPr="2C387F38" w:rsidR="3F22A7A9">
        <w:rPr>
          <w:rFonts w:ascii="Consolas" w:hAnsi="Consolas" w:eastAsia="Consolas" w:cs="Consolas"/>
          <w:b w:val="0"/>
          <w:bCs w:val="0"/>
          <w:noProof w:val="0"/>
          <w:color w:val="000000" w:themeColor="text1" w:themeTint="FF" w:themeShade="FF"/>
          <w:sz w:val="21"/>
          <w:szCs w:val="21"/>
          <w:lang w:val="en-US"/>
        </w:rPr>
        <w:t xml:space="preserve"> b.br_id = o.fk_branch_br_id</w:t>
      </w:r>
    </w:p>
    <w:p w:rsidR="3F22A7A9" w:rsidP="2C387F38" w:rsidRDefault="3F22A7A9" w14:paraId="2FE0FAA9" w14:textId="24D9870B">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WHERE</w:t>
      </w:r>
      <w:r w:rsidRPr="2C387F38" w:rsidR="3F22A7A9">
        <w:rPr>
          <w:rFonts w:ascii="Consolas" w:hAnsi="Consolas" w:eastAsia="Consolas" w:cs="Consolas"/>
          <w:b w:val="0"/>
          <w:bCs w:val="0"/>
          <w:noProof w:val="0"/>
          <w:color w:val="000000" w:themeColor="text1" w:themeTint="FF" w:themeShade="FF"/>
          <w:sz w:val="21"/>
          <w:szCs w:val="21"/>
          <w:lang w:val="en-US"/>
        </w:rPr>
        <w:t xml:space="preserve"> o.channel </w:t>
      </w:r>
      <w:r w:rsidRPr="2C387F38" w:rsidR="3F22A7A9">
        <w:rPr>
          <w:rFonts w:ascii="Consolas" w:hAnsi="Consolas" w:eastAsia="Consolas" w:cs="Consolas"/>
          <w:b w:val="0"/>
          <w:bCs w:val="0"/>
          <w:noProof w:val="0"/>
          <w:color w:val="0000FF"/>
          <w:sz w:val="21"/>
          <w:szCs w:val="21"/>
          <w:lang w:val="en-US"/>
        </w:rPr>
        <w:t>IN</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A31515"/>
          <w:sz w:val="21"/>
          <w:szCs w:val="21"/>
          <w:lang w:val="en-US"/>
        </w:rPr>
        <w:t>'Teller'</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A31515"/>
          <w:sz w:val="21"/>
          <w:szCs w:val="21"/>
          <w:lang w:val="en-US"/>
        </w:rPr>
        <w:t>'ATM'</w:t>
      </w:r>
      <w:r w:rsidRPr="2C387F38" w:rsidR="3F22A7A9">
        <w:rPr>
          <w:rFonts w:ascii="Consolas" w:hAnsi="Consolas" w:eastAsia="Consolas" w:cs="Consolas"/>
          <w:b w:val="0"/>
          <w:bCs w:val="0"/>
          <w:noProof w:val="0"/>
          <w:color w:val="000000" w:themeColor="text1" w:themeTint="FF" w:themeShade="FF"/>
          <w:sz w:val="21"/>
          <w:szCs w:val="21"/>
          <w:lang w:val="en-US"/>
        </w:rPr>
        <w:t>)) t</w:t>
      </w:r>
    </w:p>
    <w:p w:rsidR="3F22A7A9" w:rsidP="2C387F38" w:rsidRDefault="3F22A7A9" w14:paraId="4D7487BA" w14:textId="552E3D48">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GROUP BY</w:t>
      </w:r>
      <w:r w:rsidRPr="2C387F38" w:rsidR="3F22A7A9">
        <w:rPr>
          <w:rFonts w:ascii="Consolas" w:hAnsi="Consolas" w:eastAsia="Consolas" w:cs="Consolas"/>
          <w:b w:val="0"/>
          <w:bCs w:val="0"/>
          <w:noProof w:val="0"/>
          <w:color w:val="000000" w:themeColor="text1" w:themeTint="FF" w:themeShade="FF"/>
          <w:sz w:val="21"/>
          <w:szCs w:val="21"/>
          <w:lang w:val="en-US"/>
        </w:rPr>
        <w:t xml:space="preserve"> t.location, t.br_name, t.channel;</w:t>
      </w:r>
    </w:p>
    <w:p w:rsidR="2C387F38" w:rsidP="2C387F38" w:rsidRDefault="2C387F38" w14:paraId="0F5FCAC6" w14:textId="7C2B2D4C">
      <w:pPr>
        <w:shd w:val="clear" w:color="auto" w:fill="FFFFFF" w:themeFill="background1"/>
        <w:spacing w:before="0" w:beforeAutospacing="off" w:after="0" w:afterAutospacing="off" w:line="285" w:lineRule="auto"/>
      </w:pPr>
    </w:p>
    <w:p w:rsidR="3F22A7A9" w:rsidP="2C387F38" w:rsidRDefault="3F22A7A9" w14:paraId="089010BD" w14:textId="5FB6F6B1">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p>
    <w:p w:rsidR="3F22A7A9" w:rsidP="2C387F38" w:rsidRDefault="3F22A7A9" w14:paraId="379FDBB8" w14:textId="090F4B24">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w:t>
      </w:r>
    </w:p>
    <w:p w:rsidR="3F22A7A9" w:rsidP="2C387F38" w:rsidRDefault="3F22A7A9" w14:paraId="29552508" w14:textId="7521638D">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----- 5. Create sequences for the primary keys created in each entities ------------</w:t>
      </w:r>
    </w:p>
    <w:p w:rsidR="2C387F38" w:rsidP="2C387F38" w:rsidRDefault="2C387F38" w14:paraId="2F64816D" w14:textId="54F70E1D">
      <w:pPr>
        <w:shd w:val="clear" w:color="auto" w:fill="FFFFFF" w:themeFill="background1"/>
        <w:spacing w:before="0" w:beforeAutospacing="off" w:after="0" w:afterAutospacing="off" w:line="285" w:lineRule="auto"/>
      </w:pPr>
    </w:p>
    <w:p w:rsidR="3F22A7A9" w:rsidP="2C387F38" w:rsidRDefault="3F22A7A9" w14:paraId="6B8DCA29" w14:textId="743D3C76">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 Generate values for cust_id (primary key of customer entity) through sequence</w:t>
      </w:r>
    </w:p>
    <w:p w:rsidR="3F22A7A9" w:rsidP="2C387F38" w:rsidRDefault="3F22A7A9" w14:paraId="73ED5428" w14:textId="5DD6F5B4">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CREATE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SEQUENCE</w:t>
      </w:r>
      <w:r w:rsidRPr="2C387F38" w:rsidR="3F22A7A9">
        <w:rPr>
          <w:rFonts w:ascii="Consolas" w:hAnsi="Consolas" w:eastAsia="Consolas" w:cs="Consolas"/>
          <w:b w:val="0"/>
          <w:bCs w:val="0"/>
          <w:noProof w:val="0"/>
          <w:color w:val="000000" w:themeColor="text1" w:themeTint="FF" w:themeShade="FF"/>
          <w:sz w:val="21"/>
          <w:szCs w:val="21"/>
          <w:lang w:val="en-US"/>
        </w:rPr>
        <w:t xml:space="preserve"> seq_cust_id</w:t>
      </w:r>
    </w:p>
    <w:p w:rsidR="3F22A7A9" w:rsidP="2C387F38" w:rsidRDefault="3F22A7A9" w14:paraId="651B5F6D" w14:textId="0F88F67C">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MINVALUE </w:t>
      </w:r>
      <w:r w:rsidRPr="2C387F38" w:rsidR="3F22A7A9">
        <w:rPr>
          <w:rFonts w:ascii="Consolas" w:hAnsi="Consolas" w:eastAsia="Consolas" w:cs="Consolas"/>
          <w:b w:val="0"/>
          <w:bCs w:val="0"/>
          <w:noProof w:val="0"/>
          <w:color w:val="098658"/>
          <w:sz w:val="21"/>
          <w:szCs w:val="21"/>
          <w:lang w:val="en-US"/>
        </w:rPr>
        <w:t>1</w:t>
      </w:r>
    </w:p>
    <w:p w:rsidR="3F22A7A9" w:rsidP="2C387F38" w:rsidRDefault="3F22A7A9" w14:paraId="57F78221" w14:textId="04168BCF">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MAXVALUE </w:t>
      </w:r>
      <w:r w:rsidRPr="2C387F38" w:rsidR="3F22A7A9">
        <w:rPr>
          <w:rFonts w:ascii="Consolas" w:hAnsi="Consolas" w:eastAsia="Consolas" w:cs="Consolas"/>
          <w:b w:val="0"/>
          <w:bCs w:val="0"/>
          <w:noProof w:val="0"/>
          <w:color w:val="098658"/>
          <w:sz w:val="21"/>
          <w:szCs w:val="21"/>
          <w:lang w:val="en-US"/>
        </w:rPr>
        <w:t>100</w:t>
      </w:r>
    </w:p>
    <w:p w:rsidR="3F22A7A9" w:rsidP="2C387F38" w:rsidRDefault="3F22A7A9" w14:paraId="100EED8F" w14:textId="1C3354DC">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START</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WITH</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98658"/>
          <w:sz w:val="21"/>
          <w:szCs w:val="21"/>
          <w:lang w:val="en-US"/>
        </w:rPr>
        <w:t>1</w:t>
      </w:r>
    </w:p>
    <w:p w:rsidR="3F22A7A9" w:rsidP="2C387F38" w:rsidRDefault="3F22A7A9" w14:paraId="70B0AC15" w14:textId="0CE597FC">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INCREMENT </w:t>
      </w:r>
      <w:r w:rsidRPr="2C387F38" w:rsidR="3F22A7A9">
        <w:rPr>
          <w:rFonts w:ascii="Consolas" w:hAnsi="Consolas" w:eastAsia="Consolas" w:cs="Consolas"/>
          <w:b w:val="0"/>
          <w:bCs w:val="0"/>
          <w:noProof w:val="0"/>
          <w:color w:val="0000FF"/>
          <w:sz w:val="21"/>
          <w:szCs w:val="21"/>
          <w:lang w:val="en-US"/>
        </w:rPr>
        <w:t>BY</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98658"/>
          <w:sz w:val="21"/>
          <w:szCs w:val="21"/>
          <w:lang w:val="en-US"/>
        </w:rPr>
        <w:t>1</w:t>
      </w:r>
    </w:p>
    <w:p w:rsidR="3F22A7A9" w:rsidP="2C387F38" w:rsidRDefault="3F22A7A9" w14:paraId="7FD22B6B" w14:textId="4A7C4277">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CACHE </w:t>
      </w:r>
      <w:r w:rsidRPr="2C387F38" w:rsidR="3F22A7A9">
        <w:rPr>
          <w:rFonts w:ascii="Consolas" w:hAnsi="Consolas" w:eastAsia="Consolas" w:cs="Consolas"/>
          <w:b w:val="0"/>
          <w:bCs w:val="0"/>
          <w:noProof w:val="0"/>
          <w:color w:val="098658"/>
          <w:sz w:val="21"/>
          <w:szCs w:val="21"/>
          <w:lang w:val="en-US"/>
        </w:rPr>
        <w:t>20</w:t>
      </w:r>
      <w:r w:rsidRPr="2C387F38" w:rsidR="3F22A7A9">
        <w:rPr>
          <w:rFonts w:ascii="Consolas" w:hAnsi="Consolas" w:eastAsia="Consolas" w:cs="Consolas"/>
          <w:b w:val="0"/>
          <w:bCs w:val="0"/>
          <w:noProof w:val="0"/>
          <w:color w:val="000000" w:themeColor="text1" w:themeTint="FF" w:themeShade="FF"/>
          <w:sz w:val="21"/>
          <w:szCs w:val="21"/>
          <w:lang w:val="en-US"/>
        </w:rPr>
        <w:t>;</w:t>
      </w:r>
    </w:p>
    <w:p w:rsidR="2C387F38" w:rsidP="2C387F38" w:rsidRDefault="2C387F38" w14:paraId="4C51F395" w14:textId="2E1F0151">
      <w:pPr>
        <w:shd w:val="clear" w:color="auto" w:fill="FFFFFF" w:themeFill="background1"/>
        <w:spacing w:before="0" w:beforeAutospacing="off" w:after="0" w:afterAutospacing="off" w:line="285" w:lineRule="auto"/>
      </w:pPr>
    </w:p>
    <w:p w:rsidR="3F22A7A9" w:rsidP="2C387F38" w:rsidRDefault="3F22A7A9" w14:paraId="71BB603A" w14:textId="0DCCC056">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 Generate values for br_id (primary key of branch entity) through sequence</w:t>
      </w:r>
    </w:p>
    <w:p w:rsidR="3F22A7A9" w:rsidP="2C387F38" w:rsidRDefault="3F22A7A9" w14:paraId="54D1264C" w14:textId="402E0821">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CREATE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SEQUENCE</w:t>
      </w:r>
      <w:r w:rsidRPr="2C387F38" w:rsidR="3F22A7A9">
        <w:rPr>
          <w:rFonts w:ascii="Consolas" w:hAnsi="Consolas" w:eastAsia="Consolas" w:cs="Consolas"/>
          <w:b w:val="0"/>
          <w:bCs w:val="0"/>
          <w:noProof w:val="0"/>
          <w:color w:val="000000" w:themeColor="text1" w:themeTint="FF" w:themeShade="FF"/>
          <w:sz w:val="21"/>
          <w:szCs w:val="21"/>
          <w:lang w:val="en-US"/>
        </w:rPr>
        <w:t xml:space="preserve"> seq_br_id</w:t>
      </w:r>
    </w:p>
    <w:p w:rsidR="3F22A7A9" w:rsidP="2C387F38" w:rsidRDefault="3F22A7A9" w14:paraId="15423D74" w14:textId="01B583CD">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MINVALUE </w:t>
      </w:r>
      <w:r w:rsidRPr="2C387F38" w:rsidR="3F22A7A9">
        <w:rPr>
          <w:rFonts w:ascii="Consolas" w:hAnsi="Consolas" w:eastAsia="Consolas" w:cs="Consolas"/>
          <w:b w:val="0"/>
          <w:bCs w:val="0"/>
          <w:noProof w:val="0"/>
          <w:color w:val="098658"/>
          <w:sz w:val="21"/>
          <w:szCs w:val="21"/>
          <w:lang w:val="en-US"/>
        </w:rPr>
        <w:t>101</w:t>
      </w:r>
    </w:p>
    <w:p w:rsidR="3F22A7A9" w:rsidP="2C387F38" w:rsidRDefault="3F22A7A9" w14:paraId="40540A2C" w14:textId="0F2ED02D">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MAXVALUE </w:t>
      </w:r>
      <w:r w:rsidRPr="2C387F38" w:rsidR="3F22A7A9">
        <w:rPr>
          <w:rFonts w:ascii="Consolas" w:hAnsi="Consolas" w:eastAsia="Consolas" w:cs="Consolas"/>
          <w:b w:val="0"/>
          <w:bCs w:val="0"/>
          <w:noProof w:val="0"/>
          <w:color w:val="098658"/>
          <w:sz w:val="21"/>
          <w:szCs w:val="21"/>
          <w:lang w:val="en-US"/>
        </w:rPr>
        <w:t>200</w:t>
      </w:r>
    </w:p>
    <w:p w:rsidR="3F22A7A9" w:rsidP="2C387F38" w:rsidRDefault="3F22A7A9" w14:paraId="6348AD67" w14:textId="271E9DDE">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START</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WITH</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98658"/>
          <w:sz w:val="21"/>
          <w:szCs w:val="21"/>
          <w:lang w:val="en-US"/>
        </w:rPr>
        <w:t>101</w:t>
      </w:r>
    </w:p>
    <w:p w:rsidR="3F22A7A9" w:rsidP="2C387F38" w:rsidRDefault="3F22A7A9" w14:paraId="4C7989CF" w14:textId="7EC2C9EF">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INCREMENT </w:t>
      </w:r>
      <w:r w:rsidRPr="2C387F38" w:rsidR="3F22A7A9">
        <w:rPr>
          <w:rFonts w:ascii="Consolas" w:hAnsi="Consolas" w:eastAsia="Consolas" w:cs="Consolas"/>
          <w:b w:val="0"/>
          <w:bCs w:val="0"/>
          <w:noProof w:val="0"/>
          <w:color w:val="0000FF"/>
          <w:sz w:val="21"/>
          <w:szCs w:val="21"/>
          <w:lang w:val="en-US"/>
        </w:rPr>
        <w:t>BY</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98658"/>
          <w:sz w:val="21"/>
          <w:szCs w:val="21"/>
          <w:lang w:val="en-US"/>
        </w:rPr>
        <w:t>1</w:t>
      </w:r>
    </w:p>
    <w:p w:rsidR="3F22A7A9" w:rsidP="2C387F38" w:rsidRDefault="3F22A7A9" w14:paraId="6D871573" w14:textId="7F9EED98">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CACHE </w:t>
      </w:r>
      <w:r w:rsidRPr="2C387F38" w:rsidR="3F22A7A9">
        <w:rPr>
          <w:rFonts w:ascii="Consolas" w:hAnsi="Consolas" w:eastAsia="Consolas" w:cs="Consolas"/>
          <w:b w:val="0"/>
          <w:bCs w:val="0"/>
          <w:noProof w:val="0"/>
          <w:color w:val="098658"/>
          <w:sz w:val="21"/>
          <w:szCs w:val="21"/>
          <w:lang w:val="en-US"/>
        </w:rPr>
        <w:t>20</w:t>
      </w:r>
      <w:r w:rsidRPr="2C387F38" w:rsidR="3F22A7A9">
        <w:rPr>
          <w:rFonts w:ascii="Consolas" w:hAnsi="Consolas" w:eastAsia="Consolas" w:cs="Consolas"/>
          <w:b w:val="0"/>
          <w:bCs w:val="0"/>
          <w:noProof w:val="0"/>
          <w:color w:val="000000" w:themeColor="text1" w:themeTint="FF" w:themeShade="FF"/>
          <w:sz w:val="21"/>
          <w:szCs w:val="21"/>
          <w:lang w:val="en-US"/>
        </w:rPr>
        <w:t>;</w:t>
      </w:r>
    </w:p>
    <w:p w:rsidR="2C387F38" w:rsidP="2C387F38" w:rsidRDefault="2C387F38" w14:paraId="206F8D2F" w14:textId="26B3A7F3">
      <w:pPr>
        <w:shd w:val="clear" w:color="auto" w:fill="FFFFFF" w:themeFill="background1"/>
        <w:spacing w:before="0" w:beforeAutospacing="off" w:after="0" w:afterAutospacing="off" w:line="285" w:lineRule="auto"/>
      </w:pPr>
    </w:p>
    <w:p w:rsidR="3F22A7A9" w:rsidP="2C387F38" w:rsidRDefault="3F22A7A9" w14:paraId="53E83D20" w14:textId="70A6ACFF">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 Generate values for emp_id (primary key of employee entity) through sequence</w:t>
      </w:r>
    </w:p>
    <w:p w:rsidR="3F22A7A9" w:rsidP="2C387F38" w:rsidRDefault="3F22A7A9" w14:paraId="6A05BB5C" w14:textId="35D8BEBC">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CREATE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SEQUENCE</w:t>
      </w:r>
      <w:r w:rsidRPr="2C387F38" w:rsidR="3F22A7A9">
        <w:rPr>
          <w:rFonts w:ascii="Consolas" w:hAnsi="Consolas" w:eastAsia="Consolas" w:cs="Consolas"/>
          <w:b w:val="0"/>
          <w:bCs w:val="0"/>
          <w:noProof w:val="0"/>
          <w:color w:val="000000" w:themeColor="text1" w:themeTint="FF" w:themeShade="FF"/>
          <w:sz w:val="21"/>
          <w:szCs w:val="21"/>
          <w:lang w:val="en-US"/>
        </w:rPr>
        <w:t xml:space="preserve"> seq_emp_id</w:t>
      </w:r>
    </w:p>
    <w:p w:rsidR="3F22A7A9" w:rsidP="2C387F38" w:rsidRDefault="3F22A7A9" w14:paraId="31D84BAD" w14:textId="4611DEB4">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MINVALUE </w:t>
      </w:r>
      <w:r w:rsidRPr="2C387F38" w:rsidR="3F22A7A9">
        <w:rPr>
          <w:rFonts w:ascii="Consolas" w:hAnsi="Consolas" w:eastAsia="Consolas" w:cs="Consolas"/>
          <w:b w:val="0"/>
          <w:bCs w:val="0"/>
          <w:noProof w:val="0"/>
          <w:color w:val="098658"/>
          <w:sz w:val="21"/>
          <w:szCs w:val="21"/>
          <w:lang w:val="en-US"/>
        </w:rPr>
        <w:t>201</w:t>
      </w:r>
    </w:p>
    <w:p w:rsidR="3F22A7A9" w:rsidP="2C387F38" w:rsidRDefault="3F22A7A9" w14:paraId="1DE125C6" w14:textId="6BDE2A71">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MAXVALUE </w:t>
      </w:r>
      <w:r w:rsidRPr="2C387F38" w:rsidR="3F22A7A9">
        <w:rPr>
          <w:rFonts w:ascii="Consolas" w:hAnsi="Consolas" w:eastAsia="Consolas" w:cs="Consolas"/>
          <w:b w:val="0"/>
          <w:bCs w:val="0"/>
          <w:noProof w:val="0"/>
          <w:color w:val="098658"/>
          <w:sz w:val="21"/>
          <w:szCs w:val="21"/>
          <w:lang w:val="en-US"/>
        </w:rPr>
        <w:t>400</w:t>
      </w:r>
    </w:p>
    <w:p w:rsidR="3F22A7A9" w:rsidP="2C387F38" w:rsidRDefault="3F22A7A9" w14:paraId="149CEC8C" w14:textId="6F8D3D5B">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START</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WITH</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98658"/>
          <w:sz w:val="21"/>
          <w:szCs w:val="21"/>
          <w:lang w:val="en-US"/>
        </w:rPr>
        <w:t>201</w:t>
      </w:r>
    </w:p>
    <w:p w:rsidR="3F22A7A9" w:rsidP="2C387F38" w:rsidRDefault="3F22A7A9" w14:paraId="040A05BE" w14:textId="29B698F0">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INCREMENT </w:t>
      </w:r>
      <w:r w:rsidRPr="2C387F38" w:rsidR="3F22A7A9">
        <w:rPr>
          <w:rFonts w:ascii="Consolas" w:hAnsi="Consolas" w:eastAsia="Consolas" w:cs="Consolas"/>
          <w:b w:val="0"/>
          <w:bCs w:val="0"/>
          <w:noProof w:val="0"/>
          <w:color w:val="0000FF"/>
          <w:sz w:val="21"/>
          <w:szCs w:val="21"/>
          <w:lang w:val="en-US"/>
        </w:rPr>
        <w:t>BY</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98658"/>
          <w:sz w:val="21"/>
          <w:szCs w:val="21"/>
          <w:lang w:val="en-US"/>
        </w:rPr>
        <w:t>1</w:t>
      </w:r>
    </w:p>
    <w:p w:rsidR="3F22A7A9" w:rsidP="2C387F38" w:rsidRDefault="3F22A7A9" w14:paraId="1665F8DC" w14:textId="53E1260D">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CACHE </w:t>
      </w:r>
      <w:r w:rsidRPr="2C387F38" w:rsidR="3F22A7A9">
        <w:rPr>
          <w:rFonts w:ascii="Consolas" w:hAnsi="Consolas" w:eastAsia="Consolas" w:cs="Consolas"/>
          <w:b w:val="0"/>
          <w:bCs w:val="0"/>
          <w:noProof w:val="0"/>
          <w:color w:val="098658"/>
          <w:sz w:val="21"/>
          <w:szCs w:val="21"/>
          <w:lang w:val="en-US"/>
        </w:rPr>
        <w:t>20</w:t>
      </w:r>
      <w:r w:rsidRPr="2C387F38" w:rsidR="3F22A7A9">
        <w:rPr>
          <w:rFonts w:ascii="Consolas" w:hAnsi="Consolas" w:eastAsia="Consolas" w:cs="Consolas"/>
          <w:b w:val="0"/>
          <w:bCs w:val="0"/>
          <w:noProof w:val="0"/>
          <w:color w:val="000000" w:themeColor="text1" w:themeTint="FF" w:themeShade="FF"/>
          <w:sz w:val="21"/>
          <w:szCs w:val="21"/>
          <w:lang w:val="en-US"/>
        </w:rPr>
        <w:t>;</w:t>
      </w:r>
    </w:p>
    <w:p w:rsidR="2C387F38" w:rsidP="2C387F38" w:rsidRDefault="2C387F38" w14:paraId="6E16903F" w14:textId="28E7482A">
      <w:pPr>
        <w:shd w:val="clear" w:color="auto" w:fill="FFFFFF" w:themeFill="background1"/>
        <w:spacing w:before="0" w:beforeAutospacing="off" w:after="0" w:afterAutospacing="off" w:line="285" w:lineRule="auto"/>
      </w:pPr>
    </w:p>
    <w:p w:rsidR="3F22A7A9" w:rsidP="2C387F38" w:rsidRDefault="3F22A7A9" w14:paraId="7CBFEA46" w14:textId="2787AA41">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 Generate values for account_id (primary key of account entity) through sequence</w:t>
      </w:r>
    </w:p>
    <w:p w:rsidR="3F22A7A9" w:rsidP="2C387F38" w:rsidRDefault="3F22A7A9" w14:paraId="2A314EF6" w14:textId="3057E9C9">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CREATE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SEQUENCE</w:t>
      </w:r>
      <w:r w:rsidRPr="2C387F38" w:rsidR="3F22A7A9">
        <w:rPr>
          <w:rFonts w:ascii="Consolas" w:hAnsi="Consolas" w:eastAsia="Consolas" w:cs="Consolas"/>
          <w:b w:val="0"/>
          <w:bCs w:val="0"/>
          <w:noProof w:val="0"/>
          <w:color w:val="000000" w:themeColor="text1" w:themeTint="FF" w:themeShade="FF"/>
          <w:sz w:val="21"/>
          <w:szCs w:val="21"/>
          <w:lang w:val="en-US"/>
        </w:rPr>
        <w:t xml:space="preserve"> seq_acct_id</w:t>
      </w:r>
    </w:p>
    <w:p w:rsidR="3F22A7A9" w:rsidP="2C387F38" w:rsidRDefault="3F22A7A9" w14:paraId="3AAF737E" w14:textId="78B479D6">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MINVALUE </w:t>
      </w:r>
      <w:r w:rsidRPr="2C387F38" w:rsidR="3F22A7A9">
        <w:rPr>
          <w:rFonts w:ascii="Consolas" w:hAnsi="Consolas" w:eastAsia="Consolas" w:cs="Consolas"/>
          <w:b w:val="0"/>
          <w:bCs w:val="0"/>
          <w:noProof w:val="0"/>
          <w:color w:val="098658"/>
          <w:sz w:val="21"/>
          <w:szCs w:val="21"/>
          <w:lang w:val="en-US"/>
        </w:rPr>
        <w:t>401</w:t>
      </w:r>
    </w:p>
    <w:p w:rsidR="3F22A7A9" w:rsidP="2C387F38" w:rsidRDefault="3F22A7A9" w14:paraId="74DAECCA" w14:textId="3D3C15F7">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MAXVALUE </w:t>
      </w:r>
      <w:r w:rsidRPr="2C387F38" w:rsidR="3F22A7A9">
        <w:rPr>
          <w:rFonts w:ascii="Consolas" w:hAnsi="Consolas" w:eastAsia="Consolas" w:cs="Consolas"/>
          <w:b w:val="0"/>
          <w:bCs w:val="0"/>
          <w:noProof w:val="0"/>
          <w:color w:val="098658"/>
          <w:sz w:val="21"/>
          <w:szCs w:val="21"/>
          <w:lang w:val="en-US"/>
        </w:rPr>
        <w:t>600</w:t>
      </w:r>
    </w:p>
    <w:p w:rsidR="3F22A7A9" w:rsidP="2C387F38" w:rsidRDefault="3F22A7A9" w14:paraId="19F9D96A" w14:textId="2100F68B">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START</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WITH</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98658"/>
          <w:sz w:val="21"/>
          <w:szCs w:val="21"/>
          <w:lang w:val="en-US"/>
        </w:rPr>
        <w:t>401</w:t>
      </w:r>
    </w:p>
    <w:p w:rsidR="3F22A7A9" w:rsidP="2C387F38" w:rsidRDefault="3F22A7A9" w14:paraId="5011B986" w14:textId="06DFBD5F">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INCREMENT </w:t>
      </w:r>
      <w:r w:rsidRPr="2C387F38" w:rsidR="3F22A7A9">
        <w:rPr>
          <w:rFonts w:ascii="Consolas" w:hAnsi="Consolas" w:eastAsia="Consolas" w:cs="Consolas"/>
          <w:b w:val="0"/>
          <w:bCs w:val="0"/>
          <w:noProof w:val="0"/>
          <w:color w:val="0000FF"/>
          <w:sz w:val="21"/>
          <w:szCs w:val="21"/>
          <w:lang w:val="en-US"/>
        </w:rPr>
        <w:t>BY</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98658"/>
          <w:sz w:val="21"/>
          <w:szCs w:val="21"/>
          <w:lang w:val="en-US"/>
        </w:rPr>
        <w:t>1</w:t>
      </w:r>
    </w:p>
    <w:p w:rsidR="3F22A7A9" w:rsidP="2C387F38" w:rsidRDefault="3F22A7A9" w14:paraId="22D723CB" w14:textId="3914FB5F">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CACHE </w:t>
      </w:r>
      <w:r w:rsidRPr="2C387F38" w:rsidR="3F22A7A9">
        <w:rPr>
          <w:rFonts w:ascii="Consolas" w:hAnsi="Consolas" w:eastAsia="Consolas" w:cs="Consolas"/>
          <w:b w:val="0"/>
          <w:bCs w:val="0"/>
          <w:noProof w:val="0"/>
          <w:color w:val="098658"/>
          <w:sz w:val="21"/>
          <w:szCs w:val="21"/>
          <w:lang w:val="en-US"/>
        </w:rPr>
        <w:t>20</w:t>
      </w:r>
      <w:r w:rsidRPr="2C387F38" w:rsidR="3F22A7A9">
        <w:rPr>
          <w:rFonts w:ascii="Consolas" w:hAnsi="Consolas" w:eastAsia="Consolas" w:cs="Consolas"/>
          <w:b w:val="0"/>
          <w:bCs w:val="0"/>
          <w:noProof w:val="0"/>
          <w:color w:val="000000" w:themeColor="text1" w:themeTint="FF" w:themeShade="FF"/>
          <w:sz w:val="21"/>
          <w:szCs w:val="21"/>
          <w:lang w:val="en-US"/>
        </w:rPr>
        <w:t>;</w:t>
      </w:r>
    </w:p>
    <w:p w:rsidR="2C387F38" w:rsidP="2C387F38" w:rsidRDefault="2C387F38" w14:paraId="7C13204D" w14:textId="70223F6A">
      <w:pPr>
        <w:shd w:val="clear" w:color="auto" w:fill="FFFFFF" w:themeFill="background1"/>
        <w:spacing w:before="0" w:beforeAutospacing="off" w:after="0" w:afterAutospacing="off" w:line="285" w:lineRule="auto"/>
      </w:pPr>
    </w:p>
    <w:p w:rsidR="3F22A7A9" w:rsidP="2C387F38" w:rsidRDefault="3F22A7A9" w14:paraId="2C89D24E" w14:textId="382A0392">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 Generate values for transc_id (primary key transaction entity) through sequence</w:t>
      </w:r>
    </w:p>
    <w:p w:rsidR="3F22A7A9" w:rsidP="2C387F38" w:rsidRDefault="3F22A7A9" w14:paraId="01549E0F" w14:textId="726A907B">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CREATE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SEQUENCE</w:t>
      </w:r>
      <w:r w:rsidRPr="2C387F38" w:rsidR="3F22A7A9">
        <w:rPr>
          <w:rFonts w:ascii="Consolas" w:hAnsi="Consolas" w:eastAsia="Consolas" w:cs="Consolas"/>
          <w:b w:val="0"/>
          <w:bCs w:val="0"/>
          <w:noProof w:val="0"/>
          <w:color w:val="000000" w:themeColor="text1" w:themeTint="FF" w:themeShade="FF"/>
          <w:sz w:val="21"/>
          <w:szCs w:val="21"/>
          <w:lang w:val="en-US"/>
        </w:rPr>
        <w:t xml:space="preserve"> seq_transc_id</w:t>
      </w:r>
    </w:p>
    <w:p w:rsidR="3F22A7A9" w:rsidP="2C387F38" w:rsidRDefault="3F22A7A9" w14:paraId="14901330" w14:textId="1A5179A9">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MINVALUE </w:t>
      </w:r>
      <w:r w:rsidRPr="2C387F38" w:rsidR="3F22A7A9">
        <w:rPr>
          <w:rFonts w:ascii="Consolas" w:hAnsi="Consolas" w:eastAsia="Consolas" w:cs="Consolas"/>
          <w:b w:val="0"/>
          <w:bCs w:val="0"/>
          <w:noProof w:val="0"/>
          <w:color w:val="098658"/>
          <w:sz w:val="21"/>
          <w:szCs w:val="21"/>
          <w:lang w:val="en-US"/>
        </w:rPr>
        <w:t>601</w:t>
      </w:r>
    </w:p>
    <w:p w:rsidR="3F22A7A9" w:rsidP="2C387F38" w:rsidRDefault="3F22A7A9" w14:paraId="7570EC62" w14:textId="3770BA3E">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MAXVALUE </w:t>
      </w:r>
      <w:r w:rsidRPr="2C387F38" w:rsidR="3F22A7A9">
        <w:rPr>
          <w:rFonts w:ascii="Consolas" w:hAnsi="Consolas" w:eastAsia="Consolas" w:cs="Consolas"/>
          <w:b w:val="0"/>
          <w:bCs w:val="0"/>
          <w:noProof w:val="0"/>
          <w:color w:val="098658"/>
          <w:sz w:val="21"/>
          <w:szCs w:val="21"/>
          <w:lang w:val="en-US"/>
        </w:rPr>
        <w:t>800</w:t>
      </w:r>
    </w:p>
    <w:p w:rsidR="3F22A7A9" w:rsidP="2C387F38" w:rsidRDefault="3F22A7A9" w14:paraId="3DBCF93B" w14:textId="247C565A">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START</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WITH</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98658"/>
          <w:sz w:val="21"/>
          <w:szCs w:val="21"/>
          <w:lang w:val="en-US"/>
        </w:rPr>
        <w:t>601</w:t>
      </w:r>
    </w:p>
    <w:p w:rsidR="3F22A7A9" w:rsidP="2C387F38" w:rsidRDefault="3F22A7A9" w14:paraId="04AF5EAA" w14:textId="524A2ACD">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INCREMENT </w:t>
      </w:r>
      <w:r w:rsidRPr="2C387F38" w:rsidR="3F22A7A9">
        <w:rPr>
          <w:rFonts w:ascii="Consolas" w:hAnsi="Consolas" w:eastAsia="Consolas" w:cs="Consolas"/>
          <w:b w:val="0"/>
          <w:bCs w:val="0"/>
          <w:noProof w:val="0"/>
          <w:color w:val="0000FF"/>
          <w:sz w:val="21"/>
          <w:szCs w:val="21"/>
          <w:lang w:val="en-US"/>
        </w:rPr>
        <w:t>BY</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98658"/>
          <w:sz w:val="21"/>
          <w:szCs w:val="21"/>
          <w:lang w:val="en-US"/>
        </w:rPr>
        <w:t>1</w:t>
      </w:r>
    </w:p>
    <w:p w:rsidR="3F22A7A9" w:rsidP="2C387F38" w:rsidRDefault="3F22A7A9" w14:paraId="63BD2233" w14:textId="73D0D93D">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CACHE </w:t>
      </w:r>
      <w:r w:rsidRPr="2C387F38" w:rsidR="3F22A7A9">
        <w:rPr>
          <w:rFonts w:ascii="Consolas" w:hAnsi="Consolas" w:eastAsia="Consolas" w:cs="Consolas"/>
          <w:b w:val="0"/>
          <w:bCs w:val="0"/>
          <w:noProof w:val="0"/>
          <w:color w:val="098658"/>
          <w:sz w:val="21"/>
          <w:szCs w:val="21"/>
          <w:lang w:val="en-US"/>
        </w:rPr>
        <w:t>20</w:t>
      </w:r>
      <w:r w:rsidRPr="2C387F38" w:rsidR="3F22A7A9">
        <w:rPr>
          <w:rFonts w:ascii="Consolas" w:hAnsi="Consolas" w:eastAsia="Consolas" w:cs="Consolas"/>
          <w:b w:val="0"/>
          <w:bCs w:val="0"/>
          <w:noProof w:val="0"/>
          <w:color w:val="000000" w:themeColor="text1" w:themeTint="FF" w:themeShade="FF"/>
          <w:sz w:val="21"/>
          <w:szCs w:val="21"/>
          <w:lang w:val="en-US"/>
        </w:rPr>
        <w:t>;</w:t>
      </w:r>
    </w:p>
    <w:p w:rsidR="2C387F38" w:rsidP="2C387F38" w:rsidRDefault="2C387F38" w14:paraId="4845760A" w14:textId="56CB10DB">
      <w:pPr>
        <w:shd w:val="clear" w:color="auto" w:fill="FFFFFF" w:themeFill="background1"/>
        <w:spacing w:before="0" w:beforeAutospacing="off" w:after="0" w:afterAutospacing="off" w:line="285" w:lineRule="auto"/>
      </w:pPr>
    </w:p>
    <w:p w:rsidR="2C387F38" w:rsidP="2C387F38" w:rsidRDefault="2C387F38" w14:paraId="196984BC" w14:textId="6E7AFFCA">
      <w:pPr>
        <w:shd w:val="clear" w:color="auto" w:fill="FFFFFF" w:themeFill="background1"/>
        <w:spacing w:before="0" w:beforeAutospacing="off" w:after="0" w:afterAutospacing="off" w:line="285" w:lineRule="auto"/>
      </w:pPr>
    </w:p>
    <w:p w:rsidR="3F22A7A9" w:rsidP="2C387F38" w:rsidRDefault="3F22A7A9" w14:paraId="530AF49A" w14:textId="493C094A">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w:t>
      </w:r>
    </w:p>
    <w:p w:rsidR="3F22A7A9" w:rsidP="2C387F38" w:rsidRDefault="3F22A7A9" w14:paraId="070C9AAB" w14:textId="6CDF9042">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----- 6. Create triggers ----------------------------------------------------------</w:t>
      </w:r>
    </w:p>
    <w:p w:rsidR="3F22A7A9" w:rsidP="2C387F38" w:rsidRDefault="3F22A7A9" w14:paraId="6FB36FC6" w14:textId="0AF77CCE">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CREATE OR REPLACE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TRIGGER</w:t>
      </w:r>
      <w:r w:rsidRPr="2C387F38" w:rsidR="3F22A7A9">
        <w:rPr>
          <w:rFonts w:ascii="Consolas" w:hAnsi="Consolas" w:eastAsia="Consolas" w:cs="Consolas"/>
          <w:b w:val="0"/>
          <w:bCs w:val="0"/>
          <w:noProof w:val="0"/>
          <w:color w:val="000000" w:themeColor="text1" w:themeTint="FF" w:themeShade="FF"/>
          <w:sz w:val="21"/>
          <w:szCs w:val="21"/>
          <w:lang w:val="en-US"/>
        </w:rPr>
        <w:t xml:space="preserve"> trigger_cust_id</w:t>
      </w:r>
    </w:p>
    <w:p w:rsidR="3F22A7A9" w:rsidP="2C387F38" w:rsidRDefault="3F22A7A9" w14:paraId="40444DF5" w14:textId="20B62B7E">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BEFORE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INSERT</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ON</w:t>
      </w:r>
      <w:r w:rsidRPr="2C387F38" w:rsidR="3F22A7A9">
        <w:rPr>
          <w:rFonts w:ascii="Consolas" w:hAnsi="Consolas" w:eastAsia="Consolas" w:cs="Consolas"/>
          <w:b w:val="0"/>
          <w:bCs w:val="0"/>
          <w:noProof w:val="0"/>
          <w:color w:val="000000" w:themeColor="text1" w:themeTint="FF" w:themeShade="FF"/>
          <w:sz w:val="21"/>
          <w:szCs w:val="21"/>
          <w:lang w:val="en-US"/>
        </w:rPr>
        <w:t xml:space="preserve"> customer</w:t>
      </w:r>
    </w:p>
    <w:p w:rsidR="3F22A7A9" w:rsidP="2C387F38" w:rsidRDefault="3F22A7A9" w14:paraId="3F2F4C32" w14:textId="1D51E484">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FOR</w:t>
      </w:r>
      <w:r w:rsidRPr="2C387F38" w:rsidR="3F22A7A9">
        <w:rPr>
          <w:rFonts w:ascii="Consolas" w:hAnsi="Consolas" w:eastAsia="Consolas" w:cs="Consolas"/>
          <w:b w:val="0"/>
          <w:bCs w:val="0"/>
          <w:noProof w:val="0"/>
          <w:color w:val="000000" w:themeColor="text1" w:themeTint="FF" w:themeShade="FF"/>
          <w:sz w:val="21"/>
          <w:szCs w:val="21"/>
          <w:lang w:val="en-US"/>
        </w:rPr>
        <w:t xml:space="preserve"> EACH </w:t>
      </w:r>
      <w:r w:rsidRPr="2C387F38" w:rsidR="3F22A7A9">
        <w:rPr>
          <w:rFonts w:ascii="Consolas" w:hAnsi="Consolas" w:eastAsia="Consolas" w:cs="Consolas"/>
          <w:b w:val="0"/>
          <w:bCs w:val="0"/>
          <w:noProof w:val="0"/>
          <w:color w:val="0000FF"/>
          <w:sz w:val="21"/>
          <w:szCs w:val="21"/>
          <w:lang w:val="en-US"/>
        </w:rPr>
        <w:t>ROW</w:t>
      </w:r>
    </w:p>
    <w:p w:rsidR="3F22A7A9" w:rsidP="2C387F38" w:rsidRDefault="3F22A7A9" w14:paraId="76CBA308" w14:textId="66A4BC22">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BEGIN</w:t>
      </w:r>
    </w:p>
    <w:p w:rsidR="3F22A7A9" w:rsidP="2C387F38" w:rsidRDefault="3F22A7A9" w14:paraId="1C745C49" w14:textId="644F87DC">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IF</w:t>
      </w:r>
      <w:r w:rsidRPr="2C387F38" w:rsidR="3F22A7A9">
        <w:rPr>
          <w:rFonts w:ascii="Consolas" w:hAnsi="Consolas" w:eastAsia="Consolas" w:cs="Consolas"/>
          <w:b w:val="0"/>
          <w:bCs w:val="0"/>
          <w:noProof w:val="0"/>
          <w:color w:val="000000" w:themeColor="text1" w:themeTint="FF" w:themeShade="FF"/>
          <w:sz w:val="21"/>
          <w:szCs w:val="21"/>
          <w:lang w:val="en-US"/>
        </w:rPr>
        <w:t xml:space="preserve"> :NEW.cust_id </w:t>
      </w:r>
      <w:r w:rsidRPr="2C387F38" w:rsidR="3F22A7A9">
        <w:rPr>
          <w:rFonts w:ascii="Consolas" w:hAnsi="Consolas" w:eastAsia="Consolas" w:cs="Consolas"/>
          <w:b w:val="0"/>
          <w:bCs w:val="0"/>
          <w:noProof w:val="0"/>
          <w:color w:val="0000FF"/>
          <w:sz w:val="21"/>
          <w:szCs w:val="21"/>
          <w:lang w:val="en-US"/>
        </w:rPr>
        <w:t>IS</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NULL</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THEN</w:t>
      </w:r>
    </w:p>
    <w:p w:rsidR="3F22A7A9" w:rsidP="2C387F38" w:rsidRDefault="3F22A7A9" w14:paraId="69F20DE7" w14:textId="4626031E">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:NEW.cust_id := seq_cust_id.NEXTVAL;</w:t>
      </w:r>
    </w:p>
    <w:p w:rsidR="3F22A7A9" w:rsidP="2C387F38" w:rsidRDefault="3F22A7A9" w14:paraId="2D891F96" w14:textId="2356760E">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END</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IF</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7BDCB51F" w14:textId="5C4B1DBC">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END</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6442EAD1" w14:textId="7A225117">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w:t>
      </w:r>
    </w:p>
    <w:p w:rsidR="2C387F38" w:rsidP="2C387F38" w:rsidRDefault="2C387F38" w14:paraId="77608EF6" w14:textId="4FD77785">
      <w:pPr>
        <w:shd w:val="clear" w:color="auto" w:fill="FFFFFF" w:themeFill="background1"/>
        <w:spacing w:before="0" w:beforeAutospacing="off" w:after="0" w:afterAutospacing="off" w:line="285" w:lineRule="auto"/>
      </w:pPr>
    </w:p>
    <w:p w:rsidR="3F22A7A9" w:rsidP="2C387F38" w:rsidRDefault="3F22A7A9" w14:paraId="75930939" w14:textId="35E6B991">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CREATE OR REPLACE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TRIGGER</w:t>
      </w:r>
      <w:r w:rsidRPr="2C387F38" w:rsidR="3F22A7A9">
        <w:rPr>
          <w:rFonts w:ascii="Consolas" w:hAnsi="Consolas" w:eastAsia="Consolas" w:cs="Consolas"/>
          <w:b w:val="0"/>
          <w:bCs w:val="0"/>
          <w:noProof w:val="0"/>
          <w:color w:val="000000" w:themeColor="text1" w:themeTint="FF" w:themeShade="FF"/>
          <w:sz w:val="21"/>
          <w:szCs w:val="21"/>
          <w:lang w:val="en-US"/>
        </w:rPr>
        <w:t xml:space="preserve"> trigger_acct_id</w:t>
      </w:r>
    </w:p>
    <w:p w:rsidR="3F22A7A9" w:rsidP="2C387F38" w:rsidRDefault="3F22A7A9" w14:paraId="72D18BBE" w14:textId="5FC08AEF">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BEFORE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INSERT</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ON</w:t>
      </w:r>
      <w:r w:rsidRPr="2C387F38" w:rsidR="3F22A7A9">
        <w:rPr>
          <w:rFonts w:ascii="Consolas" w:hAnsi="Consolas" w:eastAsia="Consolas" w:cs="Consolas"/>
          <w:b w:val="0"/>
          <w:bCs w:val="0"/>
          <w:noProof w:val="0"/>
          <w:color w:val="000000" w:themeColor="text1" w:themeTint="FF" w:themeShade="FF"/>
          <w:sz w:val="21"/>
          <w:szCs w:val="21"/>
          <w:lang w:val="en-US"/>
        </w:rPr>
        <w:t xml:space="preserve"> account</w:t>
      </w:r>
    </w:p>
    <w:p w:rsidR="3F22A7A9" w:rsidP="2C387F38" w:rsidRDefault="3F22A7A9" w14:paraId="5F5BAEF3" w14:textId="4934F127">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FOR</w:t>
      </w:r>
      <w:r w:rsidRPr="2C387F38" w:rsidR="3F22A7A9">
        <w:rPr>
          <w:rFonts w:ascii="Consolas" w:hAnsi="Consolas" w:eastAsia="Consolas" w:cs="Consolas"/>
          <w:b w:val="0"/>
          <w:bCs w:val="0"/>
          <w:noProof w:val="0"/>
          <w:color w:val="000000" w:themeColor="text1" w:themeTint="FF" w:themeShade="FF"/>
          <w:sz w:val="21"/>
          <w:szCs w:val="21"/>
          <w:lang w:val="en-US"/>
        </w:rPr>
        <w:t xml:space="preserve"> EACH </w:t>
      </w:r>
      <w:r w:rsidRPr="2C387F38" w:rsidR="3F22A7A9">
        <w:rPr>
          <w:rFonts w:ascii="Consolas" w:hAnsi="Consolas" w:eastAsia="Consolas" w:cs="Consolas"/>
          <w:b w:val="0"/>
          <w:bCs w:val="0"/>
          <w:noProof w:val="0"/>
          <w:color w:val="0000FF"/>
          <w:sz w:val="21"/>
          <w:szCs w:val="21"/>
          <w:lang w:val="en-US"/>
        </w:rPr>
        <w:t>ROW</w:t>
      </w:r>
    </w:p>
    <w:p w:rsidR="3F22A7A9" w:rsidP="2C387F38" w:rsidRDefault="3F22A7A9" w14:paraId="05C1C7FA" w14:textId="67B49AFE">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BEGIN</w:t>
      </w:r>
    </w:p>
    <w:p w:rsidR="3F22A7A9" w:rsidP="2C387F38" w:rsidRDefault="3F22A7A9" w14:paraId="1E7E97AE" w14:textId="3EF5F300">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IF</w:t>
      </w:r>
      <w:r w:rsidRPr="2C387F38" w:rsidR="3F22A7A9">
        <w:rPr>
          <w:rFonts w:ascii="Consolas" w:hAnsi="Consolas" w:eastAsia="Consolas" w:cs="Consolas"/>
          <w:b w:val="0"/>
          <w:bCs w:val="0"/>
          <w:noProof w:val="0"/>
          <w:color w:val="000000" w:themeColor="text1" w:themeTint="FF" w:themeShade="FF"/>
          <w:sz w:val="21"/>
          <w:szCs w:val="21"/>
          <w:lang w:val="en-US"/>
        </w:rPr>
        <w:t xml:space="preserve"> :NEW.account_id </w:t>
      </w:r>
      <w:r w:rsidRPr="2C387F38" w:rsidR="3F22A7A9">
        <w:rPr>
          <w:rFonts w:ascii="Consolas" w:hAnsi="Consolas" w:eastAsia="Consolas" w:cs="Consolas"/>
          <w:b w:val="0"/>
          <w:bCs w:val="0"/>
          <w:noProof w:val="0"/>
          <w:color w:val="0000FF"/>
          <w:sz w:val="21"/>
          <w:szCs w:val="21"/>
          <w:lang w:val="en-US"/>
        </w:rPr>
        <w:t>IS</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NULL</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THEN</w:t>
      </w:r>
    </w:p>
    <w:p w:rsidR="3F22A7A9" w:rsidP="2C387F38" w:rsidRDefault="3F22A7A9" w14:paraId="7D503C70" w14:textId="3C777F38">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:NEW.account_id := seq_acct_id.NEXTVAL;</w:t>
      </w:r>
    </w:p>
    <w:p w:rsidR="3F22A7A9" w:rsidP="2C387F38" w:rsidRDefault="3F22A7A9" w14:paraId="09FAE205" w14:textId="02C6B5AE">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END</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IF</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7BFF41E4" w14:textId="0A1D3B30">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END</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04B4AE05" w14:textId="3529BA37">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w:t>
      </w:r>
    </w:p>
    <w:p w:rsidR="2C387F38" w:rsidP="2C387F38" w:rsidRDefault="2C387F38" w14:paraId="1DAE7199" w14:textId="77889EBE">
      <w:pPr>
        <w:shd w:val="clear" w:color="auto" w:fill="FFFFFF" w:themeFill="background1"/>
        <w:spacing w:before="0" w:beforeAutospacing="off" w:after="0" w:afterAutospacing="off" w:line="285" w:lineRule="auto"/>
      </w:pPr>
    </w:p>
    <w:p w:rsidR="3F22A7A9" w:rsidP="2C387F38" w:rsidRDefault="3F22A7A9" w14:paraId="0B939583" w14:textId="4946D39A">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CREATE OR REPLACE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TRIGGER</w:t>
      </w:r>
      <w:r w:rsidRPr="2C387F38" w:rsidR="3F22A7A9">
        <w:rPr>
          <w:rFonts w:ascii="Consolas" w:hAnsi="Consolas" w:eastAsia="Consolas" w:cs="Consolas"/>
          <w:b w:val="0"/>
          <w:bCs w:val="0"/>
          <w:noProof w:val="0"/>
          <w:color w:val="000000" w:themeColor="text1" w:themeTint="FF" w:themeShade="FF"/>
          <w:sz w:val="21"/>
          <w:szCs w:val="21"/>
          <w:lang w:val="en-US"/>
        </w:rPr>
        <w:t xml:space="preserve"> trigger_emp_id</w:t>
      </w:r>
    </w:p>
    <w:p w:rsidR="3F22A7A9" w:rsidP="2C387F38" w:rsidRDefault="3F22A7A9" w14:paraId="60F3EF71" w14:textId="1B404F29">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BEFORE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INSERT</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ON</w:t>
      </w:r>
      <w:r w:rsidRPr="2C387F38" w:rsidR="3F22A7A9">
        <w:rPr>
          <w:rFonts w:ascii="Consolas" w:hAnsi="Consolas" w:eastAsia="Consolas" w:cs="Consolas"/>
          <w:b w:val="0"/>
          <w:bCs w:val="0"/>
          <w:noProof w:val="0"/>
          <w:color w:val="000000" w:themeColor="text1" w:themeTint="FF" w:themeShade="FF"/>
          <w:sz w:val="21"/>
          <w:szCs w:val="21"/>
          <w:lang w:val="en-US"/>
        </w:rPr>
        <w:t xml:space="preserve"> employee</w:t>
      </w:r>
    </w:p>
    <w:p w:rsidR="3F22A7A9" w:rsidP="2C387F38" w:rsidRDefault="3F22A7A9" w14:paraId="5895A4C7" w14:textId="34627826">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FOR</w:t>
      </w:r>
      <w:r w:rsidRPr="2C387F38" w:rsidR="3F22A7A9">
        <w:rPr>
          <w:rFonts w:ascii="Consolas" w:hAnsi="Consolas" w:eastAsia="Consolas" w:cs="Consolas"/>
          <w:b w:val="0"/>
          <w:bCs w:val="0"/>
          <w:noProof w:val="0"/>
          <w:color w:val="000000" w:themeColor="text1" w:themeTint="FF" w:themeShade="FF"/>
          <w:sz w:val="21"/>
          <w:szCs w:val="21"/>
          <w:lang w:val="en-US"/>
        </w:rPr>
        <w:t xml:space="preserve"> EACH </w:t>
      </w:r>
      <w:r w:rsidRPr="2C387F38" w:rsidR="3F22A7A9">
        <w:rPr>
          <w:rFonts w:ascii="Consolas" w:hAnsi="Consolas" w:eastAsia="Consolas" w:cs="Consolas"/>
          <w:b w:val="0"/>
          <w:bCs w:val="0"/>
          <w:noProof w:val="0"/>
          <w:color w:val="0000FF"/>
          <w:sz w:val="21"/>
          <w:szCs w:val="21"/>
          <w:lang w:val="en-US"/>
        </w:rPr>
        <w:t>ROW</w:t>
      </w:r>
    </w:p>
    <w:p w:rsidR="3F22A7A9" w:rsidP="2C387F38" w:rsidRDefault="3F22A7A9" w14:paraId="22E92954" w14:textId="115373AD">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BEGIN</w:t>
      </w:r>
    </w:p>
    <w:p w:rsidR="3F22A7A9" w:rsidP="2C387F38" w:rsidRDefault="3F22A7A9" w14:paraId="1451A208" w14:textId="2E3E6285">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IF</w:t>
      </w:r>
      <w:r w:rsidRPr="2C387F38" w:rsidR="3F22A7A9">
        <w:rPr>
          <w:rFonts w:ascii="Consolas" w:hAnsi="Consolas" w:eastAsia="Consolas" w:cs="Consolas"/>
          <w:b w:val="0"/>
          <w:bCs w:val="0"/>
          <w:noProof w:val="0"/>
          <w:color w:val="000000" w:themeColor="text1" w:themeTint="FF" w:themeShade="FF"/>
          <w:sz w:val="21"/>
          <w:szCs w:val="21"/>
          <w:lang w:val="en-US"/>
        </w:rPr>
        <w:t xml:space="preserve"> :NEW.emp_id </w:t>
      </w:r>
      <w:r w:rsidRPr="2C387F38" w:rsidR="3F22A7A9">
        <w:rPr>
          <w:rFonts w:ascii="Consolas" w:hAnsi="Consolas" w:eastAsia="Consolas" w:cs="Consolas"/>
          <w:b w:val="0"/>
          <w:bCs w:val="0"/>
          <w:noProof w:val="0"/>
          <w:color w:val="0000FF"/>
          <w:sz w:val="21"/>
          <w:szCs w:val="21"/>
          <w:lang w:val="en-US"/>
        </w:rPr>
        <w:t>IS</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NULL</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THEN</w:t>
      </w:r>
    </w:p>
    <w:p w:rsidR="3F22A7A9" w:rsidP="2C387F38" w:rsidRDefault="3F22A7A9" w14:paraId="79215E1D" w14:textId="49D1518A">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:NEW.emp_id := seq_emp_id.NEXTVAL;</w:t>
      </w:r>
    </w:p>
    <w:p w:rsidR="3F22A7A9" w:rsidP="2C387F38" w:rsidRDefault="3F22A7A9" w14:paraId="7581A1BA" w14:textId="3DEB1777">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END</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IF</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3962C0DC" w14:textId="61B0E6B2">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END</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27791F3D" w14:textId="0D89C340">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w:t>
      </w:r>
    </w:p>
    <w:p w:rsidR="2C387F38" w:rsidP="2C387F38" w:rsidRDefault="2C387F38" w14:paraId="6486A1B6" w14:textId="513D1970">
      <w:pPr>
        <w:shd w:val="clear" w:color="auto" w:fill="FFFFFF" w:themeFill="background1"/>
        <w:spacing w:before="0" w:beforeAutospacing="off" w:after="0" w:afterAutospacing="off" w:line="285" w:lineRule="auto"/>
      </w:pPr>
    </w:p>
    <w:p w:rsidR="3F22A7A9" w:rsidP="2C387F38" w:rsidRDefault="3F22A7A9" w14:paraId="28555A03" w14:textId="5B557B7C">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CREATE OR REPLACE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TRIGGER</w:t>
      </w:r>
      <w:r w:rsidRPr="2C387F38" w:rsidR="3F22A7A9">
        <w:rPr>
          <w:rFonts w:ascii="Consolas" w:hAnsi="Consolas" w:eastAsia="Consolas" w:cs="Consolas"/>
          <w:b w:val="0"/>
          <w:bCs w:val="0"/>
          <w:noProof w:val="0"/>
          <w:color w:val="000000" w:themeColor="text1" w:themeTint="FF" w:themeShade="FF"/>
          <w:sz w:val="21"/>
          <w:szCs w:val="21"/>
          <w:lang w:val="en-US"/>
        </w:rPr>
        <w:t xml:space="preserve"> trigger_br_id</w:t>
      </w:r>
    </w:p>
    <w:p w:rsidR="3F22A7A9" w:rsidP="2C387F38" w:rsidRDefault="3F22A7A9" w14:paraId="30D4710F" w14:textId="74B7E95D">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BEFORE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INSERT</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ON</w:t>
      </w:r>
      <w:r w:rsidRPr="2C387F38" w:rsidR="3F22A7A9">
        <w:rPr>
          <w:rFonts w:ascii="Consolas" w:hAnsi="Consolas" w:eastAsia="Consolas" w:cs="Consolas"/>
          <w:b w:val="0"/>
          <w:bCs w:val="0"/>
          <w:noProof w:val="0"/>
          <w:color w:val="000000" w:themeColor="text1" w:themeTint="FF" w:themeShade="FF"/>
          <w:sz w:val="21"/>
          <w:szCs w:val="21"/>
          <w:lang w:val="en-US"/>
        </w:rPr>
        <w:t xml:space="preserve"> branch</w:t>
      </w:r>
    </w:p>
    <w:p w:rsidR="3F22A7A9" w:rsidP="2C387F38" w:rsidRDefault="3F22A7A9" w14:paraId="3F26D2BD" w14:textId="07F8E18C">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FOR</w:t>
      </w:r>
      <w:r w:rsidRPr="2C387F38" w:rsidR="3F22A7A9">
        <w:rPr>
          <w:rFonts w:ascii="Consolas" w:hAnsi="Consolas" w:eastAsia="Consolas" w:cs="Consolas"/>
          <w:b w:val="0"/>
          <w:bCs w:val="0"/>
          <w:noProof w:val="0"/>
          <w:color w:val="000000" w:themeColor="text1" w:themeTint="FF" w:themeShade="FF"/>
          <w:sz w:val="21"/>
          <w:szCs w:val="21"/>
          <w:lang w:val="en-US"/>
        </w:rPr>
        <w:t xml:space="preserve"> EACH </w:t>
      </w:r>
      <w:r w:rsidRPr="2C387F38" w:rsidR="3F22A7A9">
        <w:rPr>
          <w:rFonts w:ascii="Consolas" w:hAnsi="Consolas" w:eastAsia="Consolas" w:cs="Consolas"/>
          <w:b w:val="0"/>
          <w:bCs w:val="0"/>
          <w:noProof w:val="0"/>
          <w:color w:val="0000FF"/>
          <w:sz w:val="21"/>
          <w:szCs w:val="21"/>
          <w:lang w:val="en-US"/>
        </w:rPr>
        <w:t>ROW</w:t>
      </w:r>
    </w:p>
    <w:p w:rsidR="3F22A7A9" w:rsidP="2C387F38" w:rsidRDefault="3F22A7A9" w14:paraId="7EEF1D10" w14:textId="3432F991">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BEGIN</w:t>
      </w:r>
    </w:p>
    <w:p w:rsidR="3F22A7A9" w:rsidP="2C387F38" w:rsidRDefault="3F22A7A9" w14:paraId="6690D3EC" w14:textId="69051E72">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IF</w:t>
      </w:r>
      <w:r w:rsidRPr="2C387F38" w:rsidR="3F22A7A9">
        <w:rPr>
          <w:rFonts w:ascii="Consolas" w:hAnsi="Consolas" w:eastAsia="Consolas" w:cs="Consolas"/>
          <w:b w:val="0"/>
          <w:bCs w:val="0"/>
          <w:noProof w:val="0"/>
          <w:color w:val="000000" w:themeColor="text1" w:themeTint="FF" w:themeShade="FF"/>
          <w:sz w:val="21"/>
          <w:szCs w:val="21"/>
          <w:lang w:val="en-US"/>
        </w:rPr>
        <w:t xml:space="preserve"> :NEW.br_id </w:t>
      </w:r>
      <w:r w:rsidRPr="2C387F38" w:rsidR="3F22A7A9">
        <w:rPr>
          <w:rFonts w:ascii="Consolas" w:hAnsi="Consolas" w:eastAsia="Consolas" w:cs="Consolas"/>
          <w:b w:val="0"/>
          <w:bCs w:val="0"/>
          <w:noProof w:val="0"/>
          <w:color w:val="0000FF"/>
          <w:sz w:val="21"/>
          <w:szCs w:val="21"/>
          <w:lang w:val="en-US"/>
        </w:rPr>
        <w:t>IS</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NULL</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THEN</w:t>
      </w:r>
    </w:p>
    <w:p w:rsidR="3F22A7A9" w:rsidP="2C387F38" w:rsidRDefault="3F22A7A9" w14:paraId="3068969C" w14:textId="22C29BF1">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:NEW.br_id := seq_br_id.NEXTVAL;</w:t>
      </w:r>
    </w:p>
    <w:p w:rsidR="3F22A7A9" w:rsidP="2C387F38" w:rsidRDefault="3F22A7A9" w14:paraId="788BEF28" w14:textId="5682A0D5">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END</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IF</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719898F3" w14:textId="065ED00C">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END</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29C93F3F" w14:textId="7D19F91A">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w:t>
      </w:r>
    </w:p>
    <w:p w:rsidR="2C387F38" w:rsidP="2C387F38" w:rsidRDefault="2C387F38" w14:paraId="78A4BC76" w14:textId="389D647A">
      <w:pPr>
        <w:shd w:val="clear" w:color="auto" w:fill="FFFFFF" w:themeFill="background1"/>
        <w:spacing w:before="0" w:beforeAutospacing="off" w:after="0" w:afterAutospacing="off" w:line="285" w:lineRule="auto"/>
      </w:pPr>
    </w:p>
    <w:p w:rsidR="3F22A7A9" w:rsidP="2C387F38" w:rsidRDefault="3F22A7A9" w14:paraId="18D0B433" w14:textId="40BE1786">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CREATE OR REPLACE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TRIGGER</w:t>
      </w:r>
      <w:r w:rsidRPr="2C387F38" w:rsidR="3F22A7A9">
        <w:rPr>
          <w:rFonts w:ascii="Consolas" w:hAnsi="Consolas" w:eastAsia="Consolas" w:cs="Consolas"/>
          <w:b w:val="0"/>
          <w:bCs w:val="0"/>
          <w:noProof w:val="0"/>
          <w:color w:val="000000" w:themeColor="text1" w:themeTint="FF" w:themeShade="FF"/>
          <w:sz w:val="21"/>
          <w:szCs w:val="21"/>
          <w:lang w:val="en-US"/>
        </w:rPr>
        <w:t xml:space="preserve"> trigger_transc_id</w:t>
      </w:r>
    </w:p>
    <w:p w:rsidR="3F22A7A9" w:rsidP="2C387F38" w:rsidRDefault="3F22A7A9" w14:paraId="1E4AB87E" w14:textId="5CE31FCF">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BEFORE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INSERT</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ON</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transaction</w:t>
      </w:r>
    </w:p>
    <w:p w:rsidR="3F22A7A9" w:rsidP="2C387F38" w:rsidRDefault="3F22A7A9" w14:paraId="15E798D8" w14:textId="676FFB93">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FOR</w:t>
      </w:r>
      <w:r w:rsidRPr="2C387F38" w:rsidR="3F22A7A9">
        <w:rPr>
          <w:rFonts w:ascii="Consolas" w:hAnsi="Consolas" w:eastAsia="Consolas" w:cs="Consolas"/>
          <w:b w:val="0"/>
          <w:bCs w:val="0"/>
          <w:noProof w:val="0"/>
          <w:color w:val="000000" w:themeColor="text1" w:themeTint="FF" w:themeShade="FF"/>
          <w:sz w:val="21"/>
          <w:szCs w:val="21"/>
          <w:lang w:val="en-US"/>
        </w:rPr>
        <w:t xml:space="preserve"> EACH </w:t>
      </w:r>
      <w:r w:rsidRPr="2C387F38" w:rsidR="3F22A7A9">
        <w:rPr>
          <w:rFonts w:ascii="Consolas" w:hAnsi="Consolas" w:eastAsia="Consolas" w:cs="Consolas"/>
          <w:b w:val="0"/>
          <w:bCs w:val="0"/>
          <w:noProof w:val="0"/>
          <w:color w:val="0000FF"/>
          <w:sz w:val="21"/>
          <w:szCs w:val="21"/>
          <w:lang w:val="en-US"/>
        </w:rPr>
        <w:t>ROW</w:t>
      </w:r>
    </w:p>
    <w:p w:rsidR="3F22A7A9" w:rsidP="2C387F38" w:rsidRDefault="3F22A7A9" w14:paraId="7E11B6F2" w14:textId="246ED743">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BEGIN</w:t>
      </w:r>
    </w:p>
    <w:p w:rsidR="3F22A7A9" w:rsidP="2C387F38" w:rsidRDefault="3F22A7A9" w14:paraId="20EB2895" w14:textId="42DD8019">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IF</w:t>
      </w:r>
      <w:r w:rsidRPr="2C387F38" w:rsidR="3F22A7A9">
        <w:rPr>
          <w:rFonts w:ascii="Consolas" w:hAnsi="Consolas" w:eastAsia="Consolas" w:cs="Consolas"/>
          <w:b w:val="0"/>
          <w:bCs w:val="0"/>
          <w:noProof w:val="0"/>
          <w:color w:val="000000" w:themeColor="text1" w:themeTint="FF" w:themeShade="FF"/>
          <w:sz w:val="21"/>
          <w:szCs w:val="21"/>
          <w:lang w:val="en-US"/>
        </w:rPr>
        <w:t xml:space="preserve"> :NEW.transc_id </w:t>
      </w:r>
      <w:r w:rsidRPr="2C387F38" w:rsidR="3F22A7A9">
        <w:rPr>
          <w:rFonts w:ascii="Consolas" w:hAnsi="Consolas" w:eastAsia="Consolas" w:cs="Consolas"/>
          <w:b w:val="0"/>
          <w:bCs w:val="0"/>
          <w:noProof w:val="0"/>
          <w:color w:val="0000FF"/>
          <w:sz w:val="21"/>
          <w:szCs w:val="21"/>
          <w:lang w:val="en-US"/>
        </w:rPr>
        <w:t>IS</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NULL</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THEN</w:t>
      </w:r>
    </w:p>
    <w:p w:rsidR="3F22A7A9" w:rsidP="2C387F38" w:rsidRDefault="3F22A7A9" w14:paraId="65C99288" w14:textId="3C58FD63">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:NEW.transc_id := seq_transc_id.NEXTVAL;</w:t>
      </w:r>
    </w:p>
    <w:p w:rsidR="3F22A7A9" w:rsidP="2C387F38" w:rsidRDefault="3F22A7A9" w14:paraId="512A6E1D" w14:textId="7A77144F">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END</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IF</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7ADF4AC2" w14:textId="6A222D11">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END</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5D754870" w14:textId="2DDF35EF">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w:t>
      </w:r>
    </w:p>
    <w:p w:rsidR="2C387F38" w:rsidP="2C387F38" w:rsidRDefault="2C387F38" w14:paraId="4F0B3BDE" w14:textId="7E6C6139">
      <w:pPr>
        <w:shd w:val="clear" w:color="auto" w:fill="FFFFFF" w:themeFill="background1"/>
        <w:spacing w:before="0" w:beforeAutospacing="off" w:after="0" w:afterAutospacing="off" w:line="285" w:lineRule="auto"/>
      </w:pPr>
    </w:p>
    <w:p w:rsidR="3F22A7A9" w:rsidP="2C387F38" w:rsidRDefault="3F22A7A9" w14:paraId="329C9905" w14:textId="579B73E8">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 The business value of this trigger is to ensure auditability for transaction records.</w:t>
      </w:r>
    </w:p>
    <w:p w:rsidR="3F22A7A9" w:rsidP="2C387F38" w:rsidRDefault="3F22A7A9" w14:paraId="4D6647CD" w14:textId="4E7BC2A8">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 It automatically logs the staff who performed the transaction and when, helping meet compliance and tracking requirements.</w:t>
      </w:r>
    </w:p>
    <w:p w:rsidR="3F22A7A9" w:rsidP="2C387F38" w:rsidRDefault="3F22A7A9" w14:paraId="77B0634C" w14:textId="47368C63">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w:t>
      </w:r>
    </w:p>
    <w:p w:rsidR="3F22A7A9" w:rsidP="2C387F38" w:rsidRDefault="3F22A7A9" w14:paraId="5EE58656" w14:textId="2692BA95">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CREATE OR REPLACE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TRIGGER</w:t>
      </w:r>
      <w:r w:rsidRPr="2C387F38" w:rsidR="3F22A7A9">
        <w:rPr>
          <w:rFonts w:ascii="Consolas" w:hAnsi="Consolas" w:eastAsia="Consolas" w:cs="Consolas"/>
          <w:b w:val="0"/>
          <w:bCs w:val="0"/>
          <w:noProof w:val="0"/>
          <w:color w:val="000000" w:themeColor="text1" w:themeTint="FF" w:themeShade="FF"/>
          <w:sz w:val="21"/>
          <w:szCs w:val="21"/>
          <w:lang w:val="en-US"/>
        </w:rPr>
        <w:t xml:space="preserve"> trg_operation_audit</w:t>
      </w:r>
    </w:p>
    <w:p w:rsidR="3F22A7A9" w:rsidP="2C387F38" w:rsidRDefault="3F22A7A9" w14:paraId="4B150555" w14:textId="1377B34C">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BEFORE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INSERT</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ON</w:t>
      </w:r>
      <w:r w:rsidRPr="2C387F38" w:rsidR="3F22A7A9">
        <w:rPr>
          <w:rFonts w:ascii="Consolas" w:hAnsi="Consolas" w:eastAsia="Consolas" w:cs="Consolas"/>
          <w:b w:val="0"/>
          <w:bCs w:val="0"/>
          <w:noProof w:val="0"/>
          <w:color w:val="000000" w:themeColor="text1" w:themeTint="FF" w:themeShade="FF"/>
          <w:sz w:val="21"/>
          <w:szCs w:val="21"/>
          <w:lang w:val="en-US"/>
        </w:rPr>
        <w:t xml:space="preserve"> operation</w:t>
      </w:r>
    </w:p>
    <w:p w:rsidR="3F22A7A9" w:rsidP="2C387F38" w:rsidRDefault="3F22A7A9" w14:paraId="7DBDEF7D" w14:textId="2976FE42">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FOR</w:t>
      </w:r>
      <w:r w:rsidRPr="2C387F38" w:rsidR="3F22A7A9">
        <w:rPr>
          <w:rFonts w:ascii="Consolas" w:hAnsi="Consolas" w:eastAsia="Consolas" w:cs="Consolas"/>
          <w:b w:val="0"/>
          <w:bCs w:val="0"/>
          <w:noProof w:val="0"/>
          <w:color w:val="000000" w:themeColor="text1" w:themeTint="FF" w:themeShade="FF"/>
          <w:sz w:val="21"/>
          <w:szCs w:val="21"/>
          <w:lang w:val="en-US"/>
        </w:rPr>
        <w:t xml:space="preserve"> EACH </w:t>
      </w:r>
      <w:r w:rsidRPr="2C387F38" w:rsidR="3F22A7A9">
        <w:rPr>
          <w:rFonts w:ascii="Consolas" w:hAnsi="Consolas" w:eastAsia="Consolas" w:cs="Consolas"/>
          <w:b w:val="0"/>
          <w:bCs w:val="0"/>
          <w:noProof w:val="0"/>
          <w:color w:val="0000FF"/>
          <w:sz w:val="21"/>
          <w:szCs w:val="21"/>
          <w:lang w:val="en-US"/>
        </w:rPr>
        <w:t>ROW</w:t>
      </w:r>
    </w:p>
    <w:p w:rsidR="3F22A7A9" w:rsidP="2C387F38" w:rsidRDefault="3F22A7A9" w14:paraId="6434AA42" w14:textId="491756C6">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BEGIN</w:t>
      </w:r>
    </w:p>
    <w:p w:rsidR="3F22A7A9" w:rsidP="2C387F38" w:rsidRDefault="3F22A7A9" w14:paraId="1E8D67A3" w14:textId="4B5378E5">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:NEW.date_created := CAST(</w:t>
      </w:r>
      <w:r w:rsidRPr="2C387F38" w:rsidR="3F22A7A9">
        <w:rPr>
          <w:rFonts w:ascii="Consolas" w:hAnsi="Consolas" w:eastAsia="Consolas" w:cs="Consolas"/>
          <w:b w:val="0"/>
          <w:bCs w:val="0"/>
          <w:noProof w:val="0"/>
          <w:color w:val="0000FF"/>
          <w:sz w:val="21"/>
          <w:szCs w:val="21"/>
          <w:lang w:val="en-US"/>
        </w:rPr>
        <w:t>SYSDATE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AS</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TIMESTAMP</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12488FE6" w14:textId="0CAA311A">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END</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28A103EA" w14:textId="1B7E68A3">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w:t>
      </w:r>
    </w:p>
    <w:p w:rsidR="2C387F38" w:rsidP="2C387F38" w:rsidRDefault="2C387F38" w14:paraId="1AC904B5" w14:textId="05C18C09">
      <w:pPr>
        <w:shd w:val="clear" w:color="auto" w:fill="FFFFFF" w:themeFill="background1"/>
        <w:spacing w:before="0" w:beforeAutospacing="off" w:after="0" w:afterAutospacing="off" w:line="285" w:lineRule="auto"/>
      </w:pPr>
    </w:p>
    <w:p w:rsidR="3F22A7A9" w:rsidP="2C387F38" w:rsidRDefault="3F22A7A9" w14:paraId="2E997DD6" w14:textId="51EC6ED5">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 The business value of this trigger is to ensure auditability of when the customer initiates the transaction.</w:t>
      </w:r>
    </w:p>
    <w:p w:rsidR="3F22A7A9" w:rsidP="2C387F38" w:rsidRDefault="3F22A7A9" w14:paraId="74DC3EDA" w14:textId="1B515F6E">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 xml:space="preserve">   It also ensures that the bank meet compliance and tracking requirements.</w:t>
      </w:r>
    </w:p>
    <w:p w:rsidR="3F22A7A9" w:rsidP="2C387F38" w:rsidRDefault="3F22A7A9" w14:paraId="1BF38A78" w14:textId="237CC45F">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w:t>
      </w:r>
    </w:p>
    <w:p w:rsidR="3F22A7A9" w:rsidP="2C387F38" w:rsidRDefault="3F22A7A9" w14:paraId="118636DD" w14:textId="109D4791">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CREATE OR REPLACE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TRIGGER</w:t>
      </w:r>
      <w:r w:rsidRPr="2C387F38" w:rsidR="3F22A7A9">
        <w:rPr>
          <w:rFonts w:ascii="Consolas" w:hAnsi="Consolas" w:eastAsia="Consolas" w:cs="Consolas"/>
          <w:b w:val="0"/>
          <w:bCs w:val="0"/>
          <w:noProof w:val="0"/>
          <w:color w:val="000000" w:themeColor="text1" w:themeTint="FF" w:themeShade="FF"/>
          <w:sz w:val="21"/>
          <w:szCs w:val="21"/>
          <w:lang w:val="en-US"/>
        </w:rPr>
        <w:t xml:space="preserve"> trg_transaction_audit</w:t>
      </w:r>
    </w:p>
    <w:p w:rsidR="3F22A7A9" w:rsidP="2C387F38" w:rsidRDefault="3F22A7A9" w14:paraId="5EA7630F" w14:textId="65F9013B">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BEFORE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INSERT</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ON</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Transaction</w:t>
      </w:r>
    </w:p>
    <w:p w:rsidR="3F22A7A9" w:rsidP="2C387F38" w:rsidRDefault="3F22A7A9" w14:paraId="3893DA35" w14:textId="6B0E3C0D">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FOR</w:t>
      </w:r>
      <w:r w:rsidRPr="2C387F38" w:rsidR="3F22A7A9">
        <w:rPr>
          <w:rFonts w:ascii="Consolas" w:hAnsi="Consolas" w:eastAsia="Consolas" w:cs="Consolas"/>
          <w:b w:val="0"/>
          <w:bCs w:val="0"/>
          <w:noProof w:val="0"/>
          <w:color w:val="000000" w:themeColor="text1" w:themeTint="FF" w:themeShade="FF"/>
          <w:sz w:val="21"/>
          <w:szCs w:val="21"/>
          <w:lang w:val="en-US"/>
        </w:rPr>
        <w:t xml:space="preserve"> EACH </w:t>
      </w:r>
      <w:r w:rsidRPr="2C387F38" w:rsidR="3F22A7A9">
        <w:rPr>
          <w:rFonts w:ascii="Consolas" w:hAnsi="Consolas" w:eastAsia="Consolas" w:cs="Consolas"/>
          <w:b w:val="0"/>
          <w:bCs w:val="0"/>
          <w:noProof w:val="0"/>
          <w:color w:val="0000FF"/>
          <w:sz w:val="21"/>
          <w:szCs w:val="21"/>
          <w:lang w:val="en-US"/>
        </w:rPr>
        <w:t>ROW</w:t>
      </w:r>
    </w:p>
    <w:p w:rsidR="3F22A7A9" w:rsidP="2C387F38" w:rsidRDefault="3F22A7A9" w14:paraId="070A1676" w14:textId="11FF6342">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BEGIN</w:t>
      </w:r>
    </w:p>
    <w:p w:rsidR="3F22A7A9" w:rsidP="2C387F38" w:rsidRDefault="3F22A7A9" w14:paraId="62B9E0DD" w14:textId="12F5AAE1">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 xml:space="preserve">  :NEW.timestamp := CAST(</w:t>
      </w:r>
      <w:r w:rsidRPr="2C387F38" w:rsidR="3F22A7A9">
        <w:rPr>
          <w:rFonts w:ascii="Consolas" w:hAnsi="Consolas" w:eastAsia="Consolas" w:cs="Consolas"/>
          <w:b w:val="0"/>
          <w:bCs w:val="0"/>
          <w:noProof w:val="0"/>
          <w:color w:val="0000FF"/>
          <w:sz w:val="21"/>
          <w:szCs w:val="21"/>
          <w:lang w:val="en-US"/>
        </w:rPr>
        <w:t>SYSDATE</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AS</w:t>
      </w:r>
      <w:r w:rsidRPr="2C387F38" w:rsidR="3F22A7A9">
        <w:rPr>
          <w:rFonts w:ascii="Consolas" w:hAnsi="Consolas" w:eastAsia="Consolas" w:cs="Consolas"/>
          <w:b w:val="0"/>
          <w:bCs w:val="0"/>
          <w:noProof w:val="0"/>
          <w:color w:val="000000" w:themeColor="text1" w:themeTint="FF" w:themeShade="FF"/>
          <w:sz w:val="21"/>
          <w:szCs w:val="21"/>
          <w:lang w:val="en-US"/>
        </w:rPr>
        <w:t xml:space="preserve"> </w:t>
      </w:r>
      <w:r w:rsidRPr="2C387F38" w:rsidR="3F22A7A9">
        <w:rPr>
          <w:rFonts w:ascii="Consolas" w:hAnsi="Consolas" w:eastAsia="Consolas" w:cs="Consolas"/>
          <w:b w:val="0"/>
          <w:bCs w:val="0"/>
          <w:noProof w:val="0"/>
          <w:color w:val="0000FF"/>
          <w:sz w:val="21"/>
          <w:szCs w:val="21"/>
          <w:lang w:val="en-US"/>
        </w:rPr>
        <w:t>TIMESTAMP</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47910183" w14:textId="157ABB42">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END</w:t>
      </w:r>
      <w:r w:rsidRPr="2C387F38" w:rsidR="3F22A7A9">
        <w:rPr>
          <w:rFonts w:ascii="Consolas" w:hAnsi="Consolas" w:eastAsia="Consolas" w:cs="Consolas"/>
          <w:b w:val="0"/>
          <w:bCs w:val="0"/>
          <w:noProof w:val="0"/>
          <w:color w:val="000000" w:themeColor="text1" w:themeTint="FF" w:themeShade="FF"/>
          <w:sz w:val="21"/>
          <w:szCs w:val="21"/>
          <w:lang w:val="en-US"/>
        </w:rPr>
        <w:t>;</w:t>
      </w:r>
    </w:p>
    <w:p w:rsidR="3F22A7A9" w:rsidP="2C387F38" w:rsidRDefault="3F22A7A9" w14:paraId="4F3A0681" w14:textId="2A0C7B5B">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00" w:themeColor="text1" w:themeTint="FF" w:themeShade="FF"/>
          <w:sz w:val="21"/>
          <w:szCs w:val="21"/>
          <w:lang w:val="en-US"/>
        </w:rPr>
        <w:t>/</w:t>
      </w:r>
    </w:p>
    <w:p w:rsidR="2C387F38" w:rsidP="2C387F38" w:rsidRDefault="2C387F38" w14:paraId="6DAC8CF3" w14:textId="29BBE3DC">
      <w:pPr>
        <w:shd w:val="clear" w:color="auto" w:fill="FFFFFF" w:themeFill="background1"/>
        <w:spacing w:before="0" w:beforeAutospacing="off" w:after="0" w:afterAutospacing="off" w:line="285" w:lineRule="auto"/>
      </w:pPr>
    </w:p>
    <w:p w:rsidR="2C387F38" w:rsidP="2C387F38" w:rsidRDefault="2C387F38" w14:paraId="0DBD68B1" w14:textId="5D01C45A">
      <w:pPr>
        <w:shd w:val="clear" w:color="auto" w:fill="FFFFFF" w:themeFill="background1"/>
        <w:spacing w:before="0" w:beforeAutospacing="off" w:after="0" w:afterAutospacing="off" w:line="285" w:lineRule="auto"/>
      </w:pPr>
    </w:p>
    <w:p w:rsidR="3F22A7A9" w:rsidP="2C387F38" w:rsidRDefault="3F22A7A9" w14:paraId="5202E713" w14:textId="2B8DE1C5">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 To confirm all your tables are present</w:t>
      </w:r>
    </w:p>
    <w:p w:rsidR="3F22A7A9" w:rsidP="2C387F38" w:rsidRDefault="3F22A7A9" w14:paraId="1EC11199" w14:textId="71C4A576">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SELECT</w:t>
      </w:r>
      <w:r w:rsidRPr="2C387F38" w:rsidR="3F22A7A9">
        <w:rPr>
          <w:rFonts w:ascii="Consolas" w:hAnsi="Consolas" w:eastAsia="Consolas" w:cs="Consolas"/>
          <w:b w:val="0"/>
          <w:bCs w:val="0"/>
          <w:noProof w:val="0"/>
          <w:color w:val="000000" w:themeColor="text1" w:themeTint="FF" w:themeShade="FF"/>
          <w:sz w:val="21"/>
          <w:szCs w:val="21"/>
          <w:lang w:val="en-US"/>
        </w:rPr>
        <w:t xml:space="preserve"> TABLE_NAME </w:t>
      </w:r>
      <w:r w:rsidRPr="2C387F38" w:rsidR="3F22A7A9">
        <w:rPr>
          <w:rFonts w:ascii="Consolas" w:hAnsi="Consolas" w:eastAsia="Consolas" w:cs="Consolas"/>
          <w:b w:val="0"/>
          <w:bCs w:val="0"/>
          <w:noProof w:val="0"/>
          <w:color w:val="0000FF"/>
          <w:sz w:val="21"/>
          <w:szCs w:val="21"/>
          <w:lang w:val="en-US"/>
        </w:rPr>
        <w:t>FROM</w:t>
      </w:r>
      <w:r w:rsidRPr="2C387F38" w:rsidR="3F22A7A9">
        <w:rPr>
          <w:rFonts w:ascii="Consolas" w:hAnsi="Consolas" w:eastAsia="Consolas" w:cs="Consolas"/>
          <w:b w:val="0"/>
          <w:bCs w:val="0"/>
          <w:noProof w:val="0"/>
          <w:color w:val="000000" w:themeColor="text1" w:themeTint="FF" w:themeShade="FF"/>
          <w:sz w:val="21"/>
          <w:szCs w:val="21"/>
          <w:lang w:val="en-US"/>
        </w:rPr>
        <w:t xml:space="preserve"> USER_TABLES;   </w:t>
      </w:r>
    </w:p>
    <w:p w:rsidR="2C387F38" w:rsidP="2C387F38" w:rsidRDefault="2C387F38" w14:paraId="3052CBF2" w14:textId="5A67BA38">
      <w:pPr>
        <w:shd w:val="clear" w:color="auto" w:fill="FFFFFF" w:themeFill="background1"/>
        <w:spacing w:before="0" w:beforeAutospacing="off" w:after="0" w:afterAutospacing="off" w:line="285" w:lineRule="auto"/>
      </w:pPr>
    </w:p>
    <w:p w:rsidR="3F22A7A9" w:rsidP="2C387F38" w:rsidRDefault="3F22A7A9" w14:paraId="610E7084" w14:textId="2260BC68">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8000"/>
          <w:sz w:val="21"/>
          <w:szCs w:val="21"/>
          <w:lang w:val="en-US"/>
        </w:rPr>
        <w:t>-- To check the status and types of all your created objects (valid/invalid)</w:t>
      </w:r>
    </w:p>
    <w:p w:rsidR="3F22A7A9" w:rsidP="2C387F38" w:rsidRDefault="3F22A7A9" w14:paraId="246E1817" w14:textId="1493606F">
      <w:pPr>
        <w:shd w:val="clear" w:color="auto" w:fill="FFFFFF" w:themeFill="background1"/>
        <w:spacing w:before="0" w:beforeAutospacing="off" w:after="0" w:afterAutospacing="off" w:line="285" w:lineRule="auto"/>
      </w:pPr>
      <w:r w:rsidRPr="2C387F38" w:rsidR="3F22A7A9">
        <w:rPr>
          <w:rFonts w:ascii="Consolas" w:hAnsi="Consolas" w:eastAsia="Consolas" w:cs="Consolas"/>
          <w:b w:val="0"/>
          <w:bCs w:val="0"/>
          <w:noProof w:val="0"/>
          <w:color w:val="0000FF"/>
          <w:sz w:val="21"/>
          <w:szCs w:val="21"/>
          <w:lang w:val="en-US"/>
        </w:rPr>
        <w:t>SELECT</w:t>
      </w:r>
      <w:r w:rsidRPr="2C387F38" w:rsidR="3F22A7A9">
        <w:rPr>
          <w:rFonts w:ascii="Consolas" w:hAnsi="Consolas" w:eastAsia="Consolas" w:cs="Consolas"/>
          <w:b w:val="0"/>
          <w:bCs w:val="0"/>
          <w:noProof w:val="0"/>
          <w:color w:val="000000" w:themeColor="text1" w:themeTint="FF" w:themeShade="FF"/>
          <w:sz w:val="21"/>
          <w:szCs w:val="21"/>
          <w:lang w:val="en-US"/>
        </w:rPr>
        <w:t xml:space="preserve"> OBJECT_NAME, </w:t>
      </w:r>
      <w:r w:rsidRPr="2C387F38" w:rsidR="3F22A7A9">
        <w:rPr>
          <w:rFonts w:ascii="Consolas" w:hAnsi="Consolas" w:eastAsia="Consolas" w:cs="Consolas"/>
          <w:b w:val="0"/>
          <w:bCs w:val="0"/>
          <w:noProof w:val="0"/>
          <w:color w:val="0000FF"/>
          <w:sz w:val="21"/>
          <w:szCs w:val="21"/>
          <w:lang w:val="en-US"/>
        </w:rPr>
        <w:t>STATUS</w:t>
      </w:r>
      <w:r w:rsidRPr="2C387F38" w:rsidR="3F22A7A9">
        <w:rPr>
          <w:rFonts w:ascii="Consolas" w:hAnsi="Consolas" w:eastAsia="Consolas" w:cs="Consolas"/>
          <w:b w:val="0"/>
          <w:bCs w:val="0"/>
          <w:noProof w:val="0"/>
          <w:color w:val="000000" w:themeColor="text1" w:themeTint="FF" w:themeShade="FF"/>
          <w:sz w:val="21"/>
          <w:szCs w:val="21"/>
          <w:lang w:val="en-US"/>
        </w:rPr>
        <w:t xml:space="preserve">, CREATED, LAST_DDL_TIME </w:t>
      </w:r>
      <w:r w:rsidRPr="2C387F38" w:rsidR="3F22A7A9">
        <w:rPr>
          <w:rFonts w:ascii="Consolas" w:hAnsi="Consolas" w:eastAsia="Consolas" w:cs="Consolas"/>
          <w:b w:val="0"/>
          <w:bCs w:val="0"/>
          <w:noProof w:val="0"/>
          <w:color w:val="0000FF"/>
          <w:sz w:val="21"/>
          <w:szCs w:val="21"/>
          <w:lang w:val="en-US"/>
        </w:rPr>
        <w:t>FROM</w:t>
      </w:r>
      <w:r w:rsidRPr="2C387F38" w:rsidR="3F22A7A9">
        <w:rPr>
          <w:rFonts w:ascii="Consolas" w:hAnsi="Consolas" w:eastAsia="Consolas" w:cs="Consolas"/>
          <w:b w:val="0"/>
          <w:bCs w:val="0"/>
          <w:noProof w:val="0"/>
          <w:color w:val="000000" w:themeColor="text1" w:themeTint="FF" w:themeShade="FF"/>
          <w:sz w:val="21"/>
          <w:szCs w:val="21"/>
          <w:lang w:val="en-US"/>
        </w:rPr>
        <w:t xml:space="preserve"> USER_OBJECTS; </w:t>
      </w:r>
    </w:p>
    <w:p w:rsidR="2C387F38" w:rsidP="2C387F38" w:rsidRDefault="2C387F38" w14:paraId="5137E271" w14:textId="23296668">
      <w:pPr>
        <w:spacing w:before="240" w:beforeAutospacing="off" w:after="240" w:afterAutospacing="off"/>
        <w:rPr>
          <w:rFonts w:ascii="Cambria" w:hAnsi="Cambria" w:eastAsia="Cambria" w:cs="Cambria"/>
          <w:noProof w:val="0"/>
          <w:sz w:val="22"/>
          <w:szCs w:val="22"/>
          <w:lang w:val="en-US"/>
        </w:rPr>
      </w:pPr>
    </w:p>
    <w:p xmlns:wp14="http://schemas.microsoft.com/office/word/2010/wordml" w:rsidP="2C387F38" w14:paraId="2D44CFE2" wp14:textId="77777777">
      <w:pPr>
        <w:pStyle w:val="1"/>
        <w:rPr>
          <w:sz w:val="28"/>
          <w:szCs w:val="28"/>
        </w:rPr>
      </w:pPr>
      <w:r w:rsidRPr="2C387F38" w:rsidR="2C387F38">
        <w:rPr>
          <w:sz w:val="28"/>
          <w:szCs w:val="28"/>
        </w:rPr>
        <w:t>8.3 DML and Query Source Code</w:t>
      </w:r>
    </w:p>
    <w:p w:rsidR="2C387F38" w:rsidRDefault="2C387F38" w14:paraId="5E1E985E" w14:textId="644D187C">
      <w:r w:rsidR="2C387F38">
        <w:rPr/>
        <w:t>The following Data Manipulation Language (DML) script populates the BTMS database with realistic data entries:</w:t>
      </w:r>
    </w:p>
    <w:p w:rsidR="2C387F38" w:rsidP="2C387F38" w:rsidRDefault="2C387F38" w14:paraId="69D0DA94" w14:textId="207F5774">
      <w:pPr>
        <w:shd w:val="clear" w:color="auto" w:fill="FFFFFF" w:themeFill="background1"/>
        <w:spacing w:before="0" w:beforeAutospacing="off" w:after="0" w:afterAutospacing="off" w:line="285" w:lineRule="auto"/>
      </w:pPr>
    </w:p>
    <w:p w:rsidR="0D3038B5" w:rsidP="2C387F38" w:rsidRDefault="0D3038B5" w14:paraId="7D6C446A" w14:textId="46C37BB4">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set</w:t>
      </w:r>
      <w:r w:rsidRPr="2C387F38" w:rsidR="0D3038B5">
        <w:rPr>
          <w:rFonts w:ascii="Consolas" w:hAnsi="Consolas" w:eastAsia="Consolas" w:cs="Consolas"/>
          <w:b w:val="0"/>
          <w:bCs w:val="0"/>
          <w:noProof w:val="0"/>
          <w:color w:val="000000" w:themeColor="text1" w:themeTint="FF" w:themeShade="FF"/>
          <w:sz w:val="21"/>
          <w:szCs w:val="21"/>
          <w:lang w:val="en-US"/>
        </w:rPr>
        <w:t xml:space="preserve"> echo </w:t>
      </w:r>
      <w:r w:rsidRPr="2C387F38" w:rsidR="0D3038B5">
        <w:rPr>
          <w:rFonts w:ascii="Consolas" w:hAnsi="Consolas" w:eastAsia="Consolas" w:cs="Consolas"/>
          <w:b w:val="0"/>
          <w:bCs w:val="0"/>
          <w:noProof w:val="0"/>
          <w:color w:val="0000FF"/>
          <w:sz w:val="21"/>
          <w:szCs w:val="21"/>
          <w:lang w:val="en-US"/>
        </w:rPr>
        <w:t>on</w:t>
      </w:r>
      <w:r w:rsidRPr="2C387F38" w:rsidR="0D3038B5">
        <w:rPr>
          <w:rFonts w:ascii="Consolas" w:hAnsi="Consolas" w:eastAsia="Consolas" w:cs="Consolas"/>
          <w:b w:val="0"/>
          <w:bCs w:val="0"/>
          <w:noProof w:val="0"/>
          <w:color w:val="000000" w:themeColor="text1" w:themeTint="FF" w:themeShade="FF"/>
          <w:sz w:val="21"/>
          <w:szCs w:val="21"/>
          <w:lang w:val="en-US"/>
        </w:rPr>
        <w:t>;</w:t>
      </w:r>
    </w:p>
    <w:p w:rsidR="2C387F38" w:rsidP="2C387F38" w:rsidRDefault="2C387F38" w14:paraId="1DF792CA" w14:textId="58C90408">
      <w:pPr>
        <w:shd w:val="clear" w:color="auto" w:fill="FFFFFF" w:themeFill="background1"/>
        <w:spacing w:before="0" w:beforeAutospacing="off" w:after="0" w:afterAutospacing="off" w:line="285" w:lineRule="auto"/>
      </w:pPr>
    </w:p>
    <w:p w:rsidR="0D3038B5" w:rsidP="2C387F38" w:rsidRDefault="0D3038B5" w14:paraId="0A8B8AEF" w14:textId="04D265AF">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xml:space="preserve">-- DML- SQL INSERT statement that </w:t>
      </w:r>
      <w:r w:rsidRPr="2C387F38" w:rsidR="0D3038B5">
        <w:rPr>
          <w:rFonts w:ascii="Consolas" w:hAnsi="Consolas" w:eastAsia="Consolas" w:cs="Consolas"/>
          <w:b w:val="0"/>
          <w:bCs w:val="0"/>
          <w:noProof w:val="0"/>
          <w:color w:val="008000"/>
          <w:sz w:val="21"/>
          <w:szCs w:val="21"/>
          <w:lang w:val="en-US"/>
        </w:rPr>
        <w:t>populate</w:t>
      </w:r>
      <w:r w:rsidRPr="2C387F38" w:rsidR="0D3038B5">
        <w:rPr>
          <w:rFonts w:ascii="Consolas" w:hAnsi="Consolas" w:eastAsia="Consolas" w:cs="Consolas"/>
          <w:b w:val="0"/>
          <w:bCs w:val="0"/>
          <w:noProof w:val="0"/>
          <w:color w:val="008000"/>
          <w:sz w:val="21"/>
          <w:szCs w:val="21"/>
          <w:lang w:val="en-US"/>
        </w:rPr>
        <w:t xml:space="preserve"> CUSTOMER table </w:t>
      </w:r>
      <w:r w:rsidRPr="2C387F38" w:rsidR="26FE1D61">
        <w:rPr>
          <w:rFonts w:ascii="Consolas" w:hAnsi="Consolas" w:eastAsia="Consolas" w:cs="Consolas"/>
          <w:b w:val="0"/>
          <w:bCs w:val="0"/>
          <w:noProof w:val="0"/>
          <w:color w:val="008000"/>
          <w:sz w:val="21"/>
          <w:szCs w:val="21"/>
          <w:lang w:val="en-US"/>
        </w:rPr>
        <w:t>with</w:t>
      </w:r>
      <w:r w:rsidRPr="2C387F38" w:rsidR="0D3038B5">
        <w:rPr>
          <w:rFonts w:ascii="Consolas" w:hAnsi="Consolas" w:eastAsia="Consolas" w:cs="Consolas"/>
          <w:b w:val="0"/>
          <w:bCs w:val="0"/>
          <w:noProof w:val="0"/>
          <w:color w:val="008000"/>
          <w:sz w:val="21"/>
          <w:szCs w:val="21"/>
          <w:lang w:val="en-US"/>
        </w:rPr>
        <w:t xml:space="preserve"> sample data. CUSTOMER data consists of 10 rows.</w:t>
      </w:r>
    </w:p>
    <w:p w:rsidR="0D3038B5" w:rsidP="2C387F38" w:rsidRDefault="0D3038B5" w14:paraId="0A83A9E7" w14:textId="5FAF8A52">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CUSTOMER (f_name, l_name, dob, </w:t>
      </w:r>
      <w:r w:rsidRPr="2C387F38" w:rsidR="0D3038B5">
        <w:rPr>
          <w:rFonts w:ascii="Consolas" w:hAnsi="Consolas" w:eastAsia="Consolas" w:cs="Consolas"/>
          <w:b w:val="0"/>
          <w:bCs w:val="0"/>
          <w:noProof w:val="0"/>
          <w:color w:val="0000FF"/>
          <w:sz w:val="21"/>
          <w:szCs w:val="21"/>
          <w:lang w:val="en-US"/>
        </w:rPr>
        <w:t>address</w:t>
      </w:r>
      <w:r w:rsidRPr="2C387F38" w:rsidR="0D3038B5">
        <w:rPr>
          <w:rFonts w:ascii="Consolas" w:hAnsi="Consolas" w:eastAsia="Consolas" w:cs="Consolas"/>
          <w:b w:val="0"/>
          <w:bCs w:val="0"/>
          <w:noProof w:val="0"/>
          <w:color w:val="000000" w:themeColor="text1" w:themeTint="FF" w:themeShade="FF"/>
          <w:sz w:val="21"/>
          <w:szCs w:val="21"/>
          <w:lang w:val="en-US"/>
        </w:rPr>
        <w:t xml:space="preserve">, ph_number, email)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'Alicia'</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'Mills'</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'1991-05-24'</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'19 Garden Ave, Austin'</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'5125551001'</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w:t>
      </w:r>
      <w:hyperlink r:id="R40d9c32b4c7b4780">
        <w:r w:rsidRPr="2C387F38" w:rsidR="0D3038B5">
          <w:rPr>
            <w:rStyle w:val="Hyperlink"/>
            <w:rFonts w:ascii="Consolas" w:hAnsi="Consolas" w:eastAsia="Consolas" w:cs="Consolas"/>
            <w:b w:val="0"/>
            <w:bCs w:val="0"/>
            <w:noProof w:val="0"/>
            <w:sz w:val="21"/>
            <w:szCs w:val="21"/>
            <w:lang w:val="en-US"/>
          </w:rPr>
          <w:t>alicia.mills@example.com</w:t>
        </w:r>
      </w:hyperlink>
      <w:r w:rsidRPr="2C387F38" w:rsidR="0D3038B5">
        <w:rPr>
          <w:rFonts w:ascii="Consolas" w:hAnsi="Consolas" w:eastAsia="Consolas" w:cs="Consolas"/>
          <w:b w:val="0"/>
          <w:bCs w:val="0"/>
          <w:noProof w:val="0"/>
          <w:color w:val="A31515"/>
          <w:sz w:val="21"/>
          <w:szCs w:val="21"/>
          <w:lang w:val="en-US"/>
        </w:rPr>
        <w:t>'</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13A40E51" w14:textId="31741A00">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CUSTOMER (f_name, l_name, dob, </w:t>
      </w:r>
      <w:r w:rsidRPr="2C387F38" w:rsidR="0D3038B5">
        <w:rPr>
          <w:rFonts w:ascii="Consolas" w:hAnsi="Consolas" w:eastAsia="Consolas" w:cs="Consolas"/>
          <w:b w:val="0"/>
          <w:bCs w:val="0"/>
          <w:noProof w:val="0"/>
          <w:color w:val="0000FF"/>
          <w:sz w:val="21"/>
          <w:szCs w:val="21"/>
          <w:lang w:val="en-US"/>
        </w:rPr>
        <w:t>address</w:t>
      </w:r>
      <w:r w:rsidRPr="2C387F38" w:rsidR="0D3038B5">
        <w:rPr>
          <w:rFonts w:ascii="Consolas" w:hAnsi="Consolas" w:eastAsia="Consolas" w:cs="Consolas"/>
          <w:b w:val="0"/>
          <w:bCs w:val="0"/>
          <w:noProof w:val="0"/>
          <w:color w:val="000000" w:themeColor="text1" w:themeTint="FF" w:themeShade="FF"/>
          <w:sz w:val="21"/>
          <w:szCs w:val="21"/>
          <w:lang w:val="en-US"/>
        </w:rPr>
        <w:t xml:space="preserve">, ph_number, email)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'Brian'</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'Tucker'</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'1988-11-07'</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'82 Ridge Rd, Denver'</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'3035554521'</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w:t>
      </w:r>
      <w:hyperlink r:id="Re3ca16d9ac6c4738">
        <w:r w:rsidRPr="2C387F38" w:rsidR="0D3038B5">
          <w:rPr>
            <w:rStyle w:val="Hyperlink"/>
            <w:rFonts w:ascii="Consolas" w:hAnsi="Consolas" w:eastAsia="Consolas" w:cs="Consolas"/>
            <w:b w:val="0"/>
            <w:bCs w:val="0"/>
            <w:noProof w:val="0"/>
            <w:sz w:val="21"/>
            <w:szCs w:val="21"/>
            <w:lang w:val="en-US"/>
          </w:rPr>
          <w:t>brian.tucker@example.com</w:t>
        </w:r>
      </w:hyperlink>
      <w:r w:rsidRPr="2C387F38" w:rsidR="0D3038B5">
        <w:rPr>
          <w:rFonts w:ascii="Consolas" w:hAnsi="Consolas" w:eastAsia="Consolas" w:cs="Consolas"/>
          <w:b w:val="0"/>
          <w:bCs w:val="0"/>
          <w:noProof w:val="0"/>
          <w:color w:val="A31515"/>
          <w:sz w:val="21"/>
          <w:szCs w:val="21"/>
          <w:lang w:val="en-US"/>
        </w:rPr>
        <w:t>'</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48D9B968" w14:textId="5675802B">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CUSTOMER (f_name, l_name, dob, </w:t>
      </w:r>
      <w:r w:rsidRPr="2C387F38" w:rsidR="0D3038B5">
        <w:rPr>
          <w:rFonts w:ascii="Consolas" w:hAnsi="Consolas" w:eastAsia="Consolas" w:cs="Consolas"/>
          <w:b w:val="0"/>
          <w:bCs w:val="0"/>
          <w:noProof w:val="0"/>
          <w:color w:val="0000FF"/>
          <w:sz w:val="21"/>
          <w:szCs w:val="21"/>
          <w:lang w:val="en-US"/>
        </w:rPr>
        <w:t>address</w:t>
      </w:r>
      <w:r w:rsidRPr="2C387F38" w:rsidR="0D3038B5">
        <w:rPr>
          <w:rFonts w:ascii="Consolas" w:hAnsi="Consolas" w:eastAsia="Consolas" w:cs="Consolas"/>
          <w:b w:val="0"/>
          <w:bCs w:val="0"/>
          <w:noProof w:val="0"/>
          <w:color w:val="000000" w:themeColor="text1" w:themeTint="FF" w:themeShade="FF"/>
          <w:sz w:val="21"/>
          <w:szCs w:val="21"/>
          <w:lang w:val="en-US"/>
        </w:rPr>
        <w:t xml:space="preserve">, ph_number, email)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'Clara'</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'Nguyen'</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'1995-02-16'</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'34 Willow St, Seattle'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'2065553122'</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w:t>
      </w:r>
      <w:hyperlink r:id="R13c2a491380f4d5c">
        <w:r w:rsidRPr="2C387F38" w:rsidR="0D3038B5">
          <w:rPr>
            <w:rStyle w:val="Hyperlink"/>
            <w:rFonts w:ascii="Consolas" w:hAnsi="Consolas" w:eastAsia="Consolas" w:cs="Consolas"/>
            <w:b w:val="0"/>
            <w:bCs w:val="0"/>
            <w:noProof w:val="0"/>
            <w:sz w:val="21"/>
            <w:szCs w:val="21"/>
            <w:lang w:val="en-US"/>
          </w:rPr>
          <w:t>clara.nguyen@example.com</w:t>
        </w:r>
      </w:hyperlink>
      <w:r w:rsidRPr="2C387F38" w:rsidR="0D3038B5">
        <w:rPr>
          <w:rFonts w:ascii="Consolas" w:hAnsi="Consolas" w:eastAsia="Consolas" w:cs="Consolas"/>
          <w:b w:val="0"/>
          <w:bCs w:val="0"/>
          <w:noProof w:val="0"/>
          <w:color w:val="A31515"/>
          <w:sz w:val="21"/>
          <w:szCs w:val="21"/>
          <w:lang w:val="en-US"/>
        </w:rPr>
        <w:t>'</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257C137A" w14:textId="517FFE26">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CUSTOMER (f_name, l_name, dob, </w:t>
      </w:r>
      <w:r w:rsidRPr="2C387F38" w:rsidR="0D3038B5">
        <w:rPr>
          <w:rFonts w:ascii="Consolas" w:hAnsi="Consolas" w:eastAsia="Consolas" w:cs="Consolas"/>
          <w:b w:val="0"/>
          <w:bCs w:val="0"/>
          <w:noProof w:val="0"/>
          <w:color w:val="0000FF"/>
          <w:sz w:val="21"/>
          <w:szCs w:val="21"/>
          <w:lang w:val="en-US"/>
        </w:rPr>
        <w:t>address</w:t>
      </w:r>
      <w:r w:rsidRPr="2C387F38" w:rsidR="0D3038B5">
        <w:rPr>
          <w:rFonts w:ascii="Consolas" w:hAnsi="Consolas" w:eastAsia="Consolas" w:cs="Consolas"/>
          <w:b w:val="0"/>
          <w:bCs w:val="0"/>
          <w:noProof w:val="0"/>
          <w:color w:val="000000" w:themeColor="text1" w:themeTint="FF" w:themeShade="FF"/>
          <w:sz w:val="21"/>
          <w:szCs w:val="21"/>
          <w:lang w:val="en-US"/>
        </w:rPr>
        <w:t xml:space="preserve">, ph_number, email)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'Derek'</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'Ford'</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'1990-09-12'</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'106 Main Blvd, Miami'</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'7865559982'</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w:t>
      </w:r>
      <w:hyperlink r:id="Rf3f22a45f81e41af">
        <w:r w:rsidRPr="2C387F38" w:rsidR="0D3038B5">
          <w:rPr>
            <w:rStyle w:val="Hyperlink"/>
            <w:rFonts w:ascii="Consolas" w:hAnsi="Consolas" w:eastAsia="Consolas" w:cs="Consolas"/>
            <w:b w:val="0"/>
            <w:bCs w:val="0"/>
            <w:noProof w:val="0"/>
            <w:sz w:val="21"/>
            <w:szCs w:val="21"/>
            <w:lang w:val="en-US"/>
          </w:rPr>
          <w:t>derek.ford@example.com</w:t>
        </w:r>
      </w:hyperlink>
      <w:r w:rsidRPr="2C387F38" w:rsidR="0D3038B5">
        <w:rPr>
          <w:rFonts w:ascii="Consolas" w:hAnsi="Consolas" w:eastAsia="Consolas" w:cs="Consolas"/>
          <w:b w:val="0"/>
          <w:bCs w:val="0"/>
          <w:noProof w:val="0"/>
          <w:color w:val="A31515"/>
          <w:sz w:val="21"/>
          <w:szCs w:val="21"/>
          <w:lang w:val="en-US"/>
        </w:rPr>
        <w:t>'</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1237BD4D" w14:textId="3E991E1B">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CUSTOMER (f_name, l_name, dob, </w:t>
      </w:r>
      <w:r w:rsidRPr="2C387F38" w:rsidR="0D3038B5">
        <w:rPr>
          <w:rFonts w:ascii="Consolas" w:hAnsi="Consolas" w:eastAsia="Consolas" w:cs="Consolas"/>
          <w:b w:val="0"/>
          <w:bCs w:val="0"/>
          <w:noProof w:val="0"/>
          <w:color w:val="0000FF"/>
          <w:sz w:val="21"/>
          <w:szCs w:val="21"/>
          <w:lang w:val="en-US"/>
        </w:rPr>
        <w:t>address</w:t>
      </w:r>
      <w:r w:rsidRPr="2C387F38" w:rsidR="0D3038B5">
        <w:rPr>
          <w:rFonts w:ascii="Consolas" w:hAnsi="Consolas" w:eastAsia="Consolas" w:cs="Consolas"/>
          <w:b w:val="0"/>
          <w:bCs w:val="0"/>
          <w:noProof w:val="0"/>
          <w:color w:val="000000" w:themeColor="text1" w:themeTint="FF" w:themeShade="FF"/>
          <w:sz w:val="21"/>
          <w:szCs w:val="21"/>
          <w:lang w:val="en-US"/>
        </w:rPr>
        <w:t xml:space="preserve">, ph_number, email)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'Ella'</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'Brown'</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'1986-03-04'</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'501 Pacific St, Portland'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'5035557411'</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w:t>
      </w:r>
      <w:hyperlink r:id="R980a23ec831645be">
        <w:r w:rsidRPr="2C387F38" w:rsidR="0D3038B5">
          <w:rPr>
            <w:rStyle w:val="Hyperlink"/>
            <w:rFonts w:ascii="Consolas" w:hAnsi="Consolas" w:eastAsia="Consolas" w:cs="Consolas"/>
            <w:b w:val="0"/>
            <w:bCs w:val="0"/>
            <w:noProof w:val="0"/>
            <w:sz w:val="21"/>
            <w:szCs w:val="21"/>
            <w:lang w:val="en-US"/>
          </w:rPr>
          <w:t>ella.brown@example.com</w:t>
        </w:r>
      </w:hyperlink>
      <w:r w:rsidRPr="2C387F38" w:rsidR="0D3038B5">
        <w:rPr>
          <w:rFonts w:ascii="Consolas" w:hAnsi="Consolas" w:eastAsia="Consolas" w:cs="Consolas"/>
          <w:b w:val="0"/>
          <w:bCs w:val="0"/>
          <w:noProof w:val="0"/>
          <w:color w:val="A31515"/>
          <w:sz w:val="21"/>
          <w:szCs w:val="21"/>
          <w:lang w:val="en-US"/>
        </w:rPr>
        <w:t>'</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651A9E90" w14:textId="179727FA">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CUSTOMER (f_name, l_name, dob, </w:t>
      </w:r>
      <w:r w:rsidRPr="2C387F38" w:rsidR="0D3038B5">
        <w:rPr>
          <w:rFonts w:ascii="Consolas" w:hAnsi="Consolas" w:eastAsia="Consolas" w:cs="Consolas"/>
          <w:b w:val="0"/>
          <w:bCs w:val="0"/>
          <w:noProof w:val="0"/>
          <w:color w:val="0000FF"/>
          <w:sz w:val="21"/>
          <w:szCs w:val="21"/>
          <w:lang w:val="en-US"/>
        </w:rPr>
        <w:t>address</w:t>
      </w:r>
      <w:r w:rsidRPr="2C387F38" w:rsidR="0D3038B5">
        <w:rPr>
          <w:rFonts w:ascii="Consolas" w:hAnsi="Consolas" w:eastAsia="Consolas" w:cs="Consolas"/>
          <w:b w:val="0"/>
          <w:bCs w:val="0"/>
          <w:noProof w:val="0"/>
          <w:color w:val="000000" w:themeColor="text1" w:themeTint="FF" w:themeShade="FF"/>
          <w:sz w:val="21"/>
          <w:szCs w:val="21"/>
          <w:lang w:val="en-US"/>
        </w:rPr>
        <w:t xml:space="preserve">, ph_number, email)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'Frank'</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'Lopez'</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'1993-07-19'</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'212 Walnut Ln, Chicago'</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'7735552188'</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w:t>
      </w:r>
      <w:hyperlink r:id="R22f8ada4036c4c88">
        <w:r w:rsidRPr="2C387F38" w:rsidR="0D3038B5">
          <w:rPr>
            <w:rStyle w:val="Hyperlink"/>
            <w:rFonts w:ascii="Consolas" w:hAnsi="Consolas" w:eastAsia="Consolas" w:cs="Consolas"/>
            <w:b w:val="0"/>
            <w:bCs w:val="0"/>
            <w:noProof w:val="0"/>
            <w:sz w:val="21"/>
            <w:szCs w:val="21"/>
            <w:lang w:val="en-US"/>
          </w:rPr>
          <w:t>frank.lopez@example.com</w:t>
        </w:r>
      </w:hyperlink>
      <w:r w:rsidRPr="2C387F38" w:rsidR="0D3038B5">
        <w:rPr>
          <w:rFonts w:ascii="Consolas" w:hAnsi="Consolas" w:eastAsia="Consolas" w:cs="Consolas"/>
          <w:b w:val="0"/>
          <w:bCs w:val="0"/>
          <w:noProof w:val="0"/>
          <w:color w:val="A31515"/>
          <w:sz w:val="21"/>
          <w:szCs w:val="21"/>
          <w:lang w:val="en-US"/>
        </w:rPr>
        <w:t>'</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1119B3A8" w14:textId="68AFD648">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CUSTOMER (f_name, l_name, dob, </w:t>
      </w:r>
      <w:r w:rsidRPr="2C387F38" w:rsidR="0D3038B5">
        <w:rPr>
          <w:rFonts w:ascii="Consolas" w:hAnsi="Consolas" w:eastAsia="Consolas" w:cs="Consolas"/>
          <w:b w:val="0"/>
          <w:bCs w:val="0"/>
          <w:noProof w:val="0"/>
          <w:color w:val="0000FF"/>
          <w:sz w:val="21"/>
          <w:szCs w:val="21"/>
          <w:lang w:val="en-US"/>
        </w:rPr>
        <w:t>address</w:t>
      </w:r>
      <w:r w:rsidRPr="2C387F38" w:rsidR="0D3038B5">
        <w:rPr>
          <w:rFonts w:ascii="Consolas" w:hAnsi="Consolas" w:eastAsia="Consolas" w:cs="Consolas"/>
          <w:b w:val="0"/>
          <w:bCs w:val="0"/>
          <w:noProof w:val="0"/>
          <w:color w:val="000000" w:themeColor="text1" w:themeTint="FF" w:themeShade="FF"/>
          <w:sz w:val="21"/>
          <w:szCs w:val="21"/>
          <w:lang w:val="en-US"/>
        </w:rPr>
        <w:t xml:space="preserve">, ph_number, email)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'Grace'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'Kim'</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'1989-12-02'</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'45 Sunset Ave, LA'</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'2135553011'</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w:t>
      </w:r>
      <w:hyperlink r:id="R6c0ff7b9119c4900">
        <w:r w:rsidRPr="2C387F38" w:rsidR="0D3038B5">
          <w:rPr>
            <w:rStyle w:val="Hyperlink"/>
            <w:rFonts w:ascii="Consolas" w:hAnsi="Consolas" w:eastAsia="Consolas" w:cs="Consolas"/>
            <w:b w:val="0"/>
            <w:bCs w:val="0"/>
            <w:noProof w:val="0"/>
            <w:sz w:val="21"/>
            <w:szCs w:val="21"/>
            <w:lang w:val="en-US"/>
          </w:rPr>
          <w:t>grace.kim@example.com</w:t>
        </w:r>
      </w:hyperlink>
      <w:r w:rsidRPr="2C387F38" w:rsidR="0D3038B5">
        <w:rPr>
          <w:rFonts w:ascii="Consolas" w:hAnsi="Consolas" w:eastAsia="Consolas" w:cs="Consolas"/>
          <w:b w:val="0"/>
          <w:bCs w:val="0"/>
          <w:noProof w:val="0"/>
          <w:color w:val="A31515"/>
          <w:sz w:val="21"/>
          <w:szCs w:val="21"/>
          <w:lang w:val="en-US"/>
        </w:rPr>
        <w:t>'</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6515517D" w14:textId="76DF1B8E">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CUSTOMER (f_name, l_name, dob, </w:t>
      </w:r>
      <w:r w:rsidRPr="2C387F38" w:rsidR="0D3038B5">
        <w:rPr>
          <w:rFonts w:ascii="Consolas" w:hAnsi="Consolas" w:eastAsia="Consolas" w:cs="Consolas"/>
          <w:b w:val="0"/>
          <w:bCs w:val="0"/>
          <w:noProof w:val="0"/>
          <w:color w:val="0000FF"/>
          <w:sz w:val="21"/>
          <w:szCs w:val="21"/>
          <w:lang w:val="en-US"/>
        </w:rPr>
        <w:t>address</w:t>
      </w:r>
      <w:r w:rsidRPr="2C387F38" w:rsidR="0D3038B5">
        <w:rPr>
          <w:rFonts w:ascii="Consolas" w:hAnsi="Consolas" w:eastAsia="Consolas" w:cs="Consolas"/>
          <w:b w:val="0"/>
          <w:bCs w:val="0"/>
          <w:noProof w:val="0"/>
          <w:color w:val="000000" w:themeColor="text1" w:themeTint="FF" w:themeShade="FF"/>
          <w:sz w:val="21"/>
          <w:szCs w:val="21"/>
          <w:lang w:val="en-US"/>
        </w:rPr>
        <w:t xml:space="preserve">, ph_number, email)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'Henry'</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'Singh'</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'1992-06-28'</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'87 Liberty St, Boston'</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'6175559003'</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w:t>
      </w:r>
      <w:hyperlink r:id="Rc6ea341f996a4977">
        <w:r w:rsidRPr="2C387F38" w:rsidR="0D3038B5">
          <w:rPr>
            <w:rStyle w:val="Hyperlink"/>
            <w:rFonts w:ascii="Consolas" w:hAnsi="Consolas" w:eastAsia="Consolas" w:cs="Consolas"/>
            <w:b w:val="0"/>
            <w:bCs w:val="0"/>
            <w:noProof w:val="0"/>
            <w:sz w:val="21"/>
            <w:szCs w:val="21"/>
            <w:lang w:val="en-US"/>
          </w:rPr>
          <w:t>henry.singh@example.com</w:t>
        </w:r>
      </w:hyperlink>
      <w:r w:rsidRPr="2C387F38" w:rsidR="0D3038B5">
        <w:rPr>
          <w:rFonts w:ascii="Consolas" w:hAnsi="Consolas" w:eastAsia="Consolas" w:cs="Consolas"/>
          <w:b w:val="0"/>
          <w:bCs w:val="0"/>
          <w:noProof w:val="0"/>
          <w:color w:val="A31515"/>
          <w:sz w:val="21"/>
          <w:szCs w:val="21"/>
          <w:lang w:val="en-US"/>
        </w:rPr>
        <w:t>'</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54B85793" w14:textId="4DDDDBA6">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CUSTOMER (f_name, l_name, dob, </w:t>
      </w:r>
      <w:r w:rsidRPr="2C387F38" w:rsidR="0D3038B5">
        <w:rPr>
          <w:rFonts w:ascii="Consolas" w:hAnsi="Consolas" w:eastAsia="Consolas" w:cs="Consolas"/>
          <w:b w:val="0"/>
          <w:bCs w:val="0"/>
          <w:noProof w:val="0"/>
          <w:color w:val="0000FF"/>
          <w:sz w:val="21"/>
          <w:szCs w:val="21"/>
          <w:lang w:val="en-US"/>
        </w:rPr>
        <w:t>address</w:t>
      </w:r>
      <w:r w:rsidRPr="2C387F38" w:rsidR="0D3038B5">
        <w:rPr>
          <w:rFonts w:ascii="Consolas" w:hAnsi="Consolas" w:eastAsia="Consolas" w:cs="Consolas"/>
          <w:b w:val="0"/>
          <w:bCs w:val="0"/>
          <w:noProof w:val="0"/>
          <w:color w:val="000000" w:themeColor="text1" w:themeTint="FF" w:themeShade="FF"/>
          <w:sz w:val="21"/>
          <w:szCs w:val="21"/>
          <w:lang w:val="en-US"/>
        </w:rPr>
        <w:t xml:space="preserve">, ph_number, email)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'Isla'</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'Patel'</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'1994-08-10'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'15 Beacon Way, New York'</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'7185556020'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w:t>
      </w:r>
      <w:hyperlink r:id="R10bbd259d6684610">
        <w:r w:rsidRPr="2C387F38" w:rsidR="0D3038B5">
          <w:rPr>
            <w:rStyle w:val="Hyperlink"/>
            <w:rFonts w:ascii="Consolas" w:hAnsi="Consolas" w:eastAsia="Consolas" w:cs="Consolas"/>
            <w:b w:val="0"/>
            <w:bCs w:val="0"/>
            <w:noProof w:val="0"/>
            <w:sz w:val="21"/>
            <w:szCs w:val="21"/>
            <w:lang w:val="en-US"/>
          </w:rPr>
          <w:t>isla.patel@example.com</w:t>
        </w:r>
      </w:hyperlink>
      <w:r w:rsidRPr="2C387F38" w:rsidR="0D3038B5">
        <w:rPr>
          <w:rFonts w:ascii="Consolas" w:hAnsi="Consolas" w:eastAsia="Consolas" w:cs="Consolas"/>
          <w:b w:val="0"/>
          <w:bCs w:val="0"/>
          <w:noProof w:val="0"/>
          <w:color w:val="A31515"/>
          <w:sz w:val="21"/>
          <w:szCs w:val="21"/>
          <w:lang w:val="en-US"/>
        </w:rPr>
        <w:t>'</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546F8268" w14:textId="25A4FC51">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CUSTOMER (f_name, l_name, dob, </w:t>
      </w:r>
      <w:r w:rsidRPr="2C387F38" w:rsidR="0D3038B5">
        <w:rPr>
          <w:rFonts w:ascii="Consolas" w:hAnsi="Consolas" w:eastAsia="Consolas" w:cs="Consolas"/>
          <w:b w:val="0"/>
          <w:bCs w:val="0"/>
          <w:noProof w:val="0"/>
          <w:color w:val="0000FF"/>
          <w:sz w:val="21"/>
          <w:szCs w:val="21"/>
          <w:lang w:val="en-US"/>
        </w:rPr>
        <w:t>address</w:t>
      </w:r>
      <w:r w:rsidRPr="2C387F38" w:rsidR="0D3038B5">
        <w:rPr>
          <w:rFonts w:ascii="Consolas" w:hAnsi="Consolas" w:eastAsia="Consolas" w:cs="Consolas"/>
          <w:b w:val="0"/>
          <w:bCs w:val="0"/>
          <w:noProof w:val="0"/>
          <w:color w:val="000000" w:themeColor="text1" w:themeTint="FF" w:themeShade="FF"/>
          <w:sz w:val="21"/>
          <w:szCs w:val="21"/>
          <w:lang w:val="en-US"/>
        </w:rPr>
        <w:t xml:space="preserve">, ph_number, email)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'Jack'</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'Davis'</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'1996-10-05'</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'68 Pine Circle, Dallas'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'2145557777'</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w:t>
      </w:r>
      <w:hyperlink r:id="R36c45ed50f534917">
        <w:r w:rsidRPr="2C387F38" w:rsidR="0D3038B5">
          <w:rPr>
            <w:rStyle w:val="Hyperlink"/>
            <w:rFonts w:ascii="Consolas" w:hAnsi="Consolas" w:eastAsia="Consolas" w:cs="Consolas"/>
            <w:b w:val="0"/>
            <w:bCs w:val="0"/>
            <w:noProof w:val="0"/>
            <w:sz w:val="21"/>
            <w:szCs w:val="21"/>
            <w:lang w:val="en-US"/>
          </w:rPr>
          <w:t>jack.davis@example.com</w:t>
        </w:r>
      </w:hyperlink>
      <w:r w:rsidRPr="2C387F38" w:rsidR="0D3038B5">
        <w:rPr>
          <w:rFonts w:ascii="Consolas" w:hAnsi="Consolas" w:eastAsia="Consolas" w:cs="Consolas"/>
          <w:b w:val="0"/>
          <w:bCs w:val="0"/>
          <w:noProof w:val="0"/>
          <w:color w:val="A31515"/>
          <w:sz w:val="21"/>
          <w:szCs w:val="21"/>
          <w:lang w:val="en-US"/>
        </w:rPr>
        <w:t>'</w:t>
      </w:r>
      <w:r w:rsidRPr="2C387F38" w:rsidR="0D3038B5">
        <w:rPr>
          <w:rFonts w:ascii="Consolas" w:hAnsi="Consolas" w:eastAsia="Consolas" w:cs="Consolas"/>
          <w:b w:val="0"/>
          <w:bCs w:val="0"/>
          <w:noProof w:val="0"/>
          <w:color w:val="000000" w:themeColor="text1" w:themeTint="FF" w:themeShade="FF"/>
          <w:sz w:val="21"/>
          <w:szCs w:val="21"/>
          <w:lang w:val="en-US"/>
        </w:rPr>
        <w:t>);</w:t>
      </w:r>
    </w:p>
    <w:p w:rsidR="2C387F38" w:rsidP="2C387F38" w:rsidRDefault="2C387F38" w14:paraId="43903932" w14:textId="41F00150">
      <w:pPr>
        <w:shd w:val="clear" w:color="auto" w:fill="FFFFFF" w:themeFill="background1"/>
        <w:spacing w:before="0" w:beforeAutospacing="off" w:after="0" w:afterAutospacing="off" w:line="285" w:lineRule="auto"/>
      </w:pPr>
    </w:p>
    <w:p w:rsidR="0D3038B5" w:rsidP="2C387F38" w:rsidRDefault="0D3038B5" w14:paraId="66E367D6" w14:textId="769246DE">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xml:space="preserve">-- DML- SQL INSERT statement that populate ACCOUNT table </w:t>
      </w:r>
      <w:r w:rsidRPr="2C387F38" w:rsidR="0D3038B5">
        <w:rPr>
          <w:rFonts w:ascii="Consolas" w:hAnsi="Consolas" w:eastAsia="Consolas" w:cs="Consolas"/>
          <w:b w:val="0"/>
          <w:bCs w:val="0"/>
          <w:noProof w:val="0"/>
          <w:color w:val="008000"/>
          <w:sz w:val="21"/>
          <w:szCs w:val="21"/>
          <w:lang w:val="en-US"/>
        </w:rPr>
        <w:t>with</w:t>
      </w:r>
      <w:r w:rsidRPr="2C387F38" w:rsidR="0D3038B5">
        <w:rPr>
          <w:rFonts w:ascii="Consolas" w:hAnsi="Consolas" w:eastAsia="Consolas" w:cs="Consolas"/>
          <w:b w:val="0"/>
          <w:bCs w:val="0"/>
          <w:noProof w:val="0"/>
          <w:color w:val="008000"/>
          <w:sz w:val="21"/>
          <w:szCs w:val="21"/>
          <w:lang w:val="en-US"/>
        </w:rPr>
        <w:t xml:space="preserve"> sample data. ACCOUNT data consists of 25 rows.</w:t>
      </w:r>
    </w:p>
    <w:p w:rsidR="0D3038B5" w:rsidP="2C387F38" w:rsidRDefault="0D3038B5" w14:paraId="31348E44" w14:textId="5E47263E">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 (balance, acct_type, creat_date, </w:t>
      </w:r>
      <w:r w:rsidRPr="2C387F38" w:rsidR="0D3038B5">
        <w:rPr>
          <w:rFonts w:ascii="Consolas" w:hAnsi="Consolas" w:eastAsia="Consolas" w:cs="Consolas"/>
          <w:b w:val="0"/>
          <w:bCs w:val="0"/>
          <w:noProof w:val="0"/>
          <w:color w:val="0000FF"/>
          <w:sz w:val="21"/>
          <w:szCs w:val="21"/>
          <w:lang w:val="en-US"/>
        </w:rPr>
        <w:t>status</w:t>
      </w:r>
      <w:r w:rsidRPr="2C387F38" w:rsidR="0D3038B5">
        <w:rPr>
          <w:rFonts w:ascii="Consolas" w:hAnsi="Consolas" w:eastAsia="Consolas" w:cs="Consolas"/>
          <w:b w:val="0"/>
          <w:bCs w:val="0"/>
          <w:noProof w:val="0"/>
          <w:color w:val="000000" w:themeColor="text1" w:themeTint="FF" w:themeShade="FF"/>
          <w:sz w:val="21"/>
          <w:szCs w:val="21"/>
          <w:lang w:val="en-US"/>
        </w:rPr>
        <w:t xml:space="preserve">, fk_customer_cust_id)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2300</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50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'Savings'</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'2022-01-10'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'Active'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1D3562DA" w14:textId="23A4E255">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 (balance, acct_type, creat_date, </w:t>
      </w:r>
      <w:r w:rsidRPr="2C387F38" w:rsidR="0D3038B5">
        <w:rPr>
          <w:rFonts w:ascii="Consolas" w:hAnsi="Consolas" w:eastAsia="Consolas" w:cs="Consolas"/>
          <w:b w:val="0"/>
          <w:bCs w:val="0"/>
          <w:noProof w:val="0"/>
          <w:color w:val="0000FF"/>
          <w:sz w:val="21"/>
          <w:szCs w:val="21"/>
          <w:lang w:val="en-US"/>
        </w:rPr>
        <w:t>status</w:t>
      </w:r>
      <w:r w:rsidRPr="2C387F38" w:rsidR="0D3038B5">
        <w:rPr>
          <w:rFonts w:ascii="Consolas" w:hAnsi="Consolas" w:eastAsia="Consolas" w:cs="Consolas"/>
          <w:b w:val="0"/>
          <w:bCs w:val="0"/>
          <w:noProof w:val="0"/>
          <w:color w:val="000000" w:themeColor="text1" w:themeTint="FF" w:themeShade="FF"/>
          <w:sz w:val="21"/>
          <w:szCs w:val="21"/>
          <w:lang w:val="en-US"/>
        </w:rPr>
        <w:t xml:space="preserve">, fk_customer_cust_id)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150</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75</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'Checking'</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'2022-03-22'</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'Active'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2</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0136E68F" w14:textId="34FC6944">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 (balance, acct_type, creat_date, </w:t>
      </w:r>
      <w:r w:rsidRPr="2C387F38" w:rsidR="0D3038B5">
        <w:rPr>
          <w:rFonts w:ascii="Consolas" w:hAnsi="Consolas" w:eastAsia="Consolas" w:cs="Consolas"/>
          <w:b w:val="0"/>
          <w:bCs w:val="0"/>
          <w:noProof w:val="0"/>
          <w:color w:val="0000FF"/>
          <w:sz w:val="21"/>
          <w:szCs w:val="21"/>
          <w:lang w:val="en-US"/>
        </w:rPr>
        <w:t>status</w:t>
      </w:r>
      <w:r w:rsidRPr="2C387F38" w:rsidR="0D3038B5">
        <w:rPr>
          <w:rFonts w:ascii="Consolas" w:hAnsi="Consolas" w:eastAsia="Consolas" w:cs="Consolas"/>
          <w:b w:val="0"/>
          <w:bCs w:val="0"/>
          <w:noProof w:val="0"/>
          <w:color w:val="000000" w:themeColor="text1" w:themeTint="FF" w:themeShade="FF"/>
          <w:sz w:val="21"/>
          <w:szCs w:val="21"/>
          <w:lang w:val="en-US"/>
        </w:rPr>
        <w:t xml:space="preserve">, fk_customer_cust_id)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6700</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00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'Loan'</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'2021-09-05'</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'Closed'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3</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0BCB1059" w14:textId="79398118">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 (balance, acct_type, creat_date, </w:t>
      </w:r>
      <w:r w:rsidRPr="2C387F38" w:rsidR="0D3038B5">
        <w:rPr>
          <w:rFonts w:ascii="Consolas" w:hAnsi="Consolas" w:eastAsia="Consolas" w:cs="Consolas"/>
          <w:b w:val="0"/>
          <w:bCs w:val="0"/>
          <w:noProof w:val="0"/>
          <w:color w:val="0000FF"/>
          <w:sz w:val="21"/>
          <w:szCs w:val="21"/>
          <w:lang w:val="en-US"/>
        </w:rPr>
        <w:t>status</w:t>
      </w:r>
      <w:r w:rsidRPr="2C387F38" w:rsidR="0D3038B5">
        <w:rPr>
          <w:rFonts w:ascii="Consolas" w:hAnsi="Consolas" w:eastAsia="Consolas" w:cs="Consolas"/>
          <w:b w:val="0"/>
          <w:bCs w:val="0"/>
          <w:noProof w:val="0"/>
          <w:color w:val="000000" w:themeColor="text1" w:themeTint="FF" w:themeShade="FF"/>
          <w:sz w:val="21"/>
          <w:szCs w:val="21"/>
          <w:lang w:val="en-US"/>
        </w:rPr>
        <w:t xml:space="preserve">, fk_customer_cust_id)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980</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20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'Savings'</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'2022-07-13'</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'Active'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4</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605034CD" w14:textId="45213AE6">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 (balance, acct_type, creat_date, </w:t>
      </w:r>
      <w:r w:rsidRPr="2C387F38" w:rsidR="0D3038B5">
        <w:rPr>
          <w:rFonts w:ascii="Consolas" w:hAnsi="Consolas" w:eastAsia="Consolas" w:cs="Consolas"/>
          <w:b w:val="0"/>
          <w:bCs w:val="0"/>
          <w:noProof w:val="0"/>
          <w:color w:val="0000FF"/>
          <w:sz w:val="21"/>
          <w:szCs w:val="21"/>
          <w:lang w:val="en-US"/>
        </w:rPr>
        <w:t>status</w:t>
      </w:r>
      <w:r w:rsidRPr="2C387F38" w:rsidR="0D3038B5">
        <w:rPr>
          <w:rFonts w:ascii="Consolas" w:hAnsi="Consolas" w:eastAsia="Consolas" w:cs="Consolas"/>
          <w:b w:val="0"/>
          <w:bCs w:val="0"/>
          <w:noProof w:val="0"/>
          <w:color w:val="000000" w:themeColor="text1" w:themeTint="FF" w:themeShade="FF"/>
          <w:sz w:val="21"/>
          <w:szCs w:val="21"/>
          <w:lang w:val="en-US"/>
        </w:rPr>
        <w:t xml:space="preserve">, fk_customer_cust_id)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3120</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00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'Checking'</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'2023-01-01'</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'Active'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5</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715BA859" w14:textId="7DBFC470">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 (balance, acct_type, creat_date, </w:t>
      </w:r>
      <w:r w:rsidRPr="2C387F38" w:rsidR="0D3038B5">
        <w:rPr>
          <w:rFonts w:ascii="Consolas" w:hAnsi="Consolas" w:eastAsia="Consolas" w:cs="Consolas"/>
          <w:b w:val="0"/>
          <w:bCs w:val="0"/>
          <w:noProof w:val="0"/>
          <w:color w:val="0000FF"/>
          <w:sz w:val="21"/>
          <w:szCs w:val="21"/>
          <w:lang w:val="en-US"/>
        </w:rPr>
        <w:t>status</w:t>
      </w:r>
      <w:r w:rsidRPr="2C387F38" w:rsidR="0D3038B5">
        <w:rPr>
          <w:rFonts w:ascii="Consolas" w:hAnsi="Consolas" w:eastAsia="Consolas" w:cs="Consolas"/>
          <w:b w:val="0"/>
          <w:bCs w:val="0"/>
          <w:noProof w:val="0"/>
          <w:color w:val="000000" w:themeColor="text1" w:themeTint="FF" w:themeShade="FF"/>
          <w:sz w:val="21"/>
          <w:szCs w:val="21"/>
          <w:lang w:val="en-US"/>
        </w:rPr>
        <w:t xml:space="preserve">, fk_customer_cust_id)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4900</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00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'Loan'</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'2021-12-15'</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'Delinquent'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6</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1A3EDCC0" w14:textId="789FA8BA">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 (balance, acct_type, creat_date, </w:t>
      </w:r>
      <w:r w:rsidRPr="2C387F38" w:rsidR="0D3038B5">
        <w:rPr>
          <w:rFonts w:ascii="Consolas" w:hAnsi="Consolas" w:eastAsia="Consolas" w:cs="Consolas"/>
          <w:b w:val="0"/>
          <w:bCs w:val="0"/>
          <w:noProof w:val="0"/>
          <w:color w:val="0000FF"/>
          <w:sz w:val="21"/>
          <w:szCs w:val="21"/>
          <w:lang w:val="en-US"/>
        </w:rPr>
        <w:t>status</w:t>
      </w:r>
      <w:r w:rsidRPr="2C387F38" w:rsidR="0D3038B5">
        <w:rPr>
          <w:rFonts w:ascii="Consolas" w:hAnsi="Consolas" w:eastAsia="Consolas" w:cs="Consolas"/>
          <w:b w:val="0"/>
          <w:bCs w:val="0"/>
          <w:noProof w:val="0"/>
          <w:color w:val="000000" w:themeColor="text1" w:themeTint="FF" w:themeShade="FF"/>
          <w:sz w:val="21"/>
          <w:szCs w:val="21"/>
          <w:lang w:val="en-US"/>
        </w:rPr>
        <w:t xml:space="preserve">, fk_customer_cust_id)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1125</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35</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'Savings'</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'2022-04-22'</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'Active'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7</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7E7F6293" w14:textId="5AC02A73">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 (balance, acct_type, creat_date, </w:t>
      </w:r>
      <w:r w:rsidRPr="2C387F38" w:rsidR="0D3038B5">
        <w:rPr>
          <w:rFonts w:ascii="Consolas" w:hAnsi="Consolas" w:eastAsia="Consolas" w:cs="Consolas"/>
          <w:b w:val="0"/>
          <w:bCs w:val="0"/>
          <w:noProof w:val="0"/>
          <w:color w:val="0000FF"/>
          <w:sz w:val="21"/>
          <w:szCs w:val="21"/>
          <w:lang w:val="en-US"/>
        </w:rPr>
        <w:t>status</w:t>
      </w:r>
      <w:r w:rsidRPr="2C387F38" w:rsidR="0D3038B5">
        <w:rPr>
          <w:rFonts w:ascii="Consolas" w:hAnsi="Consolas" w:eastAsia="Consolas" w:cs="Consolas"/>
          <w:b w:val="0"/>
          <w:bCs w:val="0"/>
          <w:noProof w:val="0"/>
          <w:color w:val="000000" w:themeColor="text1" w:themeTint="FF" w:themeShade="FF"/>
          <w:sz w:val="21"/>
          <w:szCs w:val="21"/>
          <w:lang w:val="en-US"/>
        </w:rPr>
        <w:t xml:space="preserve">, fk_customer_cust_id)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305</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60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'Checking'</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'2022-08-09'</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'Frozen'</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8</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33A64085" w14:textId="4B8BD7EE">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 (balance, acct_type, creat_date, </w:t>
      </w:r>
      <w:r w:rsidRPr="2C387F38" w:rsidR="0D3038B5">
        <w:rPr>
          <w:rFonts w:ascii="Consolas" w:hAnsi="Consolas" w:eastAsia="Consolas" w:cs="Consolas"/>
          <w:b w:val="0"/>
          <w:bCs w:val="0"/>
          <w:noProof w:val="0"/>
          <w:color w:val="0000FF"/>
          <w:sz w:val="21"/>
          <w:szCs w:val="21"/>
          <w:lang w:val="en-US"/>
        </w:rPr>
        <w:t>status</w:t>
      </w:r>
      <w:r w:rsidRPr="2C387F38" w:rsidR="0D3038B5">
        <w:rPr>
          <w:rFonts w:ascii="Consolas" w:hAnsi="Consolas" w:eastAsia="Consolas" w:cs="Consolas"/>
          <w:b w:val="0"/>
          <w:bCs w:val="0"/>
          <w:noProof w:val="0"/>
          <w:color w:val="000000" w:themeColor="text1" w:themeTint="FF" w:themeShade="FF"/>
          <w:sz w:val="21"/>
          <w:szCs w:val="21"/>
          <w:lang w:val="en-US"/>
        </w:rPr>
        <w:t xml:space="preserve">, fk_customer_cust_id)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15000</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00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'Loan'</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'2021-06-21'</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'Active'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9</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2BF46A54" w14:textId="3A8827A3">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 (balance, acct_type, creat_date, </w:t>
      </w:r>
      <w:r w:rsidRPr="2C387F38" w:rsidR="0D3038B5">
        <w:rPr>
          <w:rFonts w:ascii="Consolas" w:hAnsi="Consolas" w:eastAsia="Consolas" w:cs="Consolas"/>
          <w:b w:val="0"/>
          <w:bCs w:val="0"/>
          <w:noProof w:val="0"/>
          <w:color w:val="0000FF"/>
          <w:sz w:val="21"/>
          <w:szCs w:val="21"/>
          <w:lang w:val="en-US"/>
        </w:rPr>
        <w:t>status</w:t>
      </w:r>
      <w:r w:rsidRPr="2C387F38" w:rsidR="0D3038B5">
        <w:rPr>
          <w:rFonts w:ascii="Consolas" w:hAnsi="Consolas" w:eastAsia="Consolas" w:cs="Consolas"/>
          <w:b w:val="0"/>
          <w:bCs w:val="0"/>
          <w:noProof w:val="0"/>
          <w:color w:val="000000" w:themeColor="text1" w:themeTint="FF" w:themeShade="FF"/>
          <w:sz w:val="21"/>
          <w:szCs w:val="21"/>
          <w:lang w:val="en-US"/>
        </w:rPr>
        <w:t xml:space="preserve">, fk_customer_cust_id)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220</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10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'Savings'</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'2023-03-11'</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'Active'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10</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624D71BC" w14:textId="780763BC">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 (balance, acct_type, creat_date, </w:t>
      </w:r>
      <w:r w:rsidRPr="2C387F38" w:rsidR="0D3038B5">
        <w:rPr>
          <w:rFonts w:ascii="Consolas" w:hAnsi="Consolas" w:eastAsia="Consolas" w:cs="Consolas"/>
          <w:b w:val="0"/>
          <w:bCs w:val="0"/>
          <w:noProof w:val="0"/>
          <w:color w:val="0000FF"/>
          <w:sz w:val="21"/>
          <w:szCs w:val="21"/>
          <w:lang w:val="en-US"/>
        </w:rPr>
        <w:t>status</w:t>
      </w:r>
      <w:r w:rsidRPr="2C387F38" w:rsidR="0D3038B5">
        <w:rPr>
          <w:rFonts w:ascii="Consolas" w:hAnsi="Consolas" w:eastAsia="Consolas" w:cs="Consolas"/>
          <w:b w:val="0"/>
          <w:bCs w:val="0"/>
          <w:noProof w:val="0"/>
          <w:color w:val="000000" w:themeColor="text1" w:themeTint="FF" w:themeShade="FF"/>
          <w:sz w:val="21"/>
          <w:szCs w:val="21"/>
          <w:lang w:val="en-US"/>
        </w:rPr>
        <w:t xml:space="preserve">, fk_customer_cust_id)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705</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90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'Checking'</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'2022-02-28'</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'Active'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435FE65E" w14:textId="611E988D">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 (balance, acct_type, creat_date, </w:t>
      </w:r>
      <w:r w:rsidRPr="2C387F38" w:rsidR="0D3038B5">
        <w:rPr>
          <w:rFonts w:ascii="Consolas" w:hAnsi="Consolas" w:eastAsia="Consolas" w:cs="Consolas"/>
          <w:b w:val="0"/>
          <w:bCs w:val="0"/>
          <w:noProof w:val="0"/>
          <w:color w:val="0000FF"/>
          <w:sz w:val="21"/>
          <w:szCs w:val="21"/>
          <w:lang w:val="en-US"/>
        </w:rPr>
        <w:t>status</w:t>
      </w:r>
      <w:r w:rsidRPr="2C387F38" w:rsidR="0D3038B5">
        <w:rPr>
          <w:rFonts w:ascii="Consolas" w:hAnsi="Consolas" w:eastAsia="Consolas" w:cs="Consolas"/>
          <w:b w:val="0"/>
          <w:bCs w:val="0"/>
          <w:noProof w:val="0"/>
          <w:color w:val="000000" w:themeColor="text1" w:themeTint="FF" w:themeShade="FF"/>
          <w:sz w:val="21"/>
          <w:szCs w:val="21"/>
          <w:lang w:val="en-US"/>
        </w:rPr>
        <w:t xml:space="preserve">, fk_customer_cust_id)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9900</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00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'Loan'</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'2022-05-15'</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'Active'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2</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22899ED5" w14:textId="470922C6">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 (balance, acct_type, creat_date, </w:t>
      </w:r>
      <w:r w:rsidRPr="2C387F38" w:rsidR="0D3038B5">
        <w:rPr>
          <w:rFonts w:ascii="Consolas" w:hAnsi="Consolas" w:eastAsia="Consolas" w:cs="Consolas"/>
          <w:b w:val="0"/>
          <w:bCs w:val="0"/>
          <w:noProof w:val="0"/>
          <w:color w:val="0000FF"/>
          <w:sz w:val="21"/>
          <w:szCs w:val="21"/>
          <w:lang w:val="en-US"/>
        </w:rPr>
        <w:t>status</w:t>
      </w:r>
      <w:r w:rsidRPr="2C387F38" w:rsidR="0D3038B5">
        <w:rPr>
          <w:rFonts w:ascii="Consolas" w:hAnsi="Consolas" w:eastAsia="Consolas" w:cs="Consolas"/>
          <w:b w:val="0"/>
          <w:bCs w:val="0"/>
          <w:noProof w:val="0"/>
          <w:color w:val="000000" w:themeColor="text1" w:themeTint="FF" w:themeShade="FF"/>
          <w:sz w:val="21"/>
          <w:szCs w:val="21"/>
          <w:lang w:val="en-US"/>
        </w:rPr>
        <w:t xml:space="preserve">, fk_customer_cust_id)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650</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00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'Savings'</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'2023-06-20'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'Active'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3</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2F46FD1D" w14:textId="1A15FC0B">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 (balance, acct_type, creat_date, </w:t>
      </w:r>
      <w:r w:rsidRPr="2C387F38" w:rsidR="0D3038B5">
        <w:rPr>
          <w:rFonts w:ascii="Consolas" w:hAnsi="Consolas" w:eastAsia="Consolas" w:cs="Consolas"/>
          <w:b w:val="0"/>
          <w:bCs w:val="0"/>
          <w:noProof w:val="0"/>
          <w:color w:val="0000FF"/>
          <w:sz w:val="21"/>
          <w:szCs w:val="21"/>
          <w:lang w:val="en-US"/>
        </w:rPr>
        <w:t>status</w:t>
      </w:r>
      <w:r w:rsidRPr="2C387F38" w:rsidR="0D3038B5">
        <w:rPr>
          <w:rFonts w:ascii="Consolas" w:hAnsi="Consolas" w:eastAsia="Consolas" w:cs="Consolas"/>
          <w:b w:val="0"/>
          <w:bCs w:val="0"/>
          <w:noProof w:val="0"/>
          <w:color w:val="000000" w:themeColor="text1" w:themeTint="FF" w:themeShade="FF"/>
          <w:sz w:val="21"/>
          <w:szCs w:val="21"/>
          <w:lang w:val="en-US"/>
        </w:rPr>
        <w:t xml:space="preserve">, fk_customer_cust_id)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120</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00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'Checking'</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'2022-09-01'</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'Frozen'</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4</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41B3A6B1" w14:textId="5FBF979C">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 (balance, acct_type, creat_date, </w:t>
      </w:r>
      <w:r w:rsidRPr="2C387F38" w:rsidR="0D3038B5">
        <w:rPr>
          <w:rFonts w:ascii="Consolas" w:hAnsi="Consolas" w:eastAsia="Consolas" w:cs="Consolas"/>
          <w:b w:val="0"/>
          <w:bCs w:val="0"/>
          <w:noProof w:val="0"/>
          <w:color w:val="0000FF"/>
          <w:sz w:val="21"/>
          <w:szCs w:val="21"/>
          <w:lang w:val="en-US"/>
        </w:rPr>
        <w:t>status</w:t>
      </w:r>
      <w:r w:rsidRPr="2C387F38" w:rsidR="0D3038B5">
        <w:rPr>
          <w:rFonts w:ascii="Consolas" w:hAnsi="Consolas" w:eastAsia="Consolas" w:cs="Consolas"/>
          <w:b w:val="0"/>
          <w:bCs w:val="0"/>
          <w:noProof w:val="0"/>
          <w:color w:val="000000" w:themeColor="text1" w:themeTint="FF" w:themeShade="FF"/>
          <w:sz w:val="21"/>
          <w:szCs w:val="21"/>
          <w:lang w:val="en-US"/>
        </w:rPr>
        <w:t xml:space="preserve">, fk_customer_cust_id)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4200</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00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'Loan'</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'2021-03-03'</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'Closed'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5</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4BDE49D8" w14:textId="3D38904B">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 (balance, acct_type, creat_date, </w:t>
      </w:r>
      <w:r w:rsidRPr="2C387F38" w:rsidR="0D3038B5">
        <w:rPr>
          <w:rFonts w:ascii="Consolas" w:hAnsi="Consolas" w:eastAsia="Consolas" w:cs="Consolas"/>
          <w:b w:val="0"/>
          <w:bCs w:val="0"/>
          <w:noProof w:val="0"/>
          <w:color w:val="0000FF"/>
          <w:sz w:val="21"/>
          <w:szCs w:val="21"/>
          <w:lang w:val="en-US"/>
        </w:rPr>
        <w:t>status</w:t>
      </w:r>
      <w:r w:rsidRPr="2C387F38" w:rsidR="0D3038B5">
        <w:rPr>
          <w:rFonts w:ascii="Consolas" w:hAnsi="Consolas" w:eastAsia="Consolas" w:cs="Consolas"/>
          <w:b w:val="0"/>
          <w:bCs w:val="0"/>
          <w:noProof w:val="0"/>
          <w:color w:val="000000" w:themeColor="text1" w:themeTint="FF" w:themeShade="FF"/>
          <w:sz w:val="21"/>
          <w:szCs w:val="21"/>
          <w:lang w:val="en-US"/>
        </w:rPr>
        <w:t xml:space="preserve">, fk_customer_cust_id)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1580</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30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'Savings'</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'2023-04-12'</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'Active'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2</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67F2C136" w14:textId="45F1C810">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 (balance, acct_type, creat_date, </w:t>
      </w:r>
      <w:r w:rsidRPr="2C387F38" w:rsidR="0D3038B5">
        <w:rPr>
          <w:rFonts w:ascii="Consolas" w:hAnsi="Consolas" w:eastAsia="Consolas" w:cs="Consolas"/>
          <w:b w:val="0"/>
          <w:bCs w:val="0"/>
          <w:noProof w:val="0"/>
          <w:color w:val="0000FF"/>
          <w:sz w:val="21"/>
          <w:szCs w:val="21"/>
          <w:lang w:val="en-US"/>
        </w:rPr>
        <w:t>status</w:t>
      </w:r>
      <w:r w:rsidRPr="2C387F38" w:rsidR="0D3038B5">
        <w:rPr>
          <w:rFonts w:ascii="Consolas" w:hAnsi="Consolas" w:eastAsia="Consolas" w:cs="Consolas"/>
          <w:b w:val="0"/>
          <w:bCs w:val="0"/>
          <w:noProof w:val="0"/>
          <w:color w:val="000000" w:themeColor="text1" w:themeTint="FF" w:themeShade="FF"/>
          <w:sz w:val="21"/>
          <w:szCs w:val="21"/>
          <w:lang w:val="en-US"/>
        </w:rPr>
        <w:t xml:space="preserve">, fk_customer_cust_id)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875</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40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'Checking'</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'2022-10-05'</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'Active'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4</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24366420" w14:textId="22F75762">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 (balance, acct_type, creat_date, </w:t>
      </w:r>
      <w:r w:rsidRPr="2C387F38" w:rsidR="0D3038B5">
        <w:rPr>
          <w:rFonts w:ascii="Consolas" w:hAnsi="Consolas" w:eastAsia="Consolas" w:cs="Consolas"/>
          <w:b w:val="0"/>
          <w:bCs w:val="0"/>
          <w:noProof w:val="0"/>
          <w:color w:val="0000FF"/>
          <w:sz w:val="21"/>
          <w:szCs w:val="21"/>
          <w:lang w:val="en-US"/>
        </w:rPr>
        <w:t>status</w:t>
      </w:r>
      <w:r w:rsidRPr="2C387F38" w:rsidR="0D3038B5">
        <w:rPr>
          <w:rFonts w:ascii="Consolas" w:hAnsi="Consolas" w:eastAsia="Consolas" w:cs="Consolas"/>
          <w:b w:val="0"/>
          <w:bCs w:val="0"/>
          <w:noProof w:val="0"/>
          <w:color w:val="000000" w:themeColor="text1" w:themeTint="FF" w:themeShade="FF"/>
          <w:sz w:val="21"/>
          <w:szCs w:val="21"/>
          <w:lang w:val="en-US"/>
        </w:rPr>
        <w:t xml:space="preserve">, fk_customer_cust_id)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2400</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00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'Loan'</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'2020-12-01'</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'Active'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6</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049990F9" w14:textId="62FB45AB">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 (balance, acct_type, creat_date, </w:t>
      </w:r>
      <w:r w:rsidRPr="2C387F38" w:rsidR="0D3038B5">
        <w:rPr>
          <w:rFonts w:ascii="Consolas" w:hAnsi="Consolas" w:eastAsia="Consolas" w:cs="Consolas"/>
          <w:b w:val="0"/>
          <w:bCs w:val="0"/>
          <w:noProof w:val="0"/>
          <w:color w:val="0000FF"/>
          <w:sz w:val="21"/>
          <w:szCs w:val="21"/>
          <w:lang w:val="en-US"/>
        </w:rPr>
        <w:t>status</w:t>
      </w:r>
      <w:r w:rsidRPr="2C387F38" w:rsidR="0D3038B5">
        <w:rPr>
          <w:rFonts w:ascii="Consolas" w:hAnsi="Consolas" w:eastAsia="Consolas" w:cs="Consolas"/>
          <w:b w:val="0"/>
          <w:bCs w:val="0"/>
          <w:noProof w:val="0"/>
          <w:color w:val="000000" w:themeColor="text1" w:themeTint="FF" w:themeShade="FF"/>
          <w:sz w:val="21"/>
          <w:szCs w:val="21"/>
          <w:lang w:val="en-US"/>
        </w:rPr>
        <w:t xml:space="preserve">, fk_customer_cust_id)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130</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20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'Savings'</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'2023-07-01'</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'Active'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8</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56F5B574" w14:textId="169CC13F">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 (balance, acct_type, creat_date, </w:t>
      </w:r>
      <w:r w:rsidRPr="2C387F38" w:rsidR="0D3038B5">
        <w:rPr>
          <w:rFonts w:ascii="Consolas" w:hAnsi="Consolas" w:eastAsia="Consolas" w:cs="Consolas"/>
          <w:b w:val="0"/>
          <w:bCs w:val="0"/>
          <w:noProof w:val="0"/>
          <w:color w:val="0000FF"/>
          <w:sz w:val="21"/>
          <w:szCs w:val="21"/>
          <w:lang w:val="en-US"/>
        </w:rPr>
        <w:t>status</w:t>
      </w:r>
      <w:r w:rsidRPr="2C387F38" w:rsidR="0D3038B5">
        <w:rPr>
          <w:rFonts w:ascii="Consolas" w:hAnsi="Consolas" w:eastAsia="Consolas" w:cs="Consolas"/>
          <w:b w:val="0"/>
          <w:bCs w:val="0"/>
          <w:noProof w:val="0"/>
          <w:color w:val="000000" w:themeColor="text1" w:themeTint="FF" w:themeShade="FF"/>
          <w:sz w:val="21"/>
          <w:szCs w:val="21"/>
          <w:lang w:val="en-US"/>
        </w:rPr>
        <w:t xml:space="preserve">, fk_customer_cust_id)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395</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90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'Checking'</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'2021-08-30'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'Closed'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9</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150C5961" w14:textId="7B7CB1D8">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 (balance, acct_type, creat_date, </w:t>
      </w:r>
      <w:r w:rsidRPr="2C387F38" w:rsidR="0D3038B5">
        <w:rPr>
          <w:rFonts w:ascii="Consolas" w:hAnsi="Consolas" w:eastAsia="Consolas" w:cs="Consolas"/>
          <w:b w:val="0"/>
          <w:bCs w:val="0"/>
          <w:noProof w:val="0"/>
          <w:color w:val="0000FF"/>
          <w:sz w:val="21"/>
          <w:szCs w:val="21"/>
          <w:lang w:val="en-US"/>
        </w:rPr>
        <w:t>status</w:t>
      </w:r>
      <w:r w:rsidRPr="2C387F38" w:rsidR="0D3038B5">
        <w:rPr>
          <w:rFonts w:ascii="Consolas" w:hAnsi="Consolas" w:eastAsia="Consolas" w:cs="Consolas"/>
          <w:b w:val="0"/>
          <w:bCs w:val="0"/>
          <w:noProof w:val="0"/>
          <w:color w:val="000000" w:themeColor="text1" w:themeTint="FF" w:themeShade="FF"/>
          <w:sz w:val="21"/>
          <w:szCs w:val="21"/>
          <w:lang w:val="en-US"/>
        </w:rPr>
        <w:t xml:space="preserve">, fk_customer_cust_id)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7600</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00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'Loan'</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'2023-05-23'</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'Active'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10</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34E25860" w14:textId="0E91AACD">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 (balance, acct_type, creat_date, </w:t>
      </w:r>
      <w:r w:rsidRPr="2C387F38" w:rsidR="0D3038B5">
        <w:rPr>
          <w:rFonts w:ascii="Consolas" w:hAnsi="Consolas" w:eastAsia="Consolas" w:cs="Consolas"/>
          <w:b w:val="0"/>
          <w:bCs w:val="0"/>
          <w:noProof w:val="0"/>
          <w:color w:val="0000FF"/>
          <w:sz w:val="21"/>
          <w:szCs w:val="21"/>
          <w:lang w:val="en-US"/>
        </w:rPr>
        <w:t>status</w:t>
      </w:r>
      <w:r w:rsidRPr="2C387F38" w:rsidR="0D3038B5">
        <w:rPr>
          <w:rFonts w:ascii="Consolas" w:hAnsi="Consolas" w:eastAsia="Consolas" w:cs="Consolas"/>
          <w:b w:val="0"/>
          <w:bCs w:val="0"/>
          <w:noProof w:val="0"/>
          <w:color w:val="000000" w:themeColor="text1" w:themeTint="FF" w:themeShade="FF"/>
          <w:sz w:val="21"/>
          <w:szCs w:val="21"/>
          <w:lang w:val="en-US"/>
        </w:rPr>
        <w:t xml:space="preserve">, fk_customer_cust_id)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999</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99</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'Savings'</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'2022-11-18'</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'Active'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2</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3D952930" w14:textId="768411B3">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 (balance, acct_type, creat_date, </w:t>
      </w:r>
      <w:r w:rsidRPr="2C387F38" w:rsidR="0D3038B5">
        <w:rPr>
          <w:rFonts w:ascii="Consolas" w:hAnsi="Consolas" w:eastAsia="Consolas" w:cs="Consolas"/>
          <w:b w:val="0"/>
          <w:bCs w:val="0"/>
          <w:noProof w:val="0"/>
          <w:color w:val="0000FF"/>
          <w:sz w:val="21"/>
          <w:szCs w:val="21"/>
          <w:lang w:val="en-US"/>
        </w:rPr>
        <w:t>status</w:t>
      </w:r>
      <w:r w:rsidRPr="2C387F38" w:rsidR="0D3038B5">
        <w:rPr>
          <w:rFonts w:ascii="Consolas" w:hAnsi="Consolas" w:eastAsia="Consolas" w:cs="Consolas"/>
          <w:b w:val="0"/>
          <w:bCs w:val="0"/>
          <w:noProof w:val="0"/>
          <w:color w:val="000000" w:themeColor="text1" w:themeTint="FF" w:themeShade="FF"/>
          <w:sz w:val="21"/>
          <w:szCs w:val="21"/>
          <w:lang w:val="en-US"/>
        </w:rPr>
        <w:t xml:space="preserve">, fk_customer_cust_id)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543</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21</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'Checking'</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'2023-02-14'</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'Frozen'</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3</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717E80A2" w14:textId="0C174C7A">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 (balance, acct_type, creat_date, </w:t>
      </w:r>
      <w:r w:rsidRPr="2C387F38" w:rsidR="0D3038B5">
        <w:rPr>
          <w:rFonts w:ascii="Consolas" w:hAnsi="Consolas" w:eastAsia="Consolas" w:cs="Consolas"/>
          <w:b w:val="0"/>
          <w:bCs w:val="0"/>
          <w:noProof w:val="0"/>
          <w:color w:val="0000FF"/>
          <w:sz w:val="21"/>
          <w:szCs w:val="21"/>
          <w:lang w:val="en-US"/>
        </w:rPr>
        <w:t>status</w:t>
      </w:r>
      <w:r w:rsidRPr="2C387F38" w:rsidR="0D3038B5">
        <w:rPr>
          <w:rFonts w:ascii="Consolas" w:hAnsi="Consolas" w:eastAsia="Consolas" w:cs="Consolas"/>
          <w:b w:val="0"/>
          <w:bCs w:val="0"/>
          <w:noProof w:val="0"/>
          <w:color w:val="000000" w:themeColor="text1" w:themeTint="FF" w:themeShade="FF"/>
          <w:sz w:val="21"/>
          <w:szCs w:val="21"/>
          <w:lang w:val="en-US"/>
        </w:rPr>
        <w:t xml:space="preserve">, fk_customer_cust_id)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8200</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00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'Loan'</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'2021-01-01'</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'Delinquent'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5</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5B7CBDA2" w14:textId="530A8727">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 (balance, acct_type, creat_date, </w:t>
      </w:r>
      <w:r w:rsidRPr="2C387F38" w:rsidR="0D3038B5">
        <w:rPr>
          <w:rFonts w:ascii="Consolas" w:hAnsi="Consolas" w:eastAsia="Consolas" w:cs="Consolas"/>
          <w:b w:val="0"/>
          <w:bCs w:val="0"/>
          <w:noProof w:val="0"/>
          <w:color w:val="0000FF"/>
          <w:sz w:val="21"/>
          <w:szCs w:val="21"/>
          <w:lang w:val="en-US"/>
        </w:rPr>
        <w:t>status</w:t>
      </w:r>
      <w:r w:rsidRPr="2C387F38" w:rsidR="0D3038B5">
        <w:rPr>
          <w:rFonts w:ascii="Consolas" w:hAnsi="Consolas" w:eastAsia="Consolas" w:cs="Consolas"/>
          <w:b w:val="0"/>
          <w:bCs w:val="0"/>
          <w:noProof w:val="0"/>
          <w:color w:val="000000" w:themeColor="text1" w:themeTint="FF" w:themeShade="FF"/>
          <w:sz w:val="21"/>
          <w:szCs w:val="21"/>
          <w:lang w:val="en-US"/>
        </w:rPr>
        <w:t xml:space="preserve">, fk_customer_cust_id)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510</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00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'Savings'</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'2023-08-08'</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'Active'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w:t>
      </w:r>
      <w:r w:rsidRPr="2C387F38" w:rsidR="0D3038B5">
        <w:rPr>
          <w:rFonts w:ascii="Consolas" w:hAnsi="Consolas" w:eastAsia="Consolas" w:cs="Consolas"/>
          <w:b w:val="0"/>
          <w:bCs w:val="0"/>
          <w:noProof w:val="0"/>
          <w:color w:val="000000" w:themeColor="text1" w:themeTint="FF" w:themeShade="FF"/>
          <w:sz w:val="21"/>
          <w:szCs w:val="21"/>
          <w:lang w:val="en-US"/>
        </w:rPr>
        <w:t>);</w:t>
      </w:r>
    </w:p>
    <w:p w:rsidR="2C387F38" w:rsidP="2C387F38" w:rsidRDefault="2C387F38" w14:paraId="1D5ABA60" w14:textId="1A9615AA">
      <w:pPr>
        <w:shd w:val="clear" w:color="auto" w:fill="FFFFFF" w:themeFill="background1"/>
        <w:spacing w:before="0" w:beforeAutospacing="off" w:after="0" w:afterAutospacing="off" w:line="285" w:lineRule="auto"/>
      </w:pPr>
    </w:p>
    <w:p w:rsidR="0D3038B5" w:rsidP="2C387F38" w:rsidRDefault="0D3038B5" w14:paraId="3F9AFC40" w14:textId="7E041BDB">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xml:space="preserve">-- DML- SQL INSERT statement that </w:t>
      </w:r>
      <w:r w:rsidRPr="2C387F38" w:rsidR="0D3038B5">
        <w:rPr>
          <w:rFonts w:ascii="Consolas" w:hAnsi="Consolas" w:eastAsia="Consolas" w:cs="Consolas"/>
          <w:b w:val="0"/>
          <w:bCs w:val="0"/>
          <w:noProof w:val="0"/>
          <w:color w:val="008000"/>
          <w:sz w:val="21"/>
          <w:szCs w:val="21"/>
          <w:lang w:val="en-US"/>
        </w:rPr>
        <w:t>populate</w:t>
      </w:r>
      <w:r w:rsidRPr="2C387F38" w:rsidR="0D3038B5">
        <w:rPr>
          <w:rFonts w:ascii="Consolas" w:hAnsi="Consolas" w:eastAsia="Consolas" w:cs="Consolas"/>
          <w:b w:val="0"/>
          <w:bCs w:val="0"/>
          <w:noProof w:val="0"/>
          <w:color w:val="008000"/>
          <w:sz w:val="21"/>
          <w:szCs w:val="21"/>
          <w:lang w:val="en-US"/>
        </w:rPr>
        <w:t xml:space="preserve"> TRANSACTION table </w:t>
      </w:r>
      <w:r w:rsidRPr="2C387F38" w:rsidR="0D3038B5">
        <w:rPr>
          <w:rFonts w:ascii="Consolas" w:hAnsi="Consolas" w:eastAsia="Consolas" w:cs="Consolas"/>
          <w:b w:val="0"/>
          <w:bCs w:val="0"/>
          <w:noProof w:val="0"/>
          <w:color w:val="008000"/>
          <w:sz w:val="21"/>
          <w:szCs w:val="21"/>
          <w:lang w:val="en-US"/>
        </w:rPr>
        <w:t>with</w:t>
      </w:r>
      <w:r w:rsidRPr="2C387F38" w:rsidR="0D3038B5">
        <w:rPr>
          <w:rFonts w:ascii="Consolas" w:hAnsi="Consolas" w:eastAsia="Consolas" w:cs="Consolas"/>
          <w:b w:val="0"/>
          <w:bCs w:val="0"/>
          <w:noProof w:val="0"/>
          <w:color w:val="008000"/>
          <w:sz w:val="21"/>
          <w:szCs w:val="21"/>
          <w:lang w:val="en-US"/>
        </w:rPr>
        <w:t xml:space="preserve"> sample data. TRANSACTION data consists of 15 rows.</w:t>
      </w:r>
    </w:p>
    <w:p w:rsidR="0D3038B5" w:rsidP="2C387F38" w:rsidRDefault="0D3038B5" w14:paraId="13A29439" w14:textId="1DFEBF42">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TRANSACTION</w:t>
      </w:r>
      <w:r w:rsidRPr="2C387F38" w:rsidR="0D3038B5">
        <w:rPr>
          <w:rFonts w:ascii="Consolas" w:hAnsi="Consolas" w:eastAsia="Consolas" w:cs="Consolas"/>
          <w:b w:val="0"/>
          <w:bCs w:val="0"/>
          <w:noProof w:val="0"/>
          <w:color w:val="000000" w:themeColor="text1" w:themeTint="FF" w:themeShade="FF"/>
          <w:sz w:val="21"/>
          <w:szCs w:val="21"/>
          <w:lang w:val="en-US"/>
        </w:rPr>
        <w:t xml:space="preserve"> (amount, transc_type, </w:t>
      </w:r>
      <w:r w:rsidRPr="2C387F38" w:rsidR="0D3038B5">
        <w:rPr>
          <w:rFonts w:ascii="Consolas" w:hAnsi="Consolas" w:eastAsia="Consolas" w:cs="Consolas"/>
          <w:b w:val="0"/>
          <w:bCs w:val="0"/>
          <w:noProof w:val="0"/>
          <w:color w:val="0000FF"/>
          <w:sz w:val="21"/>
          <w:szCs w:val="21"/>
          <w:lang w:val="en-US"/>
        </w:rPr>
        <w:t>description</w:t>
      </w:r>
      <w:r w:rsidRPr="2C387F38" w:rsidR="0D3038B5">
        <w:rPr>
          <w:rFonts w:ascii="Consolas" w:hAnsi="Consolas" w:eastAsia="Consolas" w:cs="Consolas"/>
          <w:b w:val="0"/>
          <w:bCs w:val="0"/>
          <w:noProof w:val="0"/>
          <w:color w:val="000000" w:themeColor="text1" w:themeTint="FF" w:themeShade="FF"/>
          <w:sz w:val="21"/>
          <w:szCs w:val="21"/>
          <w:lang w:val="en-US"/>
        </w:rPr>
        <w:t xml:space="preserve">, fk_account_account_id)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200</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00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'Deposit'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'Initial deposit'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401</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24F3A638" w14:textId="38FBEB25">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TRANSACTION</w:t>
      </w:r>
      <w:r w:rsidRPr="2C387F38" w:rsidR="0D3038B5">
        <w:rPr>
          <w:rFonts w:ascii="Consolas" w:hAnsi="Consolas" w:eastAsia="Consolas" w:cs="Consolas"/>
          <w:b w:val="0"/>
          <w:bCs w:val="0"/>
          <w:noProof w:val="0"/>
          <w:color w:val="000000" w:themeColor="text1" w:themeTint="FF" w:themeShade="FF"/>
          <w:sz w:val="21"/>
          <w:szCs w:val="21"/>
          <w:lang w:val="en-US"/>
        </w:rPr>
        <w:t xml:space="preserve"> (amount, transc_type, </w:t>
      </w:r>
      <w:r w:rsidRPr="2C387F38" w:rsidR="0D3038B5">
        <w:rPr>
          <w:rFonts w:ascii="Consolas" w:hAnsi="Consolas" w:eastAsia="Consolas" w:cs="Consolas"/>
          <w:b w:val="0"/>
          <w:bCs w:val="0"/>
          <w:noProof w:val="0"/>
          <w:color w:val="0000FF"/>
          <w:sz w:val="21"/>
          <w:szCs w:val="21"/>
          <w:lang w:val="en-US"/>
        </w:rPr>
        <w:t>description</w:t>
      </w:r>
      <w:r w:rsidRPr="2C387F38" w:rsidR="0D3038B5">
        <w:rPr>
          <w:rFonts w:ascii="Consolas" w:hAnsi="Consolas" w:eastAsia="Consolas" w:cs="Consolas"/>
          <w:b w:val="0"/>
          <w:bCs w:val="0"/>
          <w:noProof w:val="0"/>
          <w:color w:val="000000" w:themeColor="text1" w:themeTint="FF" w:themeShade="FF"/>
          <w:sz w:val="21"/>
          <w:szCs w:val="21"/>
          <w:lang w:val="en-US"/>
        </w:rPr>
        <w:t xml:space="preserve">, fk_account_account_id)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100</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00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'Withdrawal'</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'ATM withdrawal'</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402</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1978B115" w14:textId="673598D6">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TRANSACTION</w:t>
      </w:r>
      <w:r w:rsidRPr="2C387F38" w:rsidR="0D3038B5">
        <w:rPr>
          <w:rFonts w:ascii="Consolas" w:hAnsi="Consolas" w:eastAsia="Consolas" w:cs="Consolas"/>
          <w:b w:val="0"/>
          <w:bCs w:val="0"/>
          <w:noProof w:val="0"/>
          <w:color w:val="000000" w:themeColor="text1" w:themeTint="FF" w:themeShade="FF"/>
          <w:sz w:val="21"/>
          <w:szCs w:val="21"/>
          <w:lang w:val="en-US"/>
        </w:rPr>
        <w:t xml:space="preserve"> (amount, transc_type, </w:t>
      </w:r>
      <w:r w:rsidRPr="2C387F38" w:rsidR="0D3038B5">
        <w:rPr>
          <w:rFonts w:ascii="Consolas" w:hAnsi="Consolas" w:eastAsia="Consolas" w:cs="Consolas"/>
          <w:b w:val="0"/>
          <w:bCs w:val="0"/>
          <w:noProof w:val="0"/>
          <w:color w:val="0000FF"/>
          <w:sz w:val="21"/>
          <w:szCs w:val="21"/>
          <w:lang w:val="en-US"/>
        </w:rPr>
        <w:t>description</w:t>
      </w:r>
      <w:r w:rsidRPr="2C387F38" w:rsidR="0D3038B5">
        <w:rPr>
          <w:rFonts w:ascii="Consolas" w:hAnsi="Consolas" w:eastAsia="Consolas" w:cs="Consolas"/>
          <w:b w:val="0"/>
          <w:bCs w:val="0"/>
          <w:noProof w:val="0"/>
          <w:color w:val="000000" w:themeColor="text1" w:themeTint="FF" w:themeShade="FF"/>
          <w:sz w:val="21"/>
          <w:szCs w:val="21"/>
          <w:lang w:val="en-US"/>
        </w:rPr>
        <w:t xml:space="preserve">, fk_account_account_id)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300</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00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'Transfer'</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'Transfer to savings'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403</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37E68254" w14:textId="481E8420">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TRANSACTION</w:t>
      </w:r>
      <w:r w:rsidRPr="2C387F38" w:rsidR="0D3038B5">
        <w:rPr>
          <w:rFonts w:ascii="Consolas" w:hAnsi="Consolas" w:eastAsia="Consolas" w:cs="Consolas"/>
          <w:b w:val="0"/>
          <w:bCs w:val="0"/>
          <w:noProof w:val="0"/>
          <w:color w:val="000000" w:themeColor="text1" w:themeTint="FF" w:themeShade="FF"/>
          <w:sz w:val="21"/>
          <w:szCs w:val="21"/>
          <w:lang w:val="en-US"/>
        </w:rPr>
        <w:t xml:space="preserve"> (amount, transc_type, </w:t>
      </w:r>
      <w:r w:rsidRPr="2C387F38" w:rsidR="0D3038B5">
        <w:rPr>
          <w:rFonts w:ascii="Consolas" w:hAnsi="Consolas" w:eastAsia="Consolas" w:cs="Consolas"/>
          <w:b w:val="0"/>
          <w:bCs w:val="0"/>
          <w:noProof w:val="0"/>
          <w:color w:val="0000FF"/>
          <w:sz w:val="21"/>
          <w:szCs w:val="21"/>
          <w:lang w:val="en-US"/>
        </w:rPr>
        <w:t>description</w:t>
      </w:r>
      <w:r w:rsidRPr="2C387F38" w:rsidR="0D3038B5">
        <w:rPr>
          <w:rFonts w:ascii="Consolas" w:hAnsi="Consolas" w:eastAsia="Consolas" w:cs="Consolas"/>
          <w:b w:val="0"/>
          <w:bCs w:val="0"/>
          <w:noProof w:val="0"/>
          <w:color w:val="000000" w:themeColor="text1" w:themeTint="FF" w:themeShade="FF"/>
          <w:sz w:val="21"/>
          <w:szCs w:val="21"/>
          <w:lang w:val="en-US"/>
        </w:rPr>
        <w:t xml:space="preserve">, fk_account_account_id)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50</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00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'Withdrawal'</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'POS Purchase'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404</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401ADE7F" w14:textId="507DA373">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TRANSACTION</w:t>
      </w:r>
      <w:r w:rsidRPr="2C387F38" w:rsidR="0D3038B5">
        <w:rPr>
          <w:rFonts w:ascii="Consolas" w:hAnsi="Consolas" w:eastAsia="Consolas" w:cs="Consolas"/>
          <w:b w:val="0"/>
          <w:bCs w:val="0"/>
          <w:noProof w:val="0"/>
          <w:color w:val="000000" w:themeColor="text1" w:themeTint="FF" w:themeShade="FF"/>
          <w:sz w:val="21"/>
          <w:szCs w:val="21"/>
          <w:lang w:val="en-US"/>
        </w:rPr>
        <w:t xml:space="preserve"> (amount, transc_type, </w:t>
      </w:r>
      <w:r w:rsidRPr="2C387F38" w:rsidR="0D3038B5">
        <w:rPr>
          <w:rFonts w:ascii="Consolas" w:hAnsi="Consolas" w:eastAsia="Consolas" w:cs="Consolas"/>
          <w:b w:val="0"/>
          <w:bCs w:val="0"/>
          <w:noProof w:val="0"/>
          <w:color w:val="0000FF"/>
          <w:sz w:val="21"/>
          <w:szCs w:val="21"/>
          <w:lang w:val="en-US"/>
        </w:rPr>
        <w:t>description</w:t>
      </w:r>
      <w:r w:rsidRPr="2C387F38" w:rsidR="0D3038B5">
        <w:rPr>
          <w:rFonts w:ascii="Consolas" w:hAnsi="Consolas" w:eastAsia="Consolas" w:cs="Consolas"/>
          <w:b w:val="0"/>
          <w:bCs w:val="0"/>
          <w:noProof w:val="0"/>
          <w:color w:val="000000" w:themeColor="text1" w:themeTint="FF" w:themeShade="FF"/>
          <w:sz w:val="21"/>
          <w:szCs w:val="21"/>
          <w:lang w:val="en-US"/>
        </w:rPr>
        <w:t xml:space="preserve">, fk_account_account_id)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1000</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00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'Deposit'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'Salary'</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405</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16D3EE98" w14:textId="32FD11E1">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TRANSACTION</w:t>
      </w:r>
      <w:r w:rsidRPr="2C387F38" w:rsidR="0D3038B5">
        <w:rPr>
          <w:rFonts w:ascii="Consolas" w:hAnsi="Consolas" w:eastAsia="Consolas" w:cs="Consolas"/>
          <w:b w:val="0"/>
          <w:bCs w:val="0"/>
          <w:noProof w:val="0"/>
          <w:color w:val="000000" w:themeColor="text1" w:themeTint="FF" w:themeShade="FF"/>
          <w:sz w:val="21"/>
          <w:szCs w:val="21"/>
          <w:lang w:val="en-US"/>
        </w:rPr>
        <w:t xml:space="preserve"> (amount, transc_type, </w:t>
      </w:r>
      <w:r w:rsidRPr="2C387F38" w:rsidR="0D3038B5">
        <w:rPr>
          <w:rFonts w:ascii="Consolas" w:hAnsi="Consolas" w:eastAsia="Consolas" w:cs="Consolas"/>
          <w:b w:val="0"/>
          <w:bCs w:val="0"/>
          <w:noProof w:val="0"/>
          <w:color w:val="0000FF"/>
          <w:sz w:val="21"/>
          <w:szCs w:val="21"/>
          <w:lang w:val="en-US"/>
        </w:rPr>
        <w:t>description</w:t>
      </w:r>
      <w:r w:rsidRPr="2C387F38" w:rsidR="0D3038B5">
        <w:rPr>
          <w:rFonts w:ascii="Consolas" w:hAnsi="Consolas" w:eastAsia="Consolas" w:cs="Consolas"/>
          <w:b w:val="0"/>
          <w:bCs w:val="0"/>
          <w:noProof w:val="0"/>
          <w:color w:val="000000" w:themeColor="text1" w:themeTint="FF" w:themeShade="FF"/>
          <w:sz w:val="21"/>
          <w:szCs w:val="21"/>
          <w:lang w:val="en-US"/>
        </w:rPr>
        <w:t xml:space="preserve">, fk_account_account_id)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25</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00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'Withdrawal'</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'ATM fee'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403</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7AED4352" w14:textId="3BB4F6BE">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TRANSACTION</w:t>
      </w:r>
      <w:r w:rsidRPr="2C387F38" w:rsidR="0D3038B5">
        <w:rPr>
          <w:rFonts w:ascii="Consolas" w:hAnsi="Consolas" w:eastAsia="Consolas" w:cs="Consolas"/>
          <w:b w:val="0"/>
          <w:bCs w:val="0"/>
          <w:noProof w:val="0"/>
          <w:color w:val="000000" w:themeColor="text1" w:themeTint="FF" w:themeShade="FF"/>
          <w:sz w:val="21"/>
          <w:szCs w:val="21"/>
          <w:lang w:val="en-US"/>
        </w:rPr>
        <w:t xml:space="preserve"> (amount, transc_type, </w:t>
      </w:r>
      <w:r w:rsidRPr="2C387F38" w:rsidR="0D3038B5">
        <w:rPr>
          <w:rFonts w:ascii="Consolas" w:hAnsi="Consolas" w:eastAsia="Consolas" w:cs="Consolas"/>
          <w:b w:val="0"/>
          <w:bCs w:val="0"/>
          <w:noProof w:val="0"/>
          <w:color w:val="0000FF"/>
          <w:sz w:val="21"/>
          <w:szCs w:val="21"/>
          <w:lang w:val="en-US"/>
        </w:rPr>
        <w:t>description</w:t>
      </w:r>
      <w:r w:rsidRPr="2C387F38" w:rsidR="0D3038B5">
        <w:rPr>
          <w:rFonts w:ascii="Consolas" w:hAnsi="Consolas" w:eastAsia="Consolas" w:cs="Consolas"/>
          <w:b w:val="0"/>
          <w:bCs w:val="0"/>
          <w:noProof w:val="0"/>
          <w:color w:val="000000" w:themeColor="text1" w:themeTint="FF" w:themeShade="FF"/>
          <w:sz w:val="21"/>
          <w:szCs w:val="21"/>
          <w:lang w:val="en-US"/>
        </w:rPr>
        <w:t xml:space="preserve">, fk_account_account_id)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500</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00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'Deposit'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'Freelance payment'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407</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113259BD" w14:textId="75AF150B">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TRANSACTION</w:t>
      </w:r>
      <w:r w:rsidRPr="2C387F38" w:rsidR="0D3038B5">
        <w:rPr>
          <w:rFonts w:ascii="Consolas" w:hAnsi="Consolas" w:eastAsia="Consolas" w:cs="Consolas"/>
          <w:b w:val="0"/>
          <w:bCs w:val="0"/>
          <w:noProof w:val="0"/>
          <w:color w:val="000000" w:themeColor="text1" w:themeTint="FF" w:themeShade="FF"/>
          <w:sz w:val="21"/>
          <w:szCs w:val="21"/>
          <w:lang w:val="en-US"/>
        </w:rPr>
        <w:t xml:space="preserve"> (amount, transc_type, </w:t>
      </w:r>
      <w:r w:rsidRPr="2C387F38" w:rsidR="0D3038B5">
        <w:rPr>
          <w:rFonts w:ascii="Consolas" w:hAnsi="Consolas" w:eastAsia="Consolas" w:cs="Consolas"/>
          <w:b w:val="0"/>
          <w:bCs w:val="0"/>
          <w:noProof w:val="0"/>
          <w:color w:val="0000FF"/>
          <w:sz w:val="21"/>
          <w:szCs w:val="21"/>
          <w:lang w:val="en-US"/>
        </w:rPr>
        <w:t>description</w:t>
      </w:r>
      <w:r w:rsidRPr="2C387F38" w:rsidR="0D3038B5">
        <w:rPr>
          <w:rFonts w:ascii="Consolas" w:hAnsi="Consolas" w:eastAsia="Consolas" w:cs="Consolas"/>
          <w:b w:val="0"/>
          <w:bCs w:val="0"/>
          <w:noProof w:val="0"/>
          <w:color w:val="000000" w:themeColor="text1" w:themeTint="FF" w:themeShade="FF"/>
          <w:sz w:val="21"/>
          <w:szCs w:val="21"/>
          <w:lang w:val="en-US"/>
        </w:rPr>
        <w:t xml:space="preserve">, fk_account_account_id)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75</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00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'Transfer'</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'Transfer to friend'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408</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21A40AB9" w14:textId="29926D2C">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TRANSACTION</w:t>
      </w:r>
      <w:r w:rsidRPr="2C387F38" w:rsidR="0D3038B5">
        <w:rPr>
          <w:rFonts w:ascii="Consolas" w:hAnsi="Consolas" w:eastAsia="Consolas" w:cs="Consolas"/>
          <w:b w:val="0"/>
          <w:bCs w:val="0"/>
          <w:noProof w:val="0"/>
          <w:color w:val="000000" w:themeColor="text1" w:themeTint="FF" w:themeShade="FF"/>
          <w:sz w:val="21"/>
          <w:szCs w:val="21"/>
          <w:lang w:val="en-US"/>
        </w:rPr>
        <w:t xml:space="preserve"> (amount, transc_type, </w:t>
      </w:r>
      <w:r w:rsidRPr="2C387F38" w:rsidR="0D3038B5">
        <w:rPr>
          <w:rFonts w:ascii="Consolas" w:hAnsi="Consolas" w:eastAsia="Consolas" w:cs="Consolas"/>
          <w:b w:val="0"/>
          <w:bCs w:val="0"/>
          <w:noProof w:val="0"/>
          <w:color w:val="0000FF"/>
          <w:sz w:val="21"/>
          <w:szCs w:val="21"/>
          <w:lang w:val="en-US"/>
        </w:rPr>
        <w:t>description</w:t>
      </w:r>
      <w:r w:rsidRPr="2C387F38" w:rsidR="0D3038B5">
        <w:rPr>
          <w:rFonts w:ascii="Consolas" w:hAnsi="Consolas" w:eastAsia="Consolas" w:cs="Consolas"/>
          <w:b w:val="0"/>
          <w:bCs w:val="0"/>
          <w:noProof w:val="0"/>
          <w:color w:val="000000" w:themeColor="text1" w:themeTint="FF" w:themeShade="FF"/>
          <w:sz w:val="21"/>
          <w:szCs w:val="21"/>
          <w:lang w:val="en-US"/>
        </w:rPr>
        <w:t xml:space="preserve">, fk_account_account_id)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120</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00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'Deposit'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'Cash deposit'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403</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73115824" w14:textId="074E9420">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TRANSACTION</w:t>
      </w:r>
      <w:r w:rsidRPr="2C387F38" w:rsidR="0D3038B5">
        <w:rPr>
          <w:rFonts w:ascii="Consolas" w:hAnsi="Consolas" w:eastAsia="Consolas" w:cs="Consolas"/>
          <w:b w:val="0"/>
          <w:bCs w:val="0"/>
          <w:noProof w:val="0"/>
          <w:color w:val="000000" w:themeColor="text1" w:themeTint="FF" w:themeShade="FF"/>
          <w:sz w:val="21"/>
          <w:szCs w:val="21"/>
          <w:lang w:val="en-US"/>
        </w:rPr>
        <w:t xml:space="preserve"> (amount, transc_type, </w:t>
      </w:r>
      <w:r w:rsidRPr="2C387F38" w:rsidR="0D3038B5">
        <w:rPr>
          <w:rFonts w:ascii="Consolas" w:hAnsi="Consolas" w:eastAsia="Consolas" w:cs="Consolas"/>
          <w:b w:val="0"/>
          <w:bCs w:val="0"/>
          <w:noProof w:val="0"/>
          <w:color w:val="0000FF"/>
          <w:sz w:val="21"/>
          <w:szCs w:val="21"/>
          <w:lang w:val="en-US"/>
        </w:rPr>
        <w:t>description</w:t>
      </w:r>
      <w:r w:rsidRPr="2C387F38" w:rsidR="0D3038B5">
        <w:rPr>
          <w:rFonts w:ascii="Consolas" w:hAnsi="Consolas" w:eastAsia="Consolas" w:cs="Consolas"/>
          <w:b w:val="0"/>
          <w:bCs w:val="0"/>
          <w:noProof w:val="0"/>
          <w:color w:val="000000" w:themeColor="text1" w:themeTint="FF" w:themeShade="FF"/>
          <w:sz w:val="21"/>
          <w:szCs w:val="21"/>
          <w:lang w:val="en-US"/>
        </w:rPr>
        <w:t xml:space="preserve">, fk_account_account_id)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200</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00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'Withdrawal'</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'Bill payment'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410</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24D05098" w14:textId="71D2D516">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TRANSACTION</w:t>
      </w:r>
      <w:r w:rsidRPr="2C387F38" w:rsidR="0D3038B5">
        <w:rPr>
          <w:rFonts w:ascii="Consolas" w:hAnsi="Consolas" w:eastAsia="Consolas" w:cs="Consolas"/>
          <w:b w:val="0"/>
          <w:bCs w:val="0"/>
          <w:noProof w:val="0"/>
          <w:color w:val="000000" w:themeColor="text1" w:themeTint="FF" w:themeShade="FF"/>
          <w:sz w:val="21"/>
          <w:szCs w:val="21"/>
          <w:lang w:val="en-US"/>
        </w:rPr>
        <w:t xml:space="preserve"> (amount, transc_type, </w:t>
      </w:r>
      <w:r w:rsidRPr="2C387F38" w:rsidR="0D3038B5">
        <w:rPr>
          <w:rFonts w:ascii="Consolas" w:hAnsi="Consolas" w:eastAsia="Consolas" w:cs="Consolas"/>
          <w:b w:val="0"/>
          <w:bCs w:val="0"/>
          <w:noProof w:val="0"/>
          <w:color w:val="0000FF"/>
          <w:sz w:val="21"/>
          <w:szCs w:val="21"/>
          <w:lang w:val="en-US"/>
        </w:rPr>
        <w:t>description</w:t>
      </w:r>
      <w:r w:rsidRPr="2C387F38" w:rsidR="0D3038B5">
        <w:rPr>
          <w:rFonts w:ascii="Consolas" w:hAnsi="Consolas" w:eastAsia="Consolas" w:cs="Consolas"/>
          <w:b w:val="0"/>
          <w:bCs w:val="0"/>
          <w:noProof w:val="0"/>
          <w:color w:val="000000" w:themeColor="text1" w:themeTint="FF" w:themeShade="FF"/>
          <w:sz w:val="21"/>
          <w:szCs w:val="21"/>
          <w:lang w:val="en-US"/>
        </w:rPr>
        <w:t xml:space="preserve">, fk_account_account_id)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500</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00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'Deposit'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'Initial deposit'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415</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1B6D27D1" w14:textId="60868813">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TRANSACTION</w:t>
      </w:r>
      <w:r w:rsidRPr="2C387F38" w:rsidR="0D3038B5">
        <w:rPr>
          <w:rFonts w:ascii="Consolas" w:hAnsi="Consolas" w:eastAsia="Consolas" w:cs="Consolas"/>
          <w:b w:val="0"/>
          <w:bCs w:val="0"/>
          <w:noProof w:val="0"/>
          <w:color w:val="000000" w:themeColor="text1" w:themeTint="FF" w:themeShade="FF"/>
          <w:sz w:val="21"/>
          <w:szCs w:val="21"/>
          <w:lang w:val="en-US"/>
        </w:rPr>
        <w:t xml:space="preserve"> (amount, transc_type, </w:t>
      </w:r>
      <w:r w:rsidRPr="2C387F38" w:rsidR="0D3038B5">
        <w:rPr>
          <w:rFonts w:ascii="Consolas" w:hAnsi="Consolas" w:eastAsia="Consolas" w:cs="Consolas"/>
          <w:b w:val="0"/>
          <w:bCs w:val="0"/>
          <w:noProof w:val="0"/>
          <w:color w:val="0000FF"/>
          <w:sz w:val="21"/>
          <w:szCs w:val="21"/>
          <w:lang w:val="en-US"/>
        </w:rPr>
        <w:t>description</w:t>
      </w:r>
      <w:r w:rsidRPr="2C387F38" w:rsidR="0D3038B5">
        <w:rPr>
          <w:rFonts w:ascii="Consolas" w:hAnsi="Consolas" w:eastAsia="Consolas" w:cs="Consolas"/>
          <w:b w:val="0"/>
          <w:bCs w:val="0"/>
          <w:noProof w:val="0"/>
          <w:color w:val="000000" w:themeColor="text1" w:themeTint="FF" w:themeShade="FF"/>
          <w:sz w:val="21"/>
          <w:szCs w:val="21"/>
          <w:lang w:val="en-US"/>
        </w:rPr>
        <w:t xml:space="preserve">, fk_account_account_id)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150</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00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'Withdrawal'</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'ATM withdrawal'</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423</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68D1581C" w14:textId="4891F078">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TRANSACTION</w:t>
      </w:r>
      <w:r w:rsidRPr="2C387F38" w:rsidR="0D3038B5">
        <w:rPr>
          <w:rFonts w:ascii="Consolas" w:hAnsi="Consolas" w:eastAsia="Consolas" w:cs="Consolas"/>
          <w:b w:val="0"/>
          <w:bCs w:val="0"/>
          <w:noProof w:val="0"/>
          <w:color w:val="000000" w:themeColor="text1" w:themeTint="FF" w:themeShade="FF"/>
          <w:sz w:val="21"/>
          <w:szCs w:val="21"/>
          <w:lang w:val="en-US"/>
        </w:rPr>
        <w:t xml:space="preserve"> (amount, transc_type, </w:t>
      </w:r>
      <w:r w:rsidRPr="2C387F38" w:rsidR="0D3038B5">
        <w:rPr>
          <w:rFonts w:ascii="Consolas" w:hAnsi="Consolas" w:eastAsia="Consolas" w:cs="Consolas"/>
          <w:b w:val="0"/>
          <w:bCs w:val="0"/>
          <w:noProof w:val="0"/>
          <w:color w:val="0000FF"/>
          <w:sz w:val="21"/>
          <w:szCs w:val="21"/>
          <w:lang w:val="en-US"/>
        </w:rPr>
        <w:t>description</w:t>
      </w:r>
      <w:r w:rsidRPr="2C387F38" w:rsidR="0D3038B5">
        <w:rPr>
          <w:rFonts w:ascii="Consolas" w:hAnsi="Consolas" w:eastAsia="Consolas" w:cs="Consolas"/>
          <w:b w:val="0"/>
          <w:bCs w:val="0"/>
          <w:noProof w:val="0"/>
          <w:color w:val="000000" w:themeColor="text1" w:themeTint="FF" w:themeShade="FF"/>
          <w:sz w:val="21"/>
          <w:szCs w:val="21"/>
          <w:lang w:val="en-US"/>
        </w:rPr>
        <w:t xml:space="preserve">, fk_account_account_id)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300</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00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'Transfer'</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'Transfer to savings'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420</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4D06C102" w14:textId="50C88B61">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TRANSACTION</w:t>
      </w:r>
      <w:r w:rsidRPr="2C387F38" w:rsidR="0D3038B5">
        <w:rPr>
          <w:rFonts w:ascii="Consolas" w:hAnsi="Consolas" w:eastAsia="Consolas" w:cs="Consolas"/>
          <w:b w:val="0"/>
          <w:bCs w:val="0"/>
          <w:noProof w:val="0"/>
          <w:color w:val="000000" w:themeColor="text1" w:themeTint="FF" w:themeShade="FF"/>
          <w:sz w:val="21"/>
          <w:szCs w:val="21"/>
          <w:lang w:val="en-US"/>
        </w:rPr>
        <w:t xml:space="preserve"> (amount, transc_type, </w:t>
      </w:r>
      <w:r w:rsidRPr="2C387F38" w:rsidR="0D3038B5">
        <w:rPr>
          <w:rFonts w:ascii="Consolas" w:hAnsi="Consolas" w:eastAsia="Consolas" w:cs="Consolas"/>
          <w:b w:val="0"/>
          <w:bCs w:val="0"/>
          <w:noProof w:val="0"/>
          <w:color w:val="0000FF"/>
          <w:sz w:val="21"/>
          <w:szCs w:val="21"/>
          <w:lang w:val="en-US"/>
        </w:rPr>
        <w:t>description</w:t>
      </w:r>
      <w:r w:rsidRPr="2C387F38" w:rsidR="0D3038B5">
        <w:rPr>
          <w:rFonts w:ascii="Consolas" w:hAnsi="Consolas" w:eastAsia="Consolas" w:cs="Consolas"/>
          <w:b w:val="0"/>
          <w:bCs w:val="0"/>
          <w:noProof w:val="0"/>
          <w:color w:val="000000" w:themeColor="text1" w:themeTint="FF" w:themeShade="FF"/>
          <w:sz w:val="21"/>
          <w:szCs w:val="21"/>
          <w:lang w:val="en-US"/>
        </w:rPr>
        <w:t xml:space="preserve">, fk_account_account_id)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75</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00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'Withdrawal'</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'POS purchase'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423</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73810878" w14:textId="2F78E3A9">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TRANSACTION</w:t>
      </w:r>
      <w:r w:rsidRPr="2C387F38" w:rsidR="0D3038B5">
        <w:rPr>
          <w:rFonts w:ascii="Consolas" w:hAnsi="Consolas" w:eastAsia="Consolas" w:cs="Consolas"/>
          <w:b w:val="0"/>
          <w:bCs w:val="0"/>
          <w:noProof w:val="0"/>
          <w:color w:val="000000" w:themeColor="text1" w:themeTint="FF" w:themeShade="FF"/>
          <w:sz w:val="21"/>
          <w:szCs w:val="21"/>
          <w:lang w:val="en-US"/>
        </w:rPr>
        <w:t xml:space="preserve"> (amount, transc_type, </w:t>
      </w:r>
      <w:r w:rsidRPr="2C387F38" w:rsidR="0D3038B5">
        <w:rPr>
          <w:rFonts w:ascii="Consolas" w:hAnsi="Consolas" w:eastAsia="Consolas" w:cs="Consolas"/>
          <w:b w:val="0"/>
          <w:bCs w:val="0"/>
          <w:noProof w:val="0"/>
          <w:color w:val="0000FF"/>
          <w:sz w:val="21"/>
          <w:szCs w:val="21"/>
          <w:lang w:val="en-US"/>
        </w:rPr>
        <w:t>description</w:t>
      </w:r>
      <w:r w:rsidRPr="2C387F38" w:rsidR="0D3038B5">
        <w:rPr>
          <w:rFonts w:ascii="Consolas" w:hAnsi="Consolas" w:eastAsia="Consolas" w:cs="Consolas"/>
          <w:b w:val="0"/>
          <w:bCs w:val="0"/>
          <w:noProof w:val="0"/>
          <w:color w:val="000000" w:themeColor="text1" w:themeTint="FF" w:themeShade="FF"/>
          <w:sz w:val="21"/>
          <w:szCs w:val="21"/>
          <w:lang w:val="en-US"/>
        </w:rPr>
        <w:t xml:space="preserve">, fk_account_account_id)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600</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00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'Transfer'</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'Loan repayment'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425</w:t>
      </w:r>
      <w:r w:rsidRPr="2C387F38" w:rsidR="0D3038B5">
        <w:rPr>
          <w:rFonts w:ascii="Consolas" w:hAnsi="Consolas" w:eastAsia="Consolas" w:cs="Consolas"/>
          <w:b w:val="0"/>
          <w:bCs w:val="0"/>
          <w:noProof w:val="0"/>
          <w:color w:val="000000" w:themeColor="text1" w:themeTint="FF" w:themeShade="FF"/>
          <w:sz w:val="21"/>
          <w:szCs w:val="21"/>
          <w:lang w:val="en-US"/>
        </w:rPr>
        <w:t>);</w:t>
      </w:r>
    </w:p>
    <w:p w:rsidR="2C387F38" w:rsidP="2C387F38" w:rsidRDefault="2C387F38" w14:paraId="1FD19C8B" w14:textId="4DF99FFB">
      <w:pPr>
        <w:shd w:val="clear" w:color="auto" w:fill="FFFFFF" w:themeFill="background1"/>
        <w:spacing w:before="0" w:beforeAutospacing="off" w:after="0" w:afterAutospacing="off" w:line="285" w:lineRule="auto"/>
      </w:pPr>
    </w:p>
    <w:p w:rsidR="0D3038B5" w:rsidP="2C387F38" w:rsidRDefault="0D3038B5" w14:paraId="2D7D65D3" w14:textId="6AA9018E">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xml:space="preserve">-- DML- SQL INSERT statement that </w:t>
      </w:r>
      <w:r w:rsidRPr="2C387F38" w:rsidR="0D3038B5">
        <w:rPr>
          <w:rFonts w:ascii="Consolas" w:hAnsi="Consolas" w:eastAsia="Consolas" w:cs="Consolas"/>
          <w:b w:val="0"/>
          <w:bCs w:val="0"/>
          <w:noProof w:val="0"/>
          <w:color w:val="008000"/>
          <w:sz w:val="21"/>
          <w:szCs w:val="21"/>
          <w:lang w:val="en-US"/>
        </w:rPr>
        <w:t>populate</w:t>
      </w:r>
      <w:r w:rsidRPr="2C387F38" w:rsidR="0D3038B5">
        <w:rPr>
          <w:rFonts w:ascii="Consolas" w:hAnsi="Consolas" w:eastAsia="Consolas" w:cs="Consolas"/>
          <w:b w:val="0"/>
          <w:bCs w:val="0"/>
          <w:noProof w:val="0"/>
          <w:color w:val="008000"/>
          <w:sz w:val="21"/>
          <w:szCs w:val="21"/>
          <w:lang w:val="en-US"/>
        </w:rPr>
        <w:t xml:space="preserve"> BRANCH table </w:t>
      </w:r>
      <w:r w:rsidRPr="2C387F38" w:rsidR="0D3038B5">
        <w:rPr>
          <w:rFonts w:ascii="Consolas" w:hAnsi="Consolas" w:eastAsia="Consolas" w:cs="Consolas"/>
          <w:b w:val="0"/>
          <w:bCs w:val="0"/>
          <w:noProof w:val="0"/>
          <w:color w:val="008000"/>
          <w:sz w:val="21"/>
          <w:szCs w:val="21"/>
          <w:lang w:val="en-US"/>
        </w:rPr>
        <w:t>with</w:t>
      </w:r>
      <w:r w:rsidRPr="2C387F38" w:rsidR="0D3038B5">
        <w:rPr>
          <w:rFonts w:ascii="Consolas" w:hAnsi="Consolas" w:eastAsia="Consolas" w:cs="Consolas"/>
          <w:b w:val="0"/>
          <w:bCs w:val="0"/>
          <w:noProof w:val="0"/>
          <w:color w:val="008000"/>
          <w:sz w:val="21"/>
          <w:szCs w:val="21"/>
          <w:lang w:val="en-US"/>
        </w:rPr>
        <w:t xml:space="preserve"> sample data. BRANCH data consists of 10 rows.</w:t>
      </w:r>
    </w:p>
    <w:p w:rsidR="0D3038B5" w:rsidP="2C387F38" w:rsidRDefault="0D3038B5" w14:paraId="23A248DC" w14:textId="3343F133">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BRANCH (br_name, </w:t>
      </w:r>
      <w:r w:rsidRPr="2C387F38" w:rsidR="0D3038B5">
        <w:rPr>
          <w:rFonts w:ascii="Consolas" w:hAnsi="Consolas" w:eastAsia="Consolas" w:cs="Consolas"/>
          <w:b w:val="0"/>
          <w:bCs w:val="0"/>
          <w:noProof w:val="0"/>
          <w:color w:val="0000FF"/>
          <w:sz w:val="21"/>
          <w:szCs w:val="21"/>
          <w:lang w:val="en-US"/>
        </w:rPr>
        <w:t>location</w:t>
      </w:r>
      <w:r w:rsidRPr="2C387F38" w:rsidR="0D3038B5">
        <w:rPr>
          <w:rFonts w:ascii="Consolas" w:hAnsi="Consolas" w:eastAsia="Consolas" w:cs="Consolas"/>
          <w:b w:val="0"/>
          <w:bCs w:val="0"/>
          <w:noProof w:val="0"/>
          <w:color w:val="000000" w:themeColor="text1" w:themeTint="FF" w:themeShade="FF"/>
          <w:sz w:val="21"/>
          <w:szCs w:val="21"/>
          <w:lang w:val="en-US"/>
        </w:rPr>
        <w:t xml:space="preserve">, mgr_name, ph_number, est_date)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'Downtown'</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'New York'</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'Alice Miles'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'2125551010'</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'2010-01-01'</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2FB3E735" w14:textId="5568ED72">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BRANCH (br_name, </w:t>
      </w:r>
      <w:r w:rsidRPr="2C387F38" w:rsidR="0D3038B5">
        <w:rPr>
          <w:rFonts w:ascii="Consolas" w:hAnsi="Consolas" w:eastAsia="Consolas" w:cs="Consolas"/>
          <w:b w:val="0"/>
          <w:bCs w:val="0"/>
          <w:noProof w:val="0"/>
          <w:color w:val="0000FF"/>
          <w:sz w:val="21"/>
          <w:szCs w:val="21"/>
          <w:lang w:val="en-US"/>
        </w:rPr>
        <w:t>location</w:t>
      </w:r>
      <w:r w:rsidRPr="2C387F38" w:rsidR="0D3038B5">
        <w:rPr>
          <w:rFonts w:ascii="Consolas" w:hAnsi="Consolas" w:eastAsia="Consolas" w:cs="Consolas"/>
          <w:b w:val="0"/>
          <w:bCs w:val="0"/>
          <w:noProof w:val="0"/>
          <w:color w:val="000000" w:themeColor="text1" w:themeTint="FF" w:themeShade="FF"/>
          <w:sz w:val="21"/>
          <w:szCs w:val="21"/>
          <w:lang w:val="en-US"/>
        </w:rPr>
        <w:t xml:space="preserve">, mgr_name, ph_number, est_date)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'Midtown'</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'Chicago'</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'Brian Lee'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'3125551020'</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'2012-05-15'</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4973D96D" w14:textId="2F90923D">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BRANCH (br_name, </w:t>
      </w:r>
      <w:r w:rsidRPr="2C387F38" w:rsidR="0D3038B5">
        <w:rPr>
          <w:rFonts w:ascii="Consolas" w:hAnsi="Consolas" w:eastAsia="Consolas" w:cs="Consolas"/>
          <w:b w:val="0"/>
          <w:bCs w:val="0"/>
          <w:noProof w:val="0"/>
          <w:color w:val="0000FF"/>
          <w:sz w:val="21"/>
          <w:szCs w:val="21"/>
          <w:lang w:val="en-US"/>
        </w:rPr>
        <w:t>location</w:t>
      </w:r>
      <w:r w:rsidRPr="2C387F38" w:rsidR="0D3038B5">
        <w:rPr>
          <w:rFonts w:ascii="Consolas" w:hAnsi="Consolas" w:eastAsia="Consolas" w:cs="Consolas"/>
          <w:b w:val="0"/>
          <w:bCs w:val="0"/>
          <w:noProof w:val="0"/>
          <w:color w:val="000000" w:themeColor="text1" w:themeTint="FF" w:themeShade="FF"/>
          <w:sz w:val="21"/>
          <w:szCs w:val="21"/>
          <w:lang w:val="en-US"/>
        </w:rPr>
        <w:t xml:space="preserve">, mgr_name, ph_number, est_date)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'Uptown'</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'Houston'</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'Carla Yu'</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'7135551030'</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'2014-03-20'</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2B7C6168" w14:textId="4A8320B1">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BRANCH (br_name, </w:t>
      </w:r>
      <w:r w:rsidRPr="2C387F38" w:rsidR="0D3038B5">
        <w:rPr>
          <w:rFonts w:ascii="Consolas" w:hAnsi="Consolas" w:eastAsia="Consolas" w:cs="Consolas"/>
          <w:b w:val="0"/>
          <w:bCs w:val="0"/>
          <w:noProof w:val="0"/>
          <w:color w:val="0000FF"/>
          <w:sz w:val="21"/>
          <w:szCs w:val="21"/>
          <w:lang w:val="en-US"/>
        </w:rPr>
        <w:t>location</w:t>
      </w:r>
      <w:r w:rsidRPr="2C387F38" w:rsidR="0D3038B5">
        <w:rPr>
          <w:rFonts w:ascii="Consolas" w:hAnsi="Consolas" w:eastAsia="Consolas" w:cs="Consolas"/>
          <w:b w:val="0"/>
          <w:bCs w:val="0"/>
          <w:noProof w:val="0"/>
          <w:color w:val="000000" w:themeColor="text1" w:themeTint="FF" w:themeShade="FF"/>
          <w:sz w:val="21"/>
          <w:szCs w:val="21"/>
          <w:lang w:val="en-US"/>
        </w:rPr>
        <w:t xml:space="preserve">, mgr_name, ph_number, est_date)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'Central'</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'Los Angeles'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'David Singh'</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'2135551040'</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'2011-08-10'</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25942945" w14:textId="4BB81E3F">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BRANCH (br_name, </w:t>
      </w:r>
      <w:r w:rsidRPr="2C387F38" w:rsidR="0D3038B5">
        <w:rPr>
          <w:rFonts w:ascii="Consolas" w:hAnsi="Consolas" w:eastAsia="Consolas" w:cs="Consolas"/>
          <w:b w:val="0"/>
          <w:bCs w:val="0"/>
          <w:noProof w:val="0"/>
          <w:color w:val="0000FF"/>
          <w:sz w:val="21"/>
          <w:szCs w:val="21"/>
          <w:lang w:val="en-US"/>
        </w:rPr>
        <w:t>location</w:t>
      </w:r>
      <w:r w:rsidRPr="2C387F38" w:rsidR="0D3038B5">
        <w:rPr>
          <w:rFonts w:ascii="Consolas" w:hAnsi="Consolas" w:eastAsia="Consolas" w:cs="Consolas"/>
          <w:b w:val="0"/>
          <w:bCs w:val="0"/>
          <w:noProof w:val="0"/>
          <w:color w:val="000000" w:themeColor="text1" w:themeTint="FF" w:themeShade="FF"/>
          <w:sz w:val="21"/>
          <w:szCs w:val="21"/>
          <w:lang w:val="en-US"/>
        </w:rPr>
        <w:t xml:space="preserve">, mgr_name, ph_number, est_date)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'Westside'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'San Diego'</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'Eva Knight'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'6195551050'</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'2013-09-01'</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007B6DA6" w14:textId="2757CC20">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BRANCH (br_name, </w:t>
      </w:r>
      <w:r w:rsidRPr="2C387F38" w:rsidR="0D3038B5">
        <w:rPr>
          <w:rFonts w:ascii="Consolas" w:hAnsi="Consolas" w:eastAsia="Consolas" w:cs="Consolas"/>
          <w:b w:val="0"/>
          <w:bCs w:val="0"/>
          <w:noProof w:val="0"/>
          <w:color w:val="0000FF"/>
          <w:sz w:val="21"/>
          <w:szCs w:val="21"/>
          <w:lang w:val="en-US"/>
        </w:rPr>
        <w:t>location</w:t>
      </w:r>
      <w:r w:rsidRPr="2C387F38" w:rsidR="0D3038B5">
        <w:rPr>
          <w:rFonts w:ascii="Consolas" w:hAnsi="Consolas" w:eastAsia="Consolas" w:cs="Consolas"/>
          <w:b w:val="0"/>
          <w:bCs w:val="0"/>
          <w:noProof w:val="0"/>
          <w:color w:val="000000" w:themeColor="text1" w:themeTint="FF" w:themeShade="FF"/>
          <w:sz w:val="21"/>
          <w:szCs w:val="21"/>
          <w:lang w:val="en-US"/>
        </w:rPr>
        <w:t xml:space="preserve">, mgr_name, ph_number, est_date)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'Southpoint'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'Miami'</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'Fred Owen'</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'3055551060'</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'2015-10-12'</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5F7CB058" w14:textId="3570B916">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BRANCH (br_name, </w:t>
      </w:r>
      <w:r w:rsidRPr="2C387F38" w:rsidR="0D3038B5">
        <w:rPr>
          <w:rFonts w:ascii="Consolas" w:hAnsi="Consolas" w:eastAsia="Consolas" w:cs="Consolas"/>
          <w:b w:val="0"/>
          <w:bCs w:val="0"/>
          <w:noProof w:val="0"/>
          <w:color w:val="0000FF"/>
          <w:sz w:val="21"/>
          <w:szCs w:val="21"/>
          <w:lang w:val="en-US"/>
        </w:rPr>
        <w:t>location</w:t>
      </w:r>
      <w:r w:rsidRPr="2C387F38" w:rsidR="0D3038B5">
        <w:rPr>
          <w:rFonts w:ascii="Consolas" w:hAnsi="Consolas" w:eastAsia="Consolas" w:cs="Consolas"/>
          <w:b w:val="0"/>
          <w:bCs w:val="0"/>
          <w:noProof w:val="0"/>
          <w:color w:val="000000" w:themeColor="text1" w:themeTint="FF" w:themeShade="FF"/>
          <w:sz w:val="21"/>
          <w:szCs w:val="21"/>
          <w:lang w:val="en-US"/>
        </w:rPr>
        <w:t xml:space="preserve">, mgr_name, ph_number, est_date)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'Riverside'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'Denver'</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'Grace Patel'</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'3035551070'</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'2016-07-21'</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46E5018E" w14:textId="2E2D57F4">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BRANCH (br_name, </w:t>
      </w:r>
      <w:r w:rsidRPr="2C387F38" w:rsidR="0D3038B5">
        <w:rPr>
          <w:rFonts w:ascii="Consolas" w:hAnsi="Consolas" w:eastAsia="Consolas" w:cs="Consolas"/>
          <w:b w:val="0"/>
          <w:bCs w:val="0"/>
          <w:noProof w:val="0"/>
          <w:color w:val="0000FF"/>
          <w:sz w:val="21"/>
          <w:szCs w:val="21"/>
          <w:lang w:val="en-US"/>
        </w:rPr>
        <w:t>location</w:t>
      </w:r>
      <w:r w:rsidRPr="2C387F38" w:rsidR="0D3038B5">
        <w:rPr>
          <w:rFonts w:ascii="Consolas" w:hAnsi="Consolas" w:eastAsia="Consolas" w:cs="Consolas"/>
          <w:b w:val="0"/>
          <w:bCs w:val="0"/>
          <w:noProof w:val="0"/>
          <w:color w:val="000000" w:themeColor="text1" w:themeTint="FF" w:themeShade="FF"/>
          <w:sz w:val="21"/>
          <w:szCs w:val="21"/>
          <w:lang w:val="en-US"/>
        </w:rPr>
        <w:t xml:space="preserve">, mgr_name, ph_number, est_date)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'Northend'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'Seattle'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'Henry Kim'</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'2065551080'</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'2018-02-14'</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15BC2116" w14:textId="4350E7B9">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BRANCH (br_name, </w:t>
      </w:r>
      <w:r w:rsidRPr="2C387F38" w:rsidR="0D3038B5">
        <w:rPr>
          <w:rFonts w:ascii="Consolas" w:hAnsi="Consolas" w:eastAsia="Consolas" w:cs="Consolas"/>
          <w:b w:val="0"/>
          <w:bCs w:val="0"/>
          <w:noProof w:val="0"/>
          <w:color w:val="0000FF"/>
          <w:sz w:val="21"/>
          <w:szCs w:val="21"/>
          <w:lang w:val="en-US"/>
        </w:rPr>
        <w:t>location</w:t>
      </w:r>
      <w:r w:rsidRPr="2C387F38" w:rsidR="0D3038B5">
        <w:rPr>
          <w:rFonts w:ascii="Consolas" w:hAnsi="Consolas" w:eastAsia="Consolas" w:cs="Consolas"/>
          <w:b w:val="0"/>
          <w:bCs w:val="0"/>
          <w:noProof w:val="0"/>
          <w:color w:val="000000" w:themeColor="text1" w:themeTint="FF" w:themeShade="FF"/>
          <w:sz w:val="21"/>
          <w:szCs w:val="21"/>
          <w:lang w:val="en-US"/>
        </w:rPr>
        <w:t xml:space="preserve">, mgr_name, ph_number, est_date)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'Eastside'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'Atlanta'</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'Isla Brown'</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'4045551090'</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'2017-04-25'</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04325122" w14:textId="31BFD7F1">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BRANCH (br_name, </w:t>
      </w:r>
      <w:r w:rsidRPr="2C387F38" w:rsidR="0D3038B5">
        <w:rPr>
          <w:rFonts w:ascii="Consolas" w:hAnsi="Consolas" w:eastAsia="Consolas" w:cs="Consolas"/>
          <w:b w:val="0"/>
          <w:bCs w:val="0"/>
          <w:noProof w:val="0"/>
          <w:color w:val="0000FF"/>
          <w:sz w:val="21"/>
          <w:szCs w:val="21"/>
          <w:lang w:val="en-US"/>
        </w:rPr>
        <w:t>location</w:t>
      </w:r>
      <w:r w:rsidRPr="2C387F38" w:rsidR="0D3038B5">
        <w:rPr>
          <w:rFonts w:ascii="Consolas" w:hAnsi="Consolas" w:eastAsia="Consolas" w:cs="Consolas"/>
          <w:b w:val="0"/>
          <w:bCs w:val="0"/>
          <w:noProof w:val="0"/>
          <w:color w:val="000000" w:themeColor="text1" w:themeTint="FF" w:themeShade="FF"/>
          <w:sz w:val="21"/>
          <w:szCs w:val="21"/>
          <w:lang w:val="en-US"/>
        </w:rPr>
        <w:t xml:space="preserve">, mgr_name, ph_number, est_date)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'Metro'</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'Boston'</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'Jack Chen'</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'6175551100'</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'2019-12-31'</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w:t>
      </w:r>
    </w:p>
    <w:p w:rsidR="2C387F38" w:rsidP="2C387F38" w:rsidRDefault="2C387F38" w14:paraId="6A9008B1" w14:textId="68761866">
      <w:pPr>
        <w:shd w:val="clear" w:color="auto" w:fill="FFFFFF" w:themeFill="background1"/>
        <w:spacing w:before="0" w:beforeAutospacing="off" w:after="0" w:afterAutospacing="off" w:line="285" w:lineRule="auto"/>
      </w:pPr>
    </w:p>
    <w:p w:rsidR="0D3038B5" w:rsidP="2C387F38" w:rsidRDefault="0D3038B5" w14:paraId="3A50F376" w14:textId="09CD608A">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xml:space="preserve">-- DML- SQL INSERT statement that populate EMPLOYEE table </w:t>
      </w:r>
      <w:r w:rsidRPr="2C387F38" w:rsidR="0D3038B5">
        <w:rPr>
          <w:rFonts w:ascii="Consolas" w:hAnsi="Consolas" w:eastAsia="Consolas" w:cs="Consolas"/>
          <w:b w:val="0"/>
          <w:bCs w:val="0"/>
          <w:noProof w:val="0"/>
          <w:color w:val="008000"/>
          <w:sz w:val="21"/>
          <w:szCs w:val="21"/>
          <w:lang w:val="en-US"/>
        </w:rPr>
        <w:t>with</w:t>
      </w:r>
      <w:r w:rsidRPr="2C387F38" w:rsidR="0D3038B5">
        <w:rPr>
          <w:rFonts w:ascii="Consolas" w:hAnsi="Consolas" w:eastAsia="Consolas" w:cs="Consolas"/>
          <w:b w:val="0"/>
          <w:bCs w:val="0"/>
          <w:noProof w:val="0"/>
          <w:color w:val="008000"/>
          <w:sz w:val="21"/>
          <w:szCs w:val="21"/>
          <w:lang w:val="en-US"/>
        </w:rPr>
        <w:t xml:space="preserve"> sample data. EMPLOYEE data consists of 10 rows.</w:t>
      </w:r>
    </w:p>
    <w:p w:rsidR="0D3038B5" w:rsidP="2C387F38" w:rsidRDefault="0D3038B5" w14:paraId="24992B16" w14:textId="3BF82C53">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EMPLOYEE (f_name, l_name, email, position, hired_date, fk_branch_br_id)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'Angela'</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'White'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w:t>
      </w:r>
      <w:hyperlink r:id="R914dc120801f4c37">
        <w:r w:rsidRPr="2C387F38" w:rsidR="0D3038B5">
          <w:rPr>
            <w:rStyle w:val="Hyperlink"/>
            <w:rFonts w:ascii="Consolas" w:hAnsi="Consolas" w:eastAsia="Consolas" w:cs="Consolas"/>
            <w:b w:val="0"/>
            <w:bCs w:val="0"/>
            <w:noProof w:val="0"/>
            <w:sz w:val="21"/>
            <w:szCs w:val="21"/>
            <w:lang w:val="en-US"/>
          </w:rPr>
          <w:t>awhite@example.com</w:t>
        </w:r>
      </w:hyperlink>
      <w:r w:rsidRPr="2C387F38" w:rsidR="0D3038B5">
        <w:rPr>
          <w:rFonts w:ascii="Consolas" w:hAnsi="Consolas" w:eastAsia="Consolas" w:cs="Consolas"/>
          <w:b w:val="0"/>
          <w:bCs w:val="0"/>
          <w:noProof w:val="0"/>
          <w:color w:val="A31515"/>
          <w:sz w:val="21"/>
          <w:szCs w:val="21"/>
          <w:lang w:val="en-US"/>
        </w:rPr>
        <w: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'Teller'</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'2018-04-01'</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101</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31D4C371" w14:textId="5E619C22">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EMPLOYEE (f_name, l_name, email, position, hired_date, fk_branch_br_id)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A31515"/>
          <w:sz w:val="21"/>
          <w:szCs w:val="21"/>
          <w:lang w:val="en-US"/>
        </w:rPr>
        <w:t>'Ben'</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'King'</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w:t>
      </w:r>
      <w:hyperlink r:id="R61b4e12758f64970">
        <w:r w:rsidRPr="2C387F38" w:rsidR="0D3038B5">
          <w:rPr>
            <w:rStyle w:val="Hyperlink"/>
            <w:rFonts w:ascii="Consolas" w:hAnsi="Consolas" w:eastAsia="Consolas" w:cs="Consolas"/>
            <w:b w:val="0"/>
            <w:bCs w:val="0"/>
            <w:noProof w:val="0"/>
            <w:sz w:val="21"/>
            <w:szCs w:val="21"/>
            <w:lang w:val="en-US"/>
          </w:rPr>
          <w:t>bking@example.com</w:t>
        </w:r>
      </w:hyperlink>
      <w:r w:rsidRPr="2C387F38" w:rsidR="0D3038B5">
        <w:rPr>
          <w:rFonts w:ascii="Consolas" w:hAnsi="Consolas" w:eastAsia="Consolas" w:cs="Consolas"/>
          <w:b w:val="0"/>
          <w:bCs w:val="0"/>
          <w:noProof w:val="0"/>
          <w:color w:val="A31515"/>
          <w:sz w:val="21"/>
          <w:szCs w:val="21"/>
          <w:lang w:val="en-US"/>
        </w:rPr>
        <w: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'Manager'</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'2017-03-15'</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102</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19C0C17E" w14:textId="1A4A7D21">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EMPLOYEE (f_name, l_name, email, position, hired_date, fk_branch_br_id)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'Chris'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'Davis'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w:t>
      </w:r>
      <w:hyperlink r:id="Rddb13a478a2e4a4b">
        <w:r w:rsidRPr="2C387F38" w:rsidR="0D3038B5">
          <w:rPr>
            <w:rStyle w:val="Hyperlink"/>
            <w:rFonts w:ascii="Consolas" w:hAnsi="Consolas" w:eastAsia="Consolas" w:cs="Consolas"/>
            <w:b w:val="0"/>
            <w:bCs w:val="0"/>
            <w:noProof w:val="0"/>
            <w:sz w:val="21"/>
            <w:szCs w:val="21"/>
            <w:lang w:val="en-US"/>
          </w:rPr>
          <w:t>cdavis@example.com</w:t>
        </w:r>
      </w:hyperlink>
      <w:r w:rsidRPr="2C387F38" w:rsidR="0D3038B5">
        <w:rPr>
          <w:rFonts w:ascii="Consolas" w:hAnsi="Consolas" w:eastAsia="Consolas" w:cs="Consolas"/>
          <w:b w:val="0"/>
          <w:bCs w:val="0"/>
          <w:noProof w:val="0"/>
          <w:color w:val="A31515"/>
          <w:sz w:val="21"/>
          <w:szCs w:val="21"/>
          <w:lang w:val="en-US"/>
        </w:rPr>
        <w: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'Clerk'</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'2019-06-22'</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103</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047EEE0D" w14:textId="0F8EDD00">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EMPLOYEE (f_name, l_name, email, position, hired_date, fk_branch_br_id)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'Diana'</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'Morris'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w:t>
      </w:r>
      <w:hyperlink r:id="R2391cf3b49f0452f">
        <w:r w:rsidRPr="2C387F38" w:rsidR="0D3038B5">
          <w:rPr>
            <w:rStyle w:val="Hyperlink"/>
            <w:rFonts w:ascii="Consolas" w:hAnsi="Consolas" w:eastAsia="Consolas" w:cs="Consolas"/>
            <w:b w:val="0"/>
            <w:bCs w:val="0"/>
            <w:noProof w:val="0"/>
            <w:sz w:val="21"/>
            <w:szCs w:val="21"/>
            <w:lang w:val="en-US"/>
          </w:rPr>
          <w:t>dmorris@example.com</w:t>
        </w:r>
      </w:hyperlink>
      <w:r w:rsidRPr="2C387F38" w:rsidR="0D3038B5">
        <w:rPr>
          <w:rFonts w:ascii="Consolas" w:hAnsi="Consolas" w:eastAsia="Consolas" w:cs="Consolas"/>
          <w:b w:val="0"/>
          <w:bCs w:val="0"/>
          <w:noProof w:val="0"/>
          <w:color w:val="A31515"/>
          <w:sz w:val="21"/>
          <w:szCs w:val="21"/>
          <w:lang w:val="en-US"/>
        </w:rPr>
        <w: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'Security'</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'2020-01-10'</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104</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043534CD" w14:textId="26EA9794">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EMPLOYEE (f_name, l_name, email, position, hired_date, fk_branch_br_id)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'Ethan'</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'Scott'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w:t>
      </w:r>
      <w:hyperlink r:id="R483857d891914135">
        <w:r w:rsidRPr="2C387F38" w:rsidR="0D3038B5">
          <w:rPr>
            <w:rStyle w:val="Hyperlink"/>
            <w:rFonts w:ascii="Consolas" w:hAnsi="Consolas" w:eastAsia="Consolas" w:cs="Consolas"/>
            <w:b w:val="0"/>
            <w:bCs w:val="0"/>
            <w:noProof w:val="0"/>
            <w:sz w:val="21"/>
            <w:szCs w:val="21"/>
            <w:lang w:val="en-US"/>
          </w:rPr>
          <w:t>escott@example.com</w:t>
        </w:r>
      </w:hyperlink>
      <w:r w:rsidRPr="2C387F38" w:rsidR="0D3038B5">
        <w:rPr>
          <w:rFonts w:ascii="Consolas" w:hAnsi="Consolas" w:eastAsia="Consolas" w:cs="Consolas"/>
          <w:b w:val="0"/>
          <w:bCs w:val="0"/>
          <w:noProof w:val="0"/>
          <w:color w:val="A31515"/>
          <w:sz w:val="21"/>
          <w:szCs w:val="21"/>
          <w:lang w:val="en-US"/>
        </w:rPr>
        <w: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'Teller'</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'2016-08-12'</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105</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71B0AF07" w14:textId="5EE519F1">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EMPLOYEE (f_name, l_name, email, position, hired_date, fk_branch_br_id)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'Fiona'</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'Hill'</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w:t>
      </w:r>
      <w:hyperlink r:id="R6d0901d5295b4ef3">
        <w:r w:rsidRPr="2C387F38" w:rsidR="0D3038B5">
          <w:rPr>
            <w:rStyle w:val="Hyperlink"/>
            <w:rFonts w:ascii="Consolas" w:hAnsi="Consolas" w:eastAsia="Consolas" w:cs="Consolas"/>
            <w:b w:val="0"/>
            <w:bCs w:val="0"/>
            <w:noProof w:val="0"/>
            <w:sz w:val="21"/>
            <w:szCs w:val="21"/>
            <w:lang w:val="en-US"/>
          </w:rPr>
          <w:t>fhill@example.com</w:t>
        </w:r>
      </w:hyperlink>
      <w:r w:rsidRPr="2C387F38" w:rsidR="0D3038B5">
        <w:rPr>
          <w:rFonts w:ascii="Consolas" w:hAnsi="Consolas" w:eastAsia="Consolas" w:cs="Consolas"/>
          <w:b w:val="0"/>
          <w:bCs w:val="0"/>
          <w:noProof w:val="0"/>
          <w:color w:val="A31515"/>
          <w:sz w:val="21"/>
          <w:szCs w:val="21"/>
          <w:lang w:val="en-US"/>
        </w:rPr>
        <w: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'Clerk'</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'2015-02-27'</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106</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0EB9168C" w14:textId="3CA09130">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EMPLOYEE (f_name, l_name, email, position, hired_date, fk_branch_br_id)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'George'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'Young'</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w:t>
      </w:r>
      <w:hyperlink r:id="R93b3c7473c3b4cff">
        <w:r w:rsidRPr="2C387F38" w:rsidR="0D3038B5">
          <w:rPr>
            <w:rStyle w:val="Hyperlink"/>
            <w:rFonts w:ascii="Consolas" w:hAnsi="Consolas" w:eastAsia="Consolas" w:cs="Consolas"/>
            <w:b w:val="0"/>
            <w:bCs w:val="0"/>
            <w:noProof w:val="0"/>
            <w:sz w:val="21"/>
            <w:szCs w:val="21"/>
            <w:lang w:val="en-US"/>
          </w:rPr>
          <w:t>gyoung@example.com</w:t>
        </w:r>
      </w:hyperlink>
      <w:r w:rsidRPr="2C387F38" w:rsidR="0D3038B5">
        <w:rPr>
          <w:rFonts w:ascii="Consolas" w:hAnsi="Consolas" w:eastAsia="Consolas" w:cs="Consolas"/>
          <w:b w:val="0"/>
          <w:bCs w:val="0"/>
          <w:noProof w:val="0"/>
          <w:color w:val="A31515"/>
          <w:sz w:val="21"/>
          <w:szCs w:val="21"/>
          <w:lang w:val="en-US"/>
        </w:rPr>
        <w: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'Manager'</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'2014-11-03'</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107</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5DEE4E05" w14:textId="24F52D4F">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EMPLOYEE (f_name, l_name, email, position, hired_date, fk_branch_br_id)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'Hannah'</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'Green'</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w:t>
      </w:r>
      <w:hyperlink r:id="Reda06c605f514302">
        <w:r w:rsidRPr="2C387F38" w:rsidR="0D3038B5">
          <w:rPr>
            <w:rStyle w:val="Hyperlink"/>
            <w:rFonts w:ascii="Consolas" w:hAnsi="Consolas" w:eastAsia="Consolas" w:cs="Consolas"/>
            <w:b w:val="0"/>
            <w:bCs w:val="0"/>
            <w:noProof w:val="0"/>
            <w:sz w:val="21"/>
            <w:szCs w:val="21"/>
            <w:lang w:val="en-US"/>
          </w:rPr>
          <w:t>hgreen@example.com</w:t>
        </w:r>
      </w:hyperlink>
      <w:r w:rsidRPr="2C387F38" w:rsidR="0D3038B5">
        <w:rPr>
          <w:rFonts w:ascii="Consolas" w:hAnsi="Consolas" w:eastAsia="Consolas" w:cs="Consolas"/>
          <w:b w:val="0"/>
          <w:bCs w:val="0"/>
          <w:noProof w:val="0"/>
          <w:color w:val="A31515"/>
          <w:sz w:val="21"/>
          <w:szCs w:val="21"/>
          <w:lang w:val="en-US"/>
        </w:rPr>
        <w: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'Clerk'</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'2021-05-18'</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108</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76D3222F" w14:textId="0DEE42BD">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EMPLOYEE (f_name, l_name, email, position, hired_date, fk_branch_br_id)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'Ian'</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'Lopez'</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w:t>
      </w:r>
      <w:hyperlink r:id="R7cb8c6be8c0f4143">
        <w:r w:rsidRPr="2C387F38" w:rsidR="0D3038B5">
          <w:rPr>
            <w:rStyle w:val="Hyperlink"/>
            <w:rFonts w:ascii="Consolas" w:hAnsi="Consolas" w:eastAsia="Consolas" w:cs="Consolas"/>
            <w:b w:val="0"/>
            <w:bCs w:val="0"/>
            <w:noProof w:val="0"/>
            <w:sz w:val="21"/>
            <w:szCs w:val="21"/>
            <w:lang w:val="en-US"/>
          </w:rPr>
          <w:t>ilopez@example.com</w:t>
        </w:r>
      </w:hyperlink>
      <w:r w:rsidRPr="2C387F38" w:rsidR="0D3038B5">
        <w:rPr>
          <w:rFonts w:ascii="Consolas" w:hAnsi="Consolas" w:eastAsia="Consolas" w:cs="Consolas"/>
          <w:b w:val="0"/>
          <w:bCs w:val="0"/>
          <w:noProof w:val="0"/>
          <w:color w:val="A31515"/>
          <w:sz w:val="21"/>
          <w:szCs w:val="21"/>
          <w:lang w:val="en-US"/>
        </w:rPr>
        <w: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'Teller'</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'2013-09-09'</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109</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7BC8A70E" w14:textId="157D9EFE">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EMPLOYEE (f_name, l_name, email, position, hired_date, fk_branch_br_id)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'Judy'</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'Turner'</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w:t>
      </w:r>
      <w:hyperlink r:id="R359f953c25244d82">
        <w:r w:rsidRPr="2C387F38" w:rsidR="0D3038B5">
          <w:rPr>
            <w:rStyle w:val="Hyperlink"/>
            <w:rFonts w:ascii="Consolas" w:hAnsi="Consolas" w:eastAsia="Consolas" w:cs="Consolas"/>
            <w:b w:val="0"/>
            <w:bCs w:val="0"/>
            <w:noProof w:val="0"/>
            <w:sz w:val="21"/>
            <w:szCs w:val="21"/>
            <w:lang w:val="en-US"/>
          </w:rPr>
          <w:t>jturner@example.com</w:t>
        </w:r>
      </w:hyperlink>
      <w:r w:rsidRPr="2C387F38" w:rsidR="0D3038B5">
        <w:rPr>
          <w:rFonts w:ascii="Consolas" w:hAnsi="Consolas" w:eastAsia="Consolas" w:cs="Consolas"/>
          <w:b w:val="0"/>
          <w:bCs w:val="0"/>
          <w:noProof w:val="0"/>
          <w:color w:val="A31515"/>
          <w:sz w:val="21"/>
          <w:szCs w:val="21"/>
          <w:lang w:val="en-US"/>
        </w:rPr>
        <w: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'Manager'</w:t>
      </w:r>
      <w:r w:rsidRPr="2C387F38" w:rsidR="0D3038B5">
        <w:rPr>
          <w:rFonts w:ascii="Consolas" w:hAnsi="Consolas" w:eastAsia="Consolas" w:cs="Consolas"/>
          <w:b w:val="0"/>
          <w:bCs w:val="0"/>
          <w:noProof w:val="0"/>
          <w:color w:val="000000" w:themeColor="text1" w:themeTint="FF" w:themeShade="FF"/>
          <w:sz w:val="21"/>
          <w:szCs w:val="21"/>
          <w:lang w:val="en-US"/>
        </w:rPr>
        <w:t>, TO_DATE(</w:t>
      </w:r>
      <w:r w:rsidRPr="2C387F38" w:rsidR="0D3038B5">
        <w:rPr>
          <w:rFonts w:ascii="Consolas" w:hAnsi="Consolas" w:eastAsia="Consolas" w:cs="Consolas"/>
          <w:b w:val="0"/>
          <w:bCs w:val="0"/>
          <w:noProof w:val="0"/>
          <w:color w:val="A31515"/>
          <w:sz w:val="21"/>
          <w:szCs w:val="21"/>
          <w:lang w:val="en-US"/>
        </w:rPr>
        <w:t>'2012-12-12'</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A31515"/>
          <w:sz w:val="21"/>
          <w:szCs w:val="21"/>
          <w:lang w:val="en-US"/>
        </w:rPr>
        <w:t>'YYYY-MM-DD'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110</w:t>
      </w:r>
      <w:r w:rsidRPr="2C387F38" w:rsidR="0D3038B5">
        <w:rPr>
          <w:rFonts w:ascii="Consolas" w:hAnsi="Consolas" w:eastAsia="Consolas" w:cs="Consolas"/>
          <w:b w:val="0"/>
          <w:bCs w:val="0"/>
          <w:noProof w:val="0"/>
          <w:color w:val="000000" w:themeColor="text1" w:themeTint="FF" w:themeShade="FF"/>
          <w:sz w:val="21"/>
          <w:szCs w:val="21"/>
          <w:lang w:val="en-US"/>
        </w:rPr>
        <w:t>);</w:t>
      </w:r>
    </w:p>
    <w:p w:rsidR="2C387F38" w:rsidP="2C387F38" w:rsidRDefault="2C387F38" w14:paraId="48B1BDED" w14:textId="4391633D">
      <w:pPr>
        <w:shd w:val="clear" w:color="auto" w:fill="FFFFFF" w:themeFill="background1"/>
        <w:spacing w:before="0" w:beforeAutospacing="off" w:after="0" w:afterAutospacing="off" w:line="285" w:lineRule="auto"/>
      </w:pPr>
    </w:p>
    <w:p w:rsidR="0D3038B5" w:rsidP="2C387F38" w:rsidRDefault="0D3038B5" w14:paraId="6FA8E80C" w14:textId="145B9CB2">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xml:space="preserve">-- DML- SQL INSERT statement that populate OPERATION table </w:t>
      </w:r>
      <w:r w:rsidRPr="2C387F38" w:rsidR="0D3038B5">
        <w:rPr>
          <w:rFonts w:ascii="Consolas" w:hAnsi="Consolas" w:eastAsia="Consolas" w:cs="Consolas"/>
          <w:b w:val="0"/>
          <w:bCs w:val="0"/>
          <w:noProof w:val="0"/>
          <w:color w:val="008000"/>
          <w:sz w:val="21"/>
          <w:szCs w:val="21"/>
          <w:lang w:val="en-US"/>
        </w:rPr>
        <w:t>with</w:t>
      </w:r>
      <w:r w:rsidRPr="2C387F38" w:rsidR="0D3038B5">
        <w:rPr>
          <w:rFonts w:ascii="Consolas" w:hAnsi="Consolas" w:eastAsia="Consolas" w:cs="Consolas"/>
          <w:b w:val="0"/>
          <w:bCs w:val="0"/>
          <w:noProof w:val="0"/>
          <w:color w:val="008000"/>
          <w:sz w:val="21"/>
          <w:szCs w:val="21"/>
          <w:lang w:val="en-US"/>
        </w:rPr>
        <w:t xml:space="preserve"> sample data. OPERATION data consists of 20 rows.</w:t>
      </w:r>
    </w:p>
    <w:p w:rsidR="0D3038B5" w:rsidP="2C387F38" w:rsidRDefault="0D3038B5" w14:paraId="11A533C0" w14:textId="118C7EA8">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OPERATION (created_by, channel, appr_code, op_status, fk_branch_br_id, fk_transaction_transc_id)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'Angela White'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'Teller'</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'AP123'</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'Approved'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101</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601</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8000"/>
          <w:sz w:val="21"/>
          <w:szCs w:val="21"/>
          <w:lang w:val="en-US"/>
        </w:rPr>
        <w:t>--</w:t>
      </w:r>
    </w:p>
    <w:p w:rsidR="0D3038B5" w:rsidP="2C387F38" w:rsidRDefault="0D3038B5" w14:paraId="1C231806" w14:textId="6BE74207">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OPERATION (created_by, channel, appr_code, op_status, fk_branch_br_id, fk_transaction_transc_id)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'Ben King'</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'ATM'</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'AP124'</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'Completed'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102</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602</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8000"/>
          <w:sz w:val="21"/>
          <w:szCs w:val="21"/>
          <w:lang w:val="en-US"/>
        </w:rPr>
        <w:t>--</w:t>
      </w:r>
    </w:p>
    <w:p w:rsidR="0D3038B5" w:rsidP="2C387F38" w:rsidRDefault="0D3038B5" w14:paraId="785CE9E5" w14:textId="0941FC19">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OPERATION (created_by, channel, appr_code, op_status, fk_branch_br_id, fk_transaction_transc_id)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'Chris Davis'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'Online'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'AP125'</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'Approved'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103</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603</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8000"/>
          <w:sz w:val="21"/>
          <w:szCs w:val="21"/>
          <w:lang w:val="en-US"/>
        </w:rPr>
        <w:t>--</w:t>
      </w:r>
    </w:p>
    <w:p w:rsidR="0D3038B5" w:rsidP="2C387F38" w:rsidRDefault="0D3038B5" w14:paraId="14AF6179" w14:textId="532990BE">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OPERATION (created_by, channel, appr_code, op_status, fk_branch_br_id, fk_transaction_transc_id)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'Diana Morris'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'Teller'</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'AP126'</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'Rejected'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104</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604</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8000"/>
          <w:sz w:val="21"/>
          <w:szCs w:val="21"/>
          <w:lang w:val="en-US"/>
        </w:rPr>
        <w:t>--</w:t>
      </w:r>
    </w:p>
    <w:p w:rsidR="0D3038B5" w:rsidP="2C387F38" w:rsidRDefault="0D3038B5" w14:paraId="3BCB7BD9" w14:textId="6D113369">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OPERATION (created_by, channel, appr_code, op_status, fk_branch_br_id, fk_transaction_transc_id)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'Ethan Scott'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'ATM'</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'AP127'</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'Approved'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105</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605</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8000"/>
          <w:sz w:val="21"/>
          <w:szCs w:val="21"/>
          <w:lang w:val="en-US"/>
        </w:rPr>
        <w:t>--</w:t>
      </w:r>
    </w:p>
    <w:p w:rsidR="0D3038B5" w:rsidP="2C387F38" w:rsidRDefault="0D3038B5" w14:paraId="5661CFC5" w14:textId="1E0EDAB0">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OPERATION (created_by, channel, appr_code, op_status, fk_branch_br_id, fk_transaction_transc_id)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'Fiona Hill'</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'Online'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'AP128'</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'Approved'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106</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606</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8000"/>
          <w:sz w:val="21"/>
          <w:szCs w:val="21"/>
          <w:lang w:val="en-US"/>
        </w:rPr>
        <w:t>--</w:t>
      </w:r>
    </w:p>
    <w:p w:rsidR="0D3038B5" w:rsidP="2C387F38" w:rsidRDefault="0D3038B5" w14:paraId="7EF33A04" w14:textId="6A2DEB4A">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OPERATION (created_by, channel, appr_code, op_status, fk_branch_br_id, fk_transaction_transc_id)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'George Young'</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'Teller'</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'AP129'</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'Completed'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107</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607</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8000"/>
          <w:sz w:val="21"/>
          <w:szCs w:val="21"/>
          <w:lang w:val="en-US"/>
        </w:rPr>
        <w:t>--</w:t>
      </w:r>
    </w:p>
    <w:p w:rsidR="0D3038B5" w:rsidP="2C387F38" w:rsidRDefault="0D3038B5" w14:paraId="5FA5D33E" w14:textId="1AE1EAE2">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OPERATION (created_by, channel, appr_code, op_status, fk_branch_br_id, fk_transaction_transc_id)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'Hannah Green'</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'ATM'</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'AP130'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'Approved'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108</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608</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8000"/>
          <w:sz w:val="21"/>
          <w:szCs w:val="21"/>
          <w:lang w:val="en-US"/>
        </w:rPr>
        <w:t>--</w:t>
      </w:r>
    </w:p>
    <w:p w:rsidR="0D3038B5" w:rsidP="2C387F38" w:rsidRDefault="0D3038B5" w14:paraId="162AC9D4" w14:textId="00A79FE5">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OPERATION (created_by, channel, appr_code, op_status, fk_branch_br_id, fk_transaction_transc_id)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'Ian Lopez'</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'Online'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'AP131'</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'Approved'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109</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609</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8000"/>
          <w:sz w:val="21"/>
          <w:szCs w:val="21"/>
          <w:lang w:val="en-US"/>
        </w:rPr>
        <w:t>--</w:t>
      </w:r>
    </w:p>
    <w:p w:rsidR="0D3038B5" w:rsidP="2C387F38" w:rsidRDefault="0D3038B5" w14:paraId="30A2290A" w14:textId="364918B2">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OPERATION (created_by, channel, appr_code, op_status, fk_branch_br_id, fk_transaction_transc_id)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'Judy Turner'</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'Teller'</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'AP132'</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'Pending'</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110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610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8000"/>
          <w:sz w:val="21"/>
          <w:szCs w:val="21"/>
          <w:lang w:val="en-US"/>
        </w:rPr>
        <w:t>--</w:t>
      </w:r>
    </w:p>
    <w:p w:rsidR="0D3038B5" w:rsidP="2C387F38" w:rsidRDefault="0D3038B5" w14:paraId="3EAB7DF5" w14:textId="7D849ED7">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OPERATION (created_by, channel, appr_code, op_status, fk_branch_br_id, fk_transaction_transc_id)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'Angela White'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'ATM'</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'AP133'</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'Approved'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101</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611</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8000"/>
          <w:sz w:val="21"/>
          <w:szCs w:val="21"/>
          <w:lang w:val="en-US"/>
        </w:rPr>
        <w:t>--</w:t>
      </w:r>
    </w:p>
    <w:p w:rsidR="0D3038B5" w:rsidP="2C387F38" w:rsidRDefault="0D3038B5" w14:paraId="30528285" w14:textId="7D516454">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OPERATION (created_by, channel, appr_code, op_status, fk_branch_br_id, fk_transaction_transc_id)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'Ben King'</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'Online'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'AP134'</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'Completed'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102</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612</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2FF18FDC" w14:textId="25CF22FD">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OPERATION (created_by, channel, appr_code, op_status, fk_branch_br_id, fk_transaction_transc_id)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'Chris Davis'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'Teller'</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'AP135'</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'Approved'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103</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613</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8000"/>
          <w:sz w:val="21"/>
          <w:szCs w:val="21"/>
          <w:lang w:val="en-US"/>
        </w:rPr>
        <w:t>--</w:t>
      </w:r>
    </w:p>
    <w:p w:rsidR="0D3038B5" w:rsidP="2C387F38" w:rsidRDefault="0D3038B5" w14:paraId="7BD523D5" w14:textId="5601827A">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OPERATION (created_by, channel, appr_code, op_status, fk_branch_br_id, fk_transaction_transc_id)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'Diana Morris'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'ATM'</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'AP136'</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'Completed'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104</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614</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52070C04" w14:textId="5412C0E1">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OPERATION (created_by, channel, appr_code, op_status, fk_branch_br_id, fk_transaction_transc_id)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'Ethan Scott'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'Online'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'AP137'</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'Approved'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105</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615</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8000"/>
          <w:sz w:val="21"/>
          <w:szCs w:val="21"/>
          <w:lang w:val="en-US"/>
        </w:rPr>
        <w:t>--</w:t>
      </w:r>
    </w:p>
    <w:p w:rsidR="0D3038B5" w:rsidP="2C387F38" w:rsidRDefault="0D3038B5" w14:paraId="25E66A8E" w14:textId="1B321B63">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OPERATION (created_by, channel, appr_code, op_status, fk_branch_br_id, fk_transaction_transc_id)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'Fiona Hill'</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'Teller'</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'AP138'</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'Rejected'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106</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601</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8000"/>
          <w:sz w:val="21"/>
          <w:szCs w:val="21"/>
          <w:lang w:val="en-US"/>
        </w:rPr>
        <w:t>--</w:t>
      </w:r>
    </w:p>
    <w:p w:rsidR="0D3038B5" w:rsidP="2C387F38" w:rsidRDefault="0D3038B5" w14:paraId="5095AF67" w14:textId="7FFF5F3F">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OPERATION (created_by, channel, appr_code, op_status, fk_branch_br_id, fk_transaction_transc_id)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'George Young'</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'ATM'</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'AP139'</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'Pending'</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107</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602</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8000"/>
          <w:sz w:val="21"/>
          <w:szCs w:val="21"/>
          <w:lang w:val="en-US"/>
        </w:rPr>
        <w:t>--</w:t>
      </w:r>
    </w:p>
    <w:p w:rsidR="0D3038B5" w:rsidP="2C387F38" w:rsidRDefault="0D3038B5" w14:paraId="3AEB7BFC" w14:textId="3CA59DA2">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OPERATION (created_by, channel, appr_code, op_status, fk_branch_br_id, fk_transaction_transc_id)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'Hannah Green'</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'Online'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'AP140'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'Completed'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108</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603</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8000"/>
          <w:sz w:val="21"/>
          <w:szCs w:val="21"/>
          <w:lang w:val="en-US"/>
        </w:rPr>
        <w:t>--</w:t>
      </w:r>
    </w:p>
    <w:p w:rsidR="0D3038B5" w:rsidP="2C387F38" w:rsidRDefault="0D3038B5" w14:paraId="13B6439A" w14:textId="5D74E81C">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OPERATION (created_by, channel, appr_code, op_status, fk_branch_br_id, fk_transaction_transc_id)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'Ian Lopez'</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'Teller'</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'AP141'</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'Approved'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109</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604</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8000"/>
          <w:sz w:val="21"/>
          <w:szCs w:val="21"/>
          <w:lang w:val="en-US"/>
        </w:rPr>
        <w:t>--</w:t>
      </w:r>
    </w:p>
    <w:p w:rsidR="0D3038B5" w:rsidP="2C387F38" w:rsidRDefault="0D3038B5" w14:paraId="12AF6A74" w14:textId="40FB419F">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INSERT INTO</w:t>
      </w:r>
      <w:r w:rsidRPr="2C387F38" w:rsidR="0D3038B5">
        <w:rPr>
          <w:rFonts w:ascii="Consolas" w:hAnsi="Consolas" w:eastAsia="Consolas" w:cs="Consolas"/>
          <w:b w:val="0"/>
          <w:bCs w:val="0"/>
          <w:noProof w:val="0"/>
          <w:color w:val="000000" w:themeColor="text1" w:themeTint="FF" w:themeShade="FF"/>
          <w:sz w:val="21"/>
          <w:szCs w:val="21"/>
          <w:lang w:val="en-US"/>
        </w:rPr>
        <w:t xml:space="preserve"> OPERATION (created_by, channel, appr_code, op_status, fk_branch_br_id, fk_transaction_transc_id) </w:t>
      </w:r>
      <w:r w:rsidRPr="2C387F38" w:rsidR="0D3038B5">
        <w:rPr>
          <w:rFonts w:ascii="Consolas" w:hAnsi="Consolas" w:eastAsia="Consolas" w:cs="Consolas"/>
          <w:b w:val="0"/>
          <w:bCs w:val="0"/>
          <w:noProof w:val="0"/>
          <w:color w:val="0000FF"/>
          <w:sz w:val="21"/>
          <w:szCs w:val="21"/>
          <w:lang w:val="en-US"/>
        </w:rPr>
        <w:t>VALUES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'Judy Turner'</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'ATM'</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'AP142'</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'Approved'</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110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605</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8000"/>
          <w:sz w:val="21"/>
          <w:szCs w:val="21"/>
          <w:lang w:val="en-US"/>
        </w:rPr>
        <w:t>--</w:t>
      </w:r>
    </w:p>
    <w:p w:rsidR="2C387F38" w:rsidP="2C387F38" w:rsidRDefault="2C387F38" w14:paraId="1C7A30A7" w14:textId="56445415">
      <w:pPr>
        <w:shd w:val="clear" w:color="auto" w:fill="FFFFFF" w:themeFill="background1"/>
        <w:spacing w:before="0" w:beforeAutospacing="off" w:after="0" w:afterAutospacing="off" w:line="285" w:lineRule="auto"/>
      </w:pPr>
    </w:p>
    <w:p w:rsidR="0D3038B5" w:rsidP="2C387F38" w:rsidRDefault="0D3038B5" w14:paraId="49548A09" w14:textId="78C4012D">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commit</w:t>
      </w:r>
      <w:r w:rsidRPr="2C387F38" w:rsidR="0D3038B5">
        <w:rPr>
          <w:rFonts w:ascii="Consolas" w:hAnsi="Consolas" w:eastAsia="Consolas" w:cs="Consolas"/>
          <w:b w:val="0"/>
          <w:bCs w:val="0"/>
          <w:noProof w:val="0"/>
          <w:color w:val="000000" w:themeColor="text1" w:themeTint="FF" w:themeShade="FF"/>
          <w:sz w:val="21"/>
          <w:szCs w:val="21"/>
          <w:lang w:val="en-US"/>
        </w:rPr>
        <w:t>;</w:t>
      </w:r>
    </w:p>
    <w:p w:rsidR="2C387F38" w:rsidP="2C387F38" w:rsidRDefault="2C387F38" w14:paraId="6DE870B0" w14:textId="6C174AF2">
      <w:pPr>
        <w:shd w:val="clear" w:color="auto" w:fill="FFFFFF" w:themeFill="background1"/>
        <w:spacing w:before="0" w:beforeAutospacing="off" w:after="0" w:afterAutospacing="off" w:line="285" w:lineRule="auto"/>
      </w:pPr>
    </w:p>
    <w:p w:rsidR="0D3038B5" w:rsidP="2C387F38" w:rsidRDefault="0D3038B5" w14:paraId="223DB5D0" w14:textId="6E98D3A4">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w:t>
      </w:r>
    </w:p>
    <w:p w:rsidR="0D3038B5" w:rsidP="2C387F38" w:rsidRDefault="0D3038B5" w14:paraId="6143F3E0" w14:textId="6EE88525">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20 SQL Queries : 12 Basic, 8 Advanced</w:t>
      </w:r>
    </w:p>
    <w:p w:rsidR="0D3038B5" w:rsidP="2C387F38" w:rsidRDefault="0D3038B5" w14:paraId="77DC65F1" w14:textId="3EAD2692">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w:t>
      </w:r>
    </w:p>
    <w:p w:rsidR="0D3038B5" w:rsidP="2C387F38" w:rsidRDefault="0D3038B5" w14:paraId="695E2533" w14:textId="53B618AC">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xml:space="preserve">-- Query 1: select all columns and all rows from one table </w:t>
      </w:r>
    </w:p>
    <w:p w:rsidR="0D3038B5" w:rsidP="2C387F38" w:rsidRDefault="0D3038B5" w14:paraId="4C029919" w14:textId="0E0F90BA">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Business purpose: this query selects all information about all customers</w:t>
      </w:r>
    </w:p>
    <w:p w:rsidR="0D3038B5" w:rsidP="2C387F38" w:rsidRDefault="0D3038B5" w14:paraId="41B03C5B" w14:textId="041B10B9">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select</w:t>
      </w:r>
      <w:r w:rsidRPr="2C387F38" w:rsidR="0D3038B5">
        <w:rPr>
          <w:rFonts w:ascii="Consolas" w:hAnsi="Consolas" w:eastAsia="Consolas" w:cs="Consolas"/>
          <w:b w:val="0"/>
          <w:bCs w:val="0"/>
          <w:noProof w:val="0"/>
          <w:color w:val="000000" w:themeColor="text1" w:themeTint="FF" w:themeShade="FF"/>
          <w:sz w:val="21"/>
          <w:szCs w:val="21"/>
          <w:lang w:val="en-US"/>
        </w:rPr>
        <w:t xml:space="preserve"> * </w:t>
      </w:r>
      <w:r w:rsidRPr="2C387F38" w:rsidR="0D3038B5">
        <w:rPr>
          <w:rFonts w:ascii="Consolas" w:hAnsi="Consolas" w:eastAsia="Consolas" w:cs="Consolas"/>
          <w:b w:val="0"/>
          <w:bCs w:val="0"/>
          <w:noProof w:val="0"/>
          <w:color w:val="0000FF"/>
          <w:sz w:val="21"/>
          <w:szCs w:val="21"/>
          <w:lang w:val="en-US"/>
        </w:rPr>
        <w:t>from</w:t>
      </w:r>
      <w:r w:rsidRPr="2C387F38" w:rsidR="0D3038B5">
        <w:rPr>
          <w:rFonts w:ascii="Consolas" w:hAnsi="Consolas" w:eastAsia="Consolas" w:cs="Consolas"/>
          <w:b w:val="0"/>
          <w:bCs w:val="0"/>
          <w:noProof w:val="0"/>
          <w:color w:val="000000" w:themeColor="text1" w:themeTint="FF" w:themeShade="FF"/>
          <w:sz w:val="21"/>
          <w:szCs w:val="21"/>
          <w:lang w:val="en-US"/>
        </w:rPr>
        <w:t xml:space="preserve"> customer;</w:t>
      </w:r>
    </w:p>
    <w:p w:rsidR="2C387F38" w:rsidP="2C387F38" w:rsidRDefault="2C387F38" w14:paraId="6F88FEEE" w14:textId="0CEA0ECF">
      <w:pPr>
        <w:shd w:val="clear" w:color="auto" w:fill="FFFFFF" w:themeFill="background1"/>
        <w:spacing w:before="0" w:beforeAutospacing="off" w:after="0" w:afterAutospacing="off" w:line="285" w:lineRule="auto"/>
      </w:pPr>
    </w:p>
    <w:p w:rsidR="0D3038B5" w:rsidP="2C387F38" w:rsidRDefault="0D3038B5" w14:paraId="4E2875A9" w14:textId="70C35572">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Query 2: Select five columns and all rows from one table</w:t>
      </w:r>
    </w:p>
    <w:p w:rsidR="0D3038B5" w:rsidP="2C387F38" w:rsidRDefault="0D3038B5" w14:paraId="31EA8BD4" w14:textId="35F678C8">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Business purpose: this query selects all information from five attributes about all branch</w:t>
      </w:r>
    </w:p>
    <w:p w:rsidR="0D3038B5" w:rsidP="2C387F38" w:rsidRDefault="0D3038B5" w14:paraId="0F8CC41D" w14:textId="15FC90DB">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select</w:t>
      </w:r>
      <w:r w:rsidRPr="2C387F38" w:rsidR="0D3038B5">
        <w:rPr>
          <w:rFonts w:ascii="Consolas" w:hAnsi="Consolas" w:eastAsia="Consolas" w:cs="Consolas"/>
          <w:b w:val="0"/>
          <w:bCs w:val="0"/>
          <w:noProof w:val="0"/>
          <w:color w:val="000000" w:themeColor="text1" w:themeTint="FF" w:themeShade="FF"/>
          <w:sz w:val="21"/>
          <w:szCs w:val="21"/>
          <w:lang w:val="en-US"/>
        </w:rPr>
        <w:t xml:space="preserve"> br_name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"Branch Name"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location</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"Location"</w:t>
      </w:r>
      <w:r w:rsidRPr="2C387F38" w:rsidR="0D3038B5">
        <w:rPr>
          <w:rFonts w:ascii="Consolas" w:hAnsi="Consolas" w:eastAsia="Consolas" w:cs="Consolas"/>
          <w:b w:val="0"/>
          <w:bCs w:val="0"/>
          <w:noProof w:val="0"/>
          <w:color w:val="000000" w:themeColor="text1" w:themeTint="FF" w:themeShade="FF"/>
          <w:sz w:val="21"/>
          <w:szCs w:val="21"/>
          <w:lang w:val="en-US"/>
        </w:rPr>
        <w:t xml:space="preserve">, mgr_name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"Manager Name"</w:t>
      </w:r>
      <w:r w:rsidRPr="2C387F38" w:rsidR="0D3038B5">
        <w:rPr>
          <w:rFonts w:ascii="Consolas" w:hAnsi="Consolas" w:eastAsia="Consolas" w:cs="Consolas"/>
          <w:b w:val="0"/>
          <w:bCs w:val="0"/>
          <w:noProof w:val="0"/>
          <w:color w:val="000000" w:themeColor="text1" w:themeTint="FF" w:themeShade="FF"/>
          <w:sz w:val="21"/>
          <w:szCs w:val="21"/>
          <w:lang w:val="en-US"/>
        </w:rPr>
        <w:t xml:space="preserve">, ph_number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"Phone Number"</w:t>
      </w:r>
      <w:r w:rsidRPr="2C387F38" w:rsidR="0D3038B5">
        <w:rPr>
          <w:rFonts w:ascii="Consolas" w:hAnsi="Consolas" w:eastAsia="Consolas" w:cs="Consolas"/>
          <w:b w:val="0"/>
          <w:bCs w:val="0"/>
          <w:noProof w:val="0"/>
          <w:color w:val="000000" w:themeColor="text1" w:themeTint="FF" w:themeShade="FF"/>
          <w:sz w:val="21"/>
          <w:szCs w:val="21"/>
          <w:lang w:val="en-US"/>
        </w:rPr>
        <w:t xml:space="preserve">, est_date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"Establishment Date"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from</w:t>
      </w:r>
      <w:r w:rsidRPr="2C387F38" w:rsidR="0D3038B5">
        <w:rPr>
          <w:rFonts w:ascii="Consolas" w:hAnsi="Consolas" w:eastAsia="Consolas" w:cs="Consolas"/>
          <w:b w:val="0"/>
          <w:bCs w:val="0"/>
          <w:noProof w:val="0"/>
          <w:color w:val="000000" w:themeColor="text1" w:themeTint="FF" w:themeShade="FF"/>
          <w:sz w:val="21"/>
          <w:szCs w:val="21"/>
          <w:lang w:val="en-US"/>
        </w:rPr>
        <w:t xml:space="preserve"> branch;</w:t>
      </w:r>
    </w:p>
    <w:p w:rsidR="2C387F38" w:rsidP="2C387F38" w:rsidRDefault="2C387F38" w14:paraId="37D9C986" w14:textId="64F0EA8D">
      <w:pPr>
        <w:shd w:val="clear" w:color="auto" w:fill="FFFFFF" w:themeFill="background1"/>
        <w:spacing w:before="0" w:beforeAutospacing="off" w:after="0" w:afterAutospacing="off" w:line="285" w:lineRule="auto"/>
      </w:pPr>
    </w:p>
    <w:p w:rsidR="0D3038B5" w:rsidP="2C387F38" w:rsidRDefault="0D3038B5" w14:paraId="60DFA340" w14:textId="62401479">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xml:space="preserve">--Query 3: Select all columns from all rows from one view </w:t>
      </w:r>
    </w:p>
    <w:p w:rsidR="0D3038B5" w:rsidP="2C387F38" w:rsidRDefault="0D3038B5" w14:paraId="0B22DBB8" w14:textId="15E336F9">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Business purpose: this selects all information about a created view called view_active_acct</w:t>
      </w:r>
    </w:p>
    <w:p w:rsidR="0D3038B5" w:rsidP="2C387F38" w:rsidRDefault="0D3038B5" w14:paraId="41CB3502" w14:textId="7E477F36">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select</w:t>
      </w:r>
      <w:r w:rsidRPr="2C387F38" w:rsidR="0D3038B5">
        <w:rPr>
          <w:rFonts w:ascii="Consolas" w:hAnsi="Consolas" w:eastAsia="Consolas" w:cs="Consolas"/>
          <w:b w:val="0"/>
          <w:bCs w:val="0"/>
          <w:noProof w:val="0"/>
          <w:color w:val="000000" w:themeColor="text1" w:themeTint="FF" w:themeShade="FF"/>
          <w:sz w:val="21"/>
          <w:szCs w:val="21"/>
          <w:lang w:val="en-US"/>
        </w:rPr>
        <w:t xml:space="preserve"> * </w:t>
      </w:r>
      <w:r w:rsidRPr="2C387F38" w:rsidR="0D3038B5">
        <w:rPr>
          <w:rFonts w:ascii="Consolas" w:hAnsi="Consolas" w:eastAsia="Consolas" w:cs="Consolas"/>
          <w:b w:val="0"/>
          <w:bCs w:val="0"/>
          <w:noProof w:val="0"/>
          <w:color w:val="0000FF"/>
          <w:sz w:val="21"/>
          <w:szCs w:val="21"/>
          <w:lang w:val="en-US"/>
        </w:rPr>
        <w:t>from</w:t>
      </w:r>
      <w:r w:rsidRPr="2C387F38" w:rsidR="0D3038B5">
        <w:rPr>
          <w:rFonts w:ascii="Consolas" w:hAnsi="Consolas" w:eastAsia="Consolas" w:cs="Consolas"/>
          <w:b w:val="0"/>
          <w:bCs w:val="0"/>
          <w:noProof w:val="0"/>
          <w:color w:val="000000" w:themeColor="text1" w:themeTint="FF" w:themeShade="FF"/>
          <w:sz w:val="21"/>
          <w:szCs w:val="21"/>
          <w:lang w:val="en-US"/>
        </w:rPr>
        <w:t xml:space="preserve"> view_active_acct;</w:t>
      </w:r>
    </w:p>
    <w:p w:rsidR="2C387F38" w:rsidP="2C387F38" w:rsidRDefault="2C387F38" w14:paraId="7A5FADEF" w14:textId="0CFA7012">
      <w:pPr>
        <w:shd w:val="clear" w:color="auto" w:fill="FFFFFF" w:themeFill="background1"/>
        <w:spacing w:before="0" w:beforeAutospacing="off" w:after="0" w:afterAutospacing="off" w:line="285" w:lineRule="auto"/>
      </w:pPr>
    </w:p>
    <w:p w:rsidR="0D3038B5" w:rsidP="2C387F38" w:rsidRDefault="0D3038B5" w14:paraId="70DD6A28" w14:textId="50A319D8">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xml:space="preserve">--Query 4: Using a join on 2 tables, select all columns and all rows from the tables without the use of a Cartesian product </w:t>
      </w:r>
    </w:p>
    <w:p w:rsidR="0D3038B5" w:rsidP="2C387F38" w:rsidRDefault="0D3038B5" w14:paraId="06BF28A6" w14:textId="20450354">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Business purpose: this query joins all information from two table where there is a matching value on the customer id</w:t>
      </w:r>
    </w:p>
    <w:p w:rsidR="0D3038B5" w:rsidP="2C387F38" w:rsidRDefault="0D3038B5" w14:paraId="4B72822D" w14:textId="39CEB682">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select</w:t>
      </w:r>
      <w:r w:rsidRPr="2C387F38" w:rsidR="0D3038B5">
        <w:rPr>
          <w:rFonts w:ascii="Consolas" w:hAnsi="Consolas" w:eastAsia="Consolas" w:cs="Consolas"/>
          <w:b w:val="0"/>
          <w:bCs w:val="0"/>
          <w:noProof w:val="0"/>
          <w:color w:val="000000" w:themeColor="text1" w:themeTint="FF" w:themeShade="FF"/>
          <w:sz w:val="21"/>
          <w:szCs w:val="21"/>
          <w:lang w:val="en-US"/>
        </w:rPr>
        <w:t xml:space="preserve"> * </w:t>
      </w:r>
      <w:r w:rsidRPr="2C387F38" w:rsidR="0D3038B5">
        <w:rPr>
          <w:rFonts w:ascii="Consolas" w:hAnsi="Consolas" w:eastAsia="Consolas" w:cs="Consolas"/>
          <w:b w:val="0"/>
          <w:bCs w:val="0"/>
          <w:noProof w:val="0"/>
          <w:color w:val="0000FF"/>
          <w:sz w:val="21"/>
          <w:szCs w:val="21"/>
          <w:lang w:val="en-US"/>
        </w:rPr>
        <w:t>from</w:t>
      </w:r>
      <w:r w:rsidRPr="2C387F38" w:rsidR="0D3038B5">
        <w:rPr>
          <w:rFonts w:ascii="Consolas" w:hAnsi="Consolas" w:eastAsia="Consolas" w:cs="Consolas"/>
          <w:b w:val="0"/>
          <w:bCs w:val="0"/>
          <w:noProof w:val="0"/>
          <w:color w:val="000000" w:themeColor="text1" w:themeTint="FF" w:themeShade="FF"/>
          <w:sz w:val="21"/>
          <w:szCs w:val="21"/>
          <w:lang w:val="en-US"/>
        </w:rPr>
        <w:t xml:space="preserve"> customer c </w:t>
      </w:r>
      <w:r w:rsidRPr="2C387F38" w:rsidR="0D3038B5">
        <w:rPr>
          <w:rFonts w:ascii="Consolas" w:hAnsi="Consolas" w:eastAsia="Consolas" w:cs="Consolas"/>
          <w:b w:val="0"/>
          <w:bCs w:val="0"/>
          <w:noProof w:val="0"/>
          <w:color w:val="0000FF"/>
          <w:sz w:val="21"/>
          <w:szCs w:val="21"/>
          <w:lang w:val="en-US"/>
        </w:rPr>
        <w:t>inner join</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 a </w:t>
      </w:r>
      <w:r w:rsidRPr="2C387F38" w:rsidR="0D3038B5">
        <w:rPr>
          <w:rFonts w:ascii="Consolas" w:hAnsi="Consolas" w:eastAsia="Consolas" w:cs="Consolas"/>
          <w:b w:val="0"/>
          <w:bCs w:val="0"/>
          <w:noProof w:val="0"/>
          <w:color w:val="0000FF"/>
          <w:sz w:val="21"/>
          <w:szCs w:val="21"/>
          <w:lang w:val="en-US"/>
        </w:rPr>
        <w:t>on</w:t>
      </w:r>
      <w:r w:rsidRPr="2C387F38" w:rsidR="0D3038B5">
        <w:rPr>
          <w:rFonts w:ascii="Consolas" w:hAnsi="Consolas" w:eastAsia="Consolas" w:cs="Consolas"/>
          <w:b w:val="0"/>
          <w:bCs w:val="0"/>
          <w:noProof w:val="0"/>
          <w:color w:val="000000" w:themeColor="text1" w:themeTint="FF" w:themeShade="FF"/>
          <w:sz w:val="21"/>
          <w:szCs w:val="21"/>
          <w:lang w:val="en-US"/>
        </w:rPr>
        <w:t xml:space="preserve"> c.cust_id = a.fk_customer_cust_id;</w:t>
      </w:r>
    </w:p>
    <w:p w:rsidR="2C387F38" w:rsidP="2C387F38" w:rsidRDefault="2C387F38" w14:paraId="0BFB08E0" w14:textId="7F89969B">
      <w:pPr>
        <w:shd w:val="clear" w:color="auto" w:fill="FFFFFF" w:themeFill="background1"/>
        <w:spacing w:before="0" w:beforeAutospacing="off" w:after="0" w:afterAutospacing="off" w:line="285" w:lineRule="auto"/>
      </w:pPr>
    </w:p>
    <w:p w:rsidR="0D3038B5" w:rsidP="2C387F38" w:rsidRDefault="0D3038B5" w14:paraId="2DADC926" w14:textId="71917CC3">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xml:space="preserve">--Query 5: Select and order data retrieved from one table </w:t>
      </w:r>
    </w:p>
    <w:p w:rsidR="0D3038B5" w:rsidP="2C387F38" w:rsidRDefault="0D3038B5" w14:paraId="3119ACC8" w14:textId="15B44C9D">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Business purpose: this query select all information of all employee in ascending order based on employee name</w:t>
      </w:r>
    </w:p>
    <w:p w:rsidR="0D3038B5" w:rsidP="2C387F38" w:rsidRDefault="0D3038B5" w14:paraId="5141A940" w14:textId="6EEFC38D">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select</w:t>
      </w:r>
      <w:r w:rsidRPr="2C387F38" w:rsidR="0D3038B5">
        <w:rPr>
          <w:rFonts w:ascii="Consolas" w:hAnsi="Consolas" w:eastAsia="Consolas" w:cs="Consolas"/>
          <w:b w:val="0"/>
          <w:bCs w:val="0"/>
          <w:noProof w:val="0"/>
          <w:color w:val="000000" w:themeColor="text1" w:themeTint="FF" w:themeShade="FF"/>
          <w:sz w:val="21"/>
          <w:szCs w:val="21"/>
          <w:lang w:val="en-US"/>
        </w:rPr>
        <w:t xml:space="preserve"> * </w:t>
      </w:r>
      <w:r w:rsidRPr="2C387F38" w:rsidR="0D3038B5">
        <w:rPr>
          <w:rFonts w:ascii="Consolas" w:hAnsi="Consolas" w:eastAsia="Consolas" w:cs="Consolas"/>
          <w:b w:val="0"/>
          <w:bCs w:val="0"/>
          <w:noProof w:val="0"/>
          <w:color w:val="0000FF"/>
          <w:sz w:val="21"/>
          <w:szCs w:val="21"/>
          <w:lang w:val="en-US"/>
        </w:rPr>
        <w:t>from</w:t>
      </w:r>
      <w:r w:rsidRPr="2C387F38" w:rsidR="0D3038B5">
        <w:rPr>
          <w:rFonts w:ascii="Consolas" w:hAnsi="Consolas" w:eastAsia="Consolas" w:cs="Consolas"/>
          <w:b w:val="0"/>
          <w:bCs w:val="0"/>
          <w:noProof w:val="0"/>
          <w:color w:val="000000" w:themeColor="text1" w:themeTint="FF" w:themeShade="FF"/>
          <w:sz w:val="21"/>
          <w:szCs w:val="21"/>
          <w:lang w:val="en-US"/>
        </w:rPr>
        <w:t xml:space="preserve"> employee </w:t>
      </w:r>
      <w:r w:rsidRPr="2C387F38" w:rsidR="0D3038B5">
        <w:rPr>
          <w:rFonts w:ascii="Consolas" w:hAnsi="Consolas" w:eastAsia="Consolas" w:cs="Consolas"/>
          <w:b w:val="0"/>
          <w:bCs w:val="0"/>
          <w:noProof w:val="0"/>
          <w:color w:val="0000FF"/>
          <w:sz w:val="21"/>
          <w:szCs w:val="21"/>
          <w:lang w:val="en-US"/>
        </w:rPr>
        <w:t>order by</w:t>
      </w:r>
      <w:r w:rsidRPr="2C387F38" w:rsidR="0D3038B5">
        <w:rPr>
          <w:rFonts w:ascii="Consolas" w:hAnsi="Consolas" w:eastAsia="Consolas" w:cs="Consolas"/>
          <w:b w:val="0"/>
          <w:bCs w:val="0"/>
          <w:noProof w:val="0"/>
          <w:color w:val="000000" w:themeColor="text1" w:themeTint="FF" w:themeShade="FF"/>
          <w:sz w:val="21"/>
          <w:szCs w:val="21"/>
          <w:lang w:val="en-US"/>
        </w:rPr>
        <w:t xml:space="preserve"> f_name, l_name </w:t>
      </w:r>
      <w:r w:rsidRPr="2C387F38" w:rsidR="0D3038B5">
        <w:rPr>
          <w:rFonts w:ascii="Consolas" w:hAnsi="Consolas" w:eastAsia="Consolas" w:cs="Consolas"/>
          <w:b w:val="0"/>
          <w:bCs w:val="0"/>
          <w:noProof w:val="0"/>
          <w:color w:val="0000FF"/>
          <w:sz w:val="21"/>
          <w:szCs w:val="21"/>
          <w:lang w:val="en-US"/>
        </w:rPr>
        <w:t>asc</w:t>
      </w:r>
      <w:r w:rsidRPr="2C387F38" w:rsidR="0D3038B5">
        <w:rPr>
          <w:rFonts w:ascii="Consolas" w:hAnsi="Consolas" w:eastAsia="Consolas" w:cs="Consolas"/>
          <w:b w:val="0"/>
          <w:bCs w:val="0"/>
          <w:noProof w:val="0"/>
          <w:color w:val="000000" w:themeColor="text1" w:themeTint="FF" w:themeShade="FF"/>
          <w:sz w:val="21"/>
          <w:szCs w:val="21"/>
          <w:lang w:val="en-US"/>
        </w:rPr>
        <w:t>;</w:t>
      </w:r>
    </w:p>
    <w:p w:rsidR="2C387F38" w:rsidP="2C387F38" w:rsidRDefault="2C387F38" w14:paraId="5576538F" w14:textId="53550AD1">
      <w:pPr>
        <w:shd w:val="clear" w:color="auto" w:fill="FFFFFF" w:themeFill="background1"/>
        <w:spacing w:before="0" w:beforeAutospacing="off" w:after="0" w:afterAutospacing="off" w:line="285" w:lineRule="auto"/>
      </w:pPr>
    </w:p>
    <w:p w:rsidR="0D3038B5" w:rsidP="2C387F38" w:rsidRDefault="0D3038B5" w14:paraId="09EADAC7" w14:textId="6C61ED6B">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--Query 6: Using a join on 3 tables, select 5 columns from the 3 tables. Use syntax that would limit the output to 10 rows</w:t>
      </w:r>
    </w:p>
    <w:p w:rsidR="0D3038B5" w:rsidP="2C387F38" w:rsidRDefault="0D3038B5" w14:paraId="198A2D2F" w14:textId="5DF75596">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Business purpose: this query joins information of attributes from customer, account and transaction limited to five attributes each and the first ten rows.</w:t>
      </w:r>
    </w:p>
    <w:p w:rsidR="0D3038B5" w:rsidP="2C387F38" w:rsidRDefault="0D3038B5" w14:paraId="0CBB3C5E" w14:textId="2F1F6EB6">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select</w:t>
      </w:r>
      <w:r w:rsidRPr="2C387F38" w:rsidR="0D3038B5">
        <w:rPr>
          <w:rFonts w:ascii="Consolas" w:hAnsi="Consolas" w:eastAsia="Consolas" w:cs="Consolas"/>
          <w:b w:val="0"/>
          <w:bCs w:val="0"/>
          <w:noProof w:val="0"/>
          <w:color w:val="000000" w:themeColor="text1" w:themeTint="FF" w:themeShade="FF"/>
          <w:sz w:val="21"/>
          <w:szCs w:val="21"/>
          <w:lang w:val="en-US"/>
        </w:rPr>
        <w:t xml:space="preserve"> c.f_name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first_name, c.l_name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last_name, c.address, c.ph_number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phone_number, c.email, </w:t>
      </w:r>
    </w:p>
    <w:p w:rsidR="0D3038B5" w:rsidP="2C387F38" w:rsidRDefault="0D3038B5" w14:paraId="0313062A" w14:textId="33691839">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00" w:themeColor="text1" w:themeTint="FF" w:themeShade="FF"/>
          <w:sz w:val="21"/>
          <w:szCs w:val="21"/>
          <w:lang w:val="en-US"/>
        </w:rPr>
        <w:t xml:space="preserve">       a.account_id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account_number, a.balance, a.acct_type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account_type, a.creat_date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creation_date, a.status,</w:t>
      </w:r>
    </w:p>
    <w:p w:rsidR="0D3038B5" w:rsidP="2C387F38" w:rsidRDefault="0D3038B5" w14:paraId="370AD17B" w14:textId="0DC21148">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00" w:themeColor="text1" w:themeTint="FF" w:themeShade="FF"/>
          <w:sz w:val="21"/>
          <w:szCs w:val="21"/>
          <w:lang w:val="en-US"/>
        </w:rPr>
        <w:t xml:space="preserve">       t.transc_id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transaction_number, t.amount, t.transc_type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transaction_type, t.timestamp, t.description</w:t>
      </w:r>
    </w:p>
    <w:p w:rsidR="0D3038B5" w:rsidP="2C387F38" w:rsidRDefault="0D3038B5" w14:paraId="1C57B5A7" w14:textId="2724457F">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from</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p>
    <w:p w:rsidR="0D3038B5" w:rsidP="2C387F38" w:rsidRDefault="0D3038B5" w14:paraId="0CFDE4F3" w14:textId="3325F25F">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00" w:themeColor="text1" w:themeTint="FF" w:themeShade="FF"/>
          <w:sz w:val="21"/>
          <w:szCs w:val="21"/>
          <w:lang w:val="en-US"/>
        </w:rPr>
        <w:t xml:space="preserve">    customer c </w:t>
      </w:r>
      <w:r w:rsidRPr="2C387F38" w:rsidR="0D3038B5">
        <w:rPr>
          <w:rFonts w:ascii="Consolas" w:hAnsi="Consolas" w:eastAsia="Consolas" w:cs="Consolas"/>
          <w:b w:val="0"/>
          <w:bCs w:val="0"/>
          <w:noProof w:val="0"/>
          <w:color w:val="0000FF"/>
          <w:sz w:val="21"/>
          <w:szCs w:val="21"/>
          <w:lang w:val="en-US"/>
        </w:rPr>
        <w:t>join</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 a </w:t>
      </w:r>
      <w:r w:rsidRPr="2C387F38" w:rsidR="0D3038B5">
        <w:rPr>
          <w:rFonts w:ascii="Consolas" w:hAnsi="Consolas" w:eastAsia="Consolas" w:cs="Consolas"/>
          <w:b w:val="0"/>
          <w:bCs w:val="0"/>
          <w:noProof w:val="0"/>
          <w:color w:val="0000FF"/>
          <w:sz w:val="21"/>
          <w:szCs w:val="21"/>
          <w:lang w:val="en-US"/>
        </w:rPr>
        <w:t>on</w:t>
      </w:r>
      <w:r w:rsidRPr="2C387F38" w:rsidR="0D3038B5">
        <w:rPr>
          <w:rFonts w:ascii="Consolas" w:hAnsi="Consolas" w:eastAsia="Consolas" w:cs="Consolas"/>
          <w:b w:val="0"/>
          <w:bCs w:val="0"/>
          <w:noProof w:val="0"/>
          <w:color w:val="000000" w:themeColor="text1" w:themeTint="FF" w:themeShade="FF"/>
          <w:sz w:val="21"/>
          <w:szCs w:val="21"/>
          <w:lang w:val="en-US"/>
        </w:rPr>
        <w:t xml:space="preserve"> c.cust_id = a.fk_customer_cust_id </w:t>
      </w:r>
      <w:r w:rsidRPr="2C387F38" w:rsidR="0D3038B5">
        <w:rPr>
          <w:rFonts w:ascii="Consolas" w:hAnsi="Consolas" w:eastAsia="Consolas" w:cs="Consolas"/>
          <w:b w:val="0"/>
          <w:bCs w:val="0"/>
          <w:noProof w:val="0"/>
          <w:color w:val="0000FF"/>
          <w:sz w:val="21"/>
          <w:szCs w:val="21"/>
          <w:lang w:val="en-US"/>
        </w:rPr>
        <w:t>join</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transaction</w:t>
      </w:r>
      <w:r w:rsidRPr="2C387F38" w:rsidR="0D3038B5">
        <w:rPr>
          <w:rFonts w:ascii="Consolas" w:hAnsi="Consolas" w:eastAsia="Consolas" w:cs="Consolas"/>
          <w:b w:val="0"/>
          <w:bCs w:val="0"/>
          <w:noProof w:val="0"/>
          <w:color w:val="000000" w:themeColor="text1" w:themeTint="FF" w:themeShade="FF"/>
          <w:sz w:val="21"/>
          <w:szCs w:val="21"/>
          <w:lang w:val="en-US"/>
        </w:rPr>
        <w:t xml:space="preserve"> t </w:t>
      </w:r>
      <w:r w:rsidRPr="2C387F38" w:rsidR="0D3038B5">
        <w:rPr>
          <w:rFonts w:ascii="Consolas" w:hAnsi="Consolas" w:eastAsia="Consolas" w:cs="Consolas"/>
          <w:b w:val="0"/>
          <w:bCs w:val="0"/>
          <w:noProof w:val="0"/>
          <w:color w:val="0000FF"/>
          <w:sz w:val="21"/>
          <w:szCs w:val="21"/>
          <w:lang w:val="en-US"/>
        </w:rPr>
        <w:t>on</w:t>
      </w:r>
      <w:r w:rsidRPr="2C387F38" w:rsidR="0D3038B5">
        <w:rPr>
          <w:rFonts w:ascii="Consolas" w:hAnsi="Consolas" w:eastAsia="Consolas" w:cs="Consolas"/>
          <w:b w:val="0"/>
          <w:bCs w:val="0"/>
          <w:noProof w:val="0"/>
          <w:color w:val="000000" w:themeColor="text1" w:themeTint="FF" w:themeShade="FF"/>
          <w:sz w:val="21"/>
          <w:szCs w:val="21"/>
          <w:lang w:val="en-US"/>
        </w:rPr>
        <w:t xml:space="preserve"> a.account_id = t.fk_account_account_id</w:t>
      </w:r>
    </w:p>
    <w:p w:rsidR="0D3038B5" w:rsidP="2C387F38" w:rsidRDefault="0D3038B5" w14:paraId="06ECB107" w14:textId="32D5074C">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fetch</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first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10</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rows</w:t>
      </w:r>
      <w:r w:rsidRPr="2C387F38" w:rsidR="0D3038B5">
        <w:rPr>
          <w:rFonts w:ascii="Consolas" w:hAnsi="Consolas" w:eastAsia="Consolas" w:cs="Consolas"/>
          <w:b w:val="0"/>
          <w:bCs w:val="0"/>
          <w:noProof w:val="0"/>
          <w:color w:val="000000" w:themeColor="text1" w:themeTint="FF" w:themeShade="FF"/>
          <w:sz w:val="21"/>
          <w:szCs w:val="21"/>
          <w:lang w:val="en-US"/>
        </w:rPr>
        <w:t xml:space="preserve"> only;</w:t>
      </w:r>
    </w:p>
    <w:p w:rsidR="2C387F38" w:rsidP="2C387F38" w:rsidRDefault="2C387F38" w14:paraId="293A6ABC" w14:textId="5665C79B">
      <w:pPr>
        <w:shd w:val="clear" w:color="auto" w:fill="FFFFFF" w:themeFill="background1"/>
        <w:spacing w:before="0" w:beforeAutospacing="off" w:after="0" w:afterAutospacing="off" w:line="285" w:lineRule="auto"/>
      </w:pPr>
    </w:p>
    <w:p w:rsidR="0D3038B5" w:rsidP="2C387F38" w:rsidRDefault="0D3038B5" w14:paraId="35683604" w14:textId="0353230E">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xml:space="preserve">--Query 7: Select distinct rows using joins on 3 tables </w:t>
      </w:r>
    </w:p>
    <w:p w:rsidR="0D3038B5" w:rsidP="2C387F38" w:rsidRDefault="0D3038B5" w14:paraId="33AF8C34" w14:textId="15F6B3DB">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Business purpose: select all distinct information from branches, employees, operation after joining them.</w:t>
      </w:r>
    </w:p>
    <w:p w:rsidR="0D3038B5" w:rsidP="2C387F38" w:rsidRDefault="0D3038B5" w14:paraId="6D2DF6B6" w14:textId="21568CD7">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select distinct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p>
    <w:p w:rsidR="0D3038B5" w:rsidP="2C387F38" w:rsidRDefault="0D3038B5" w14:paraId="016A6057" w14:textId="6A399E01">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from</w:t>
      </w:r>
      <w:r w:rsidRPr="2C387F38" w:rsidR="0D3038B5">
        <w:rPr>
          <w:rFonts w:ascii="Consolas" w:hAnsi="Consolas" w:eastAsia="Consolas" w:cs="Consolas"/>
          <w:b w:val="0"/>
          <w:bCs w:val="0"/>
          <w:noProof w:val="0"/>
          <w:color w:val="000000" w:themeColor="text1" w:themeTint="FF" w:themeShade="FF"/>
          <w:sz w:val="21"/>
          <w:szCs w:val="21"/>
          <w:lang w:val="en-US"/>
        </w:rPr>
        <w:t xml:space="preserve"> branch b </w:t>
      </w:r>
      <w:r w:rsidRPr="2C387F38" w:rsidR="0D3038B5">
        <w:rPr>
          <w:rFonts w:ascii="Consolas" w:hAnsi="Consolas" w:eastAsia="Consolas" w:cs="Consolas"/>
          <w:b w:val="0"/>
          <w:bCs w:val="0"/>
          <w:noProof w:val="0"/>
          <w:color w:val="0000FF"/>
          <w:sz w:val="21"/>
          <w:szCs w:val="21"/>
          <w:lang w:val="en-US"/>
        </w:rPr>
        <w:t>join</w:t>
      </w:r>
      <w:r w:rsidRPr="2C387F38" w:rsidR="0D3038B5">
        <w:rPr>
          <w:rFonts w:ascii="Consolas" w:hAnsi="Consolas" w:eastAsia="Consolas" w:cs="Consolas"/>
          <w:b w:val="0"/>
          <w:bCs w:val="0"/>
          <w:noProof w:val="0"/>
          <w:color w:val="000000" w:themeColor="text1" w:themeTint="FF" w:themeShade="FF"/>
          <w:sz w:val="21"/>
          <w:szCs w:val="21"/>
          <w:lang w:val="en-US"/>
        </w:rPr>
        <w:t xml:space="preserve"> employee e </w:t>
      </w:r>
      <w:r w:rsidRPr="2C387F38" w:rsidR="0D3038B5">
        <w:rPr>
          <w:rFonts w:ascii="Consolas" w:hAnsi="Consolas" w:eastAsia="Consolas" w:cs="Consolas"/>
          <w:b w:val="0"/>
          <w:bCs w:val="0"/>
          <w:noProof w:val="0"/>
          <w:color w:val="0000FF"/>
          <w:sz w:val="21"/>
          <w:szCs w:val="21"/>
          <w:lang w:val="en-US"/>
        </w:rPr>
        <w:t>on</w:t>
      </w:r>
      <w:r w:rsidRPr="2C387F38" w:rsidR="0D3038B5">
        <w:rPr>
          <w:rFonts w:ascii="Consolas" w:hAnsi="Consolas" w:eastAsia="Consolas" w:cs="Consolas"/>
          <w:b w:val="0"/>
          <w:bCs w:val="0"/>
          <w:noProof w:val="0"/>
          <w:color w:val="000000" w:themeColor="text1" w:themeTint="FF" w:themeShade="FF"/>
          <w:sz w:val="21"/>
          <w:szCs w:val="21"/>
          <w:lang w:val="en-US"/>
        </w:rPr>
        <w:t xml:space="preserve"> b.br_id = e.fk_branch_br_id </w:t>
      </w:r>
      <w:r w:rsidRPr="2C387F38" w:rsidR="0D3038B5">
        <w:rPr>
          <w:rFonts w:ascii="Consolas" w:hAnsi="Consolas" w:eastAsia="Consolas" w:cs="Consolas"/>
          <w:b w:val="0"/>
          <w:bCs w:val="0"/>
          <w:noProof w:val="0"/>
          <w:color w:val="0000FF"/>
          <w:sz w:val="21"/>
          <w:szCs w:val="21"/>
          <w:lang w:val="en-US"/>
        </w:rPr>
        <w:t>join</w:t>
      </w:r>
      <w:r w:rsidRPr="2C387F38" w:rsidR="0D3038B5">
        <w:rPr>
          <w:rFonts w:ascii="Consolas" w:hAnsi="Consolas" w:eastAsia="Consolas" w:cs="Consolas"/>
          <w:b w:val="0"/>
          <w:bCs w:val="0"/>
          <w:noProof w:val="0"/>
          <w:color w:val="000000" w:themeColor="text1" w:themeTint="FF" w:themeShade="FF"/>
          <w:sz w:val="21"/>
          <w:szCs w:val="21"/>
          <w:lang w:val="en-US"/>
        </w:rPr>
        <w:t xml:space="preserve"> operation o </w:t>
      </w:r>
      <w:r w:rsidRPr="2C387F38" w:rsidR="0D3038B5">
        <w:rPr>
          <w:rFonts w:ascii="Consolas" w:hAnsi="Consolas" w:eastAsia="Consolas" w:cs="Consolas"/>
          <w:b w:val="0"/>
          <w:bCs w:val="0"/>
          <w:noProof w:val="0"/>
          <w:color w:val="0000FF"/>
          <w:sz w:val="21"/>
          <w:szCs w:val="21"/>
          <w:lang w:val="en-US"/>
        </w:rPr>
        <w:t>on</w:t>
      </w:r>
      <w:r w:rsidRPr="2C387F38" w:rsidR="0D3038B5">
        <w:rPr>
          <w:rFonts w:ascii="Consolas" w:hAnsi="Consolas" w:eastAsia="Consolas" w:cs="Consolas"/>
          <w:b w:val="0"/>
          <w:bCs w:val="0"/>
          <w:noProof w:val="0"/>
          <w:color w:val="000000" w:themeColor="text1" w:themeTint="FF" w:themeShade="FF"/>
          <w:sz w:val="21"/>
          <w:szCs w:val="21"/>
          <w:lang w:val="en-US"/>
        </w:rPr>
        <w:t xml:space="preserve"> b.br_id = o.fk_branch_br_id;</w:t>
      </w:r>
    </w:p>
    <w:p w:rsidR="2C387F38" w:rsidP="2C387F38" w:rsidRDefault="2C387F38" w14:paraId="639C9C77" w14:textId="266EA860">
      <w:pPr>
        <w:shd w:val="clear" w:color="auto" w:fill="FFFFFF" w:themeFill="background1"/>
        <w:spacing w:before="0" w:beforeAutospacing="off" w:after="0" w:afterAutospacing="off" w:line="285" w:lineRule="auto"/>
      </w:pPr>
    </w:p>
    <w:p w:rsidR="0D3038B5" w:rsidP="2C387F38" w:rsidRDefault="0D3038B5" w14:paraId="5E638806" w14:textId="131670B8">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xml:space="preserve">--Query 8: Use GROUP BY and HAVING in a select statement using one or more tables </w:t>
      </w:r>
    </w:p>
    <w:p w:rsidR="0D3038B5" w:rsidP="2C387F38" w:rsidRDefault="0D3038B5" w14:paraId="577B1AF0" w14:textId="7CCEEFD0">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Business purpose: select all information from accounts that are grouped by account type where the totals by per account type is greater than 1000.00</w:t>
      </w:r>
    </w:p>
    <w:p w:rsidR="0D3038B5" w:rsidP="2C387F38" w:rsidRDefault="0D3038B5" w14:paraId="050005D9" w14:textId="1AB4C326">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select</w:t>
      </w:r>
      <w:r w:rsidRPr="2C387F38" w:rsidR="0D3038B5">
        <w:rPr>
          <w:rFonts w:ascii="Consolas" w:hAnsi="Consolas" w:eastAsia="Consolas" w:cs="Consolas"/>
          <w:b w:val="0"/>
          <w:bCs w:val="0"/>
          <w:noProof w:val="0"/>
          <w:color w:val="000000" w:themeColor="text1" w:themeTint="FF" w:themeShade="FF"/>
          <w:sz w:val="21"/>
          <w:szCs w:val="21"/>
          <w:lang w:val="en-US"/>
        </w:rPr>
        <w:t xml:space="preserve"> acct_type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account_type, sum(balance)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total_balance </w:t>
      </w:r>
      <w:r w:rsidRPr="2C387F38" w:rsidR="0D3038B5">
        <w:rPr>
          <w:rFonts w:ascii="Consolas" w:hAnsi="Consolas" w:eastAsia="Consolas" w:cs="Consolas"/>
          <w:b w:val="0"/>
          <w:bCs w:val="0"/>
          <w:noProof w:val="0"/>
          <w:color w:val="0000FF"/>
          <w:sz w:val="21"/>
          <w:szCs w:val="21"/>
          <w:lang w:val="en-US"/>
        </w:rPr>
        <w:t>from</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 </w:t>
      </w:r>
      <w:r w:rsidRPr="2C387F38" w:rsidR="0D3038B5">
        <w:rPr>
          <w:rFonts w:ascii="Consolas" w:hAnsi="Consolas" w:eastAsia="Consolas" w:cs="Consolas"/>
          <w:b w:val="0"/>
          <w:bCs w:val="0"/>
          <w:noProof w:val="0"/>
          <w:color w:val="0000FF"/>
          <w:sz w:val="21"/>
          <w:szCs w:val="21"/>
          <w:lang w:val="en-US"/>
        </w:rPr>
        <w:t>group by</w:t>
      </w:r>
      <w:r w:rsidRPr="2C387F38" w:rsidR="0D3038B5">
        <w:rPr>
          <w:rFonts w:ascii="Consolas" w:hAnsi="Consolas" w:eastAsia="Consolas" w:cs="Consolas"/>
          <w:b w:val="0"/>
          <w:bCs w:val="0"/>
          <w:noProof w:val="0"/>
          <w:color w:val="000000" w:themeColor="text1" w:themeTint="FF" w:themeShade="FF"/>
          <w:sz w:val="21"/>
          <w:szCs w:val="21"/>
          <w:lang w:val="en-US"/>
        </w:rPr>
        <w:t xml:space="preserve"> acct_type </w:t>
      </w:r>
      <w:r w:rsidRPr="2C387F38" w:rsidR="0D3038B5">
        <w:rPr>
          <w:rFonts w:ascii="Consolas" w:hAnsi="Consolas" w:eastAsia="Consolas" w:cs="Consolas"/>
          <w:b w:val="0"/>
          <w:bCs w:val="0"/>
          <w:noProof w:val="0"/>
          <w:color w:val="0000FF"/>
          <w:sz w:val="21"/>
          <w:szCs w:val="21"/>
          <w:lang w:val="en-US"/>
        </w:rPr>
        <w:t>having</w:t>
      </w:r>
      <w:r w:rsidRPr="2C387F38" w:rsidR="0D3038B5">
        <w:rPr>
          <w:rFonts w:ascii="Consolas" w:hAnsi="Consolas" w:eastAsia="Consolas" w:cs="Consolas"/>
          <w:b w:val="0"/>
          <w:bCs w:val="0"/>
          <w:noProof w:val="0"/>
          <w:color w:val="000000" w:themeColor="text1" w:themeTint="FF" w:themeShade="FF"/>
          <w:sz w:val="21"/>
          <w:szCs w:val="21"/>
          <w:lang w:val="en-US"/>
        </w:rPr>
        <w:t xml:space="preserve"> sum(balance) &gt; </w:t>
      </w:r>
      <w:r w:rsidRPr="2C387F38" w:rsidR="0D3038B5">
        <w:rPr>
          <w:rFonts w:ascii="Consolas" w:hAnsi="Consolas" w:eastAsia="Consolas" w:cs="Consolas"/>
          <w:b w:val="0"/>
          <w:bCs w:val="0"/>
          <w:noProof w:val="0"/>
          <w:color w:val="098658"/>
          <w:sz w:val="21"/>
          <w:szCs w:val="21"/>
          <w:lang w:val="en-US"/>
        </w:rPr>
        <w:t>1000</w:t>
      </w:r>
      <w:r w:rsidRPr="2C387F38" w:rsidR="0D3038B5">
        <w:rPr>
          <w:rFonts w:ascii="Consolas" w:hAnsi="Consolas" w:eastAsia="Consolas" w:cs="Consolas"/>
          <w:b w:val="0"/>
          <w:bCs w:val="0"/>
          <w:noProof w:val="0"/>
          <w:color w:val="000000" w:themeColor="text1" w:themeTint="FF" w:themeShade="FF"/>
          <w:sz w:val="21"/>
          <w:szCs w:val="21"/>
          <w:lang w:val="en-US"/>
        </w:rPr>
        <w:t>.</w:t>
      </w:r>
      <w:r w:rsidRPr="2C387F38" w:rsidR="0D3038B5">
        <w:rPr>
          <w:rFonts w:ascii="Consolas" w:hAnsi="Consolas" w:eastAsia="Consolas" w:cs="Consolas"/>
          <w:b w:val="0"/>
          <w:bCs w:val="0"/>
          <w:noProof w:val="0"/>
          <w:color w:val="098658"/>
          <w:sz w:val="21"/>
          <w:szCs w:val="21"/>
          <w:lang w:val="en-US"/>
        </w:rPr>
        <w:t>00</w:t>
      </w:r>
      <w:r w:rsidRPr="2C387F38" w:rsidR="0D3038B5">
        <w:rPr>
          <w:rFonts w:ascii="Consolas" w:hAnsi="Consolas" w:eastAsia="Consolas" w:cs="Consolas"/>
          <w:b w:val="0"/>
          <w:bCs w:val="0"/>
          <w:noProof w:val="0"/>
          <w:color w:val="000000" w:themeColor="text1" w:themeTint="FF" w:themeShade="FF"/>
          <w:sz w:val="21"/>
          <w:szCs w:val="21"/>
          <w:lang w:val="en-US"/>
        </w:rPr>
        <w:t>;</w:t>
      </w:r>
    </w:p>
    <w:p w:rsidR="2C387F38" w:rsidP="2C387F38" w:rsidRDefault="2C387F38" w14:paraId="380DEDA4" w14:textId="00538046">
      <w:pPr>
        <w:shd w:val="clear" w:color="auto" w:fill="FFFFFF" w:themeFill="background1"/>
        <w:spacing w:before="0" w:beforeAutospacing="off" w:after="0" w:afterAutospacing="off" w:line="285" w:lineRule="auto"/>
      </w:pPr>
    </w:p>
    <w:p w:rsidR="0D3038B5" w:rsidP="2C387F38" w:rsidRDefault="0D3038B5" w14:paraId="6A5AABC2" w14:textId="547B47D4">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xml:space="preserve">--Query 9: Use IN clause to select data from one or more tables </w:t>
      </w:r>
    </w:p>
    <w:p w:rsidR="0D3038B5" w:rsidP="2C387F38" w:rsidRDefault="0D3038B5" w14:paraId="30E4C386" w14:textId="70A0A424">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Business purpose: select all information of three attributes after joining accounts and transactions.</w:t>
      </w:r>
    </w:p>
    <w:p w:rsidR="0D3038B5" w:rsidP="2C387F38" w:rsidRDefault="0D3038B5" w14:paraId="1CB2896A" w14:textId="734ECBF7">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select</w:t>
      </w:r>
      <w:r w:rsidRPr="2C387F38" w:rsidR="0D3038B5">
        <w:rPr>
          <w:rFonts w:ascii="Consolas" w:hAnsi="Consolas" w:eastAsia="Consolas" w:cs="Consolas"/>
          <w:b w:val="0"/>
          <w:bCs w:val="0"/>
          <w:noProof w:val="0"/>
          <w:color w:val="000000" w:themeColor="text1" w:themeTint="FF" w:themeShade="FF"/>
          <w:sz w:val="21"/>
          <w:szCs w:val="21"/>
          <w:lang w:val="en-US"/>
        </w:rPr>
        <w:t xml:space="preserve"> a.balance, a.acct_type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account_type, a.status, t.amount, t.transc_type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transaction_type, t.description</w:t>
      </w:r>
    </w:p>
    <w:p w:rsidR="0D3038B5" w:rsidP="2C387F38" w:rsidRDefault="0D3038B5" w14:paraId="6943A816" w14:textId="557FEB0F">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from</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 a </w:t>
      </w:r>
      <w:r w:rsidRPr="2C387F38" w:rsidR="0D3038B5">
        <w:rPr>
          <w:rFonts w:ascii="Consolas" w:hAnsi="Consolas" w:eastAsia="Consolas" w:cs="Consolas"/>
          <w:b w:val="0"/>
          <w:bCs w:val="0"/>
          <w:noProof w:val="0"/>
          <w:color w:val="0000FF"/>
          <w:sz w:val="21"/>
          <w:szCs w:val="21"/>
          <w:lang w:val="en-US"/>
        </w:rPr>
        <w:t>join</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transaction</w:t>
      </w:r>
      <w:r w:rsidRPr="2C387F38" w:rsidR="0D3038B5">
        <w:rPr>
          <w:rFonts w:ascii="Consolas" w:hAnsi="Consolas" w:eastAsia="Consolas" w:cs="Consolas"/>
          <w:b w:val="0"/>
          <w:bCs w:val="0"/>
          <w:noProof w:val="0"/>
          <w:color w:val="000000" w:themeColor="text1" w:themeTint="FF" w:themeShade="FF"/>
          <w:sz w:val="21"/>
          <w:szCs w:val="21"/>
          <w:lang w:val="en-US"/>
        </w:rPr>
        <w:t xml:space="preserve"> t </w:t>
      </w:r>
      <w:r w:rsidRPr="2C387F38" w:rsidR="0D3038B5">
        <w:rPr>
          <w:rFonts w:ascii="Consolas" w:hAnsi="Consolas" w:eastAsia="Consolas" w:cs="Consolas"/>
          <w:b w:val="0"/>
          <w:bCs w:val="0"/>
          <w:noProof w:val="0"/>
          <w:color w:val="0000FF"/>
          <w:sz w:val="21"/>
          <w:szCs w:val="21"/>
          <w:lang w:val="en-US"/>
        </w:rPr>
        <w:t>on</w:t>
      </w:r>
      <w:r w:rsidRPr="2C387F38" w:rsidR="0D3038B5">
        <w:rPr>
          <w:rFonts w:ascii="Consolas" w:hAnsi="Consolas" w:eastAsia="Consolas" w:cs="Consolas"/>
          <w:b w:val="0"/>
          <w:bCs w:val="0"/>
          <w:noProof w:val="0"/>
          <w:color w:val="000000" w:themeColor="text1" w:themeTint="FF" w:themeShade="FF"/>
          <w:sz w:val="21"/>
          <w:szCs w:val="21"/>
          <w:lang w:val="en-US"/>
        </w:rPr>
        <w:t xml:space="preserve"> a.account_id = t.fk_account_account_id </w:t>
      </w:r>
    </w:p>
    <w:p w:rsidR="0D3038B5" w:rsidP="2C387F38" w:rsidRDefault="0D3038B5" w14:paraId="4BB6C556" w14:textId="2882FB67">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where</w:t>
      </w:r>
      <w:r w:rsidRPr="2C387F38" w:rsidR="0D3038B5">
        <w:rPr>
          <w:rFonts w:ascii="Consolas" w:hAnsi="Consolas" w:eastAsia="Consolas" w:cs="Consolas"/>
          <w:b w:val="0"/>
          <w:bCs w:val="0"/>
          <w:noProof w:val="0"/>
          <w:color w:val="000000" w:themeColor="text1" w:themeTint="FF" w:themeShade="FF"/>
          <w:sz w:val="21"/>
          <w:szCs w:val="21"/>
          <w:lang w:val="en-US"/>
        </w:rPr>
        <w:t xml:space="preserve"> transc_type </w:t>
      </w:r>
      <w:r w:rsidRPr="2C387F38" w:rsidR="0D3038B5">
        <w:rPr>
          <w:rFonts w:ascii="Consolas" w:hAnsi="Consolas" w:eastAsia="Consolas" w:cs="Consolas"/>
          <w:b w:val="0"/>
          <w:bCs w:val="0"/>
          <w:noProof w:val="0"/>
          <w:color w:val="0000FF"/>
          <w:sz w:val="21"/>
          <w:szCs w:val="21"/>
          <w:lang w:val="en-US"/>
        </w:rPr>
        <w:t>in</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'Deposit'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'Withdrawal'</w:t>
      </w:r>
      <w:r w:rsidRPr="2C387F38" w:rsidR="0D3038B5">
        <w:rPr>
          <w:rFonts w:ascii="Consolas" w:hAnsi="Consolas" w:eastAsia="Consolas" w:cs="Consolas"/>
          <w:b w:val="0"/>
          <w:bCs w:val="0"/>
          <w:noProof w:val="0"/>
          <w:color w:val="000000" w:themeColor="text1" w:themeTint="FF" w:themeShade="FF"/>
          <w:sz w:val="21"/>
          <w:szCs w:val="21"/>
          <w:lang w:val="en-US"/>
        </w:rPr>
        <w:t>);</w:t>
      </w:r>
    </w:p>
    <w:p w:rsidR="2C387F38" w:rsidP="2C387F38" w:rsidRDefault="2C387F38" w14:paraId="650C76BF" w14:textId="787DD46B">
      <w:pPr>
        <w:shd w:val="clear" w:color="auto" w:fill="FFFFFF" w:themeFill="background1"/>
        <w:spacing w:before="0" w:beforeAutospacing="off" w:after="0" w:afterAutospacing="off" w:line="285" w:lineRule="auto"/>
      </w:pPr>
    </w:p>
    <w:p w:rsidR="0D3038B5" w:rsidP="2C387F38" w:rsidRDefault="0D3038B5" w14:paraId="4BF96503" w14:textId="0A2F3912">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xml:space="preserve">--Query 10: Select length of one column from one table (use LENGTH function) </w:t>
      </w:r>
    </w:p>
    <w:p w:rsidR="0D3038B5" w:rsidP="2C387F38" w:rsidRDefault="0D3038B5" w14:paraId="2351FA2C" w14:textId="5DE2AC6A">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Business purpose: this query calculates the length of the name of employees who execute transactions.</w:t>
      </w:r>
    </w:p>
    <w:p w:rsidR="0D3038B5" w:rsidP="2C387F38" w:rsidRDefault="0D3038B5" w14:paraId="19F6EE40" w14:textId="595BA68E">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select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length</w:t>
      </w:r>
      <w:r w:rsidRPr="2C387F38" w:rsidR="0D3038B5">
        <w:rPr>
          <w:rFonts w:ascii="Consolas" w:hAnsi="Consolas" w:eastAsia="Consolas" w:cs="Consolas"/>
          <w:b w:val="0"/>
          <w:bCs w:val="0"/>
          <w:noProof w:val="0"/>
          <w:color w:val="000000" w:themeColor="text1" w:themeTint="FF" w:themeShade="FF"/>
          <w:sz w:val="21"/>
          <w:szCs w:val="21"/>
          <w:lang w:val="en-US"/>
        </w:rPr>
        <w:t xml:space="preserve">(created_by)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name_length </w:t>
      </w:r>
      <w:r w:rsidRPr="2C387F38" w:rsidR="0D3038B5">
        <w:rPr>
          <w:rFonts w:ascii="Consolas" w:hAnsi="Consolas" w:eastAsia="Consolas" w:cs="Consolas"/>
          <w:b w:val="0"/>
          <w:bCs w:val="0"/>
          <w:noProof w:val="0"/>
          <w:color w:val="0000FF"/>
          <w:sz w:val="21"/>
          <w:szCs w:val="21"/>
          <w:lang w:val="en-US"/>
        </w:rPr>
        <w:t>from</w:t>
      </w:r>
      <w:r w:rsidRPr="2C387F38" w:rsidR="0D3038B5">
        <w:rPr>
          <w:rFonts w:ascii="Consolas" w:hAnsi="Consolas" w:eastAsia="Consolas" w:cs="Consolas"/>
          <w:b w:val="0"/>
          <w:bCs w:val="0"/>
          <w:noProof w:val="0"/>
          <w:color w:val="000000" w:themeColor="text1" w:themeTint="FF" w:themeShade="FF"/>
          <w:sz w:val="21"/>
          <w:szCs w:val="21"/>
          <w:lang w:val="en-US"/>
        </w:rPr>
        <w:t xml:space="preserve"> operation;</w:t>
      </w:r>
    </w:p>
    <w:p w:rsidR="2C387F38" w:rsidP="2C387F38" w:rsidRDefault="2C387F38" w14:paraId="0BC79043" w14:textId="7D1C405F">
      <w:pPr>
        <w:shd w:val="clear" w:color="auto" w:fill="FFFFFF" w:themeFill="background1"/>
        <w:spacing w:before="0" w:beforeAutospacing="off" w:after="0" w:afterAutospacing="off" w:line="285" w:lineRule="auto"/>
      </w:pPr>
    </w:p>
    <w:p w:rsidR="0D3038B5" w:rsidP="2C387F38" w:rsidRDefault="0D3038B5" w14:paraId="16C36ED9" w14:textId="29F68A16">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xml:space="preserve">--Query 11: Delete one record from one table. Use select statements to demonstrate the table contents before and after the DELETE statement. </w:t>
      </w:r>
    </w:p>
    <w:p w:rsidR="0D3038B5" w:rsidP="2C387F38" w:rsidRDefault="0D3038B5" w14:paraId="388913D8" w14:textId="7AA0A836">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Make sure you use ROLLBACK afterwards so that the data will not be physically removed</w:t>
      </w:r>
    </w:p>
    <w:p w:rsidR="0D3038B5" w:rsidP="2C387F38" w:rsidRDefault="0D3038B5" w14:paraId="0FE4A29B" w14:textId="35741B68">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Business purpose: this query delete a record of information from customer data, then rollback the deleted record.</w:t>
      </w:r>
    </w:p>
    <w:p w:rsidR="0D3038B5" w:rsidP="2C387F38" w:rsidRDefault="0D3038B5" w14:paraId="62EB39D7" w14:textId="21CB3190">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select</w:t>
      </w:r>
      <w:r w:rsidRPr="2C387F38" w:rsidR="0D3038B5">
        <w:rPr>
          <w:rFonts w:ascii="Consolas" w:hAnsi="Consolas" w:eastAsia="Consolas" w:cs="Consolas"/>
          <w:b w:val="0"/>
          <w:bCs w:val="0"/>
          <w:noProof w:val="0"/>
          <w:color w:val="000000" w:themeColor="text1" w:themeTint="FF" w:themeShade="FF"/>
          <w:sz w:val="21"/>
          <w:szCs w:val="21"/>
          <w:lang w:val="en-US"/>
        </w:rPr>
        <w:t xml:space="preserve"> * </w:t>
      </w:r>
      <w:r w:rsidRPr="2C387F38" w:rsidR="0D3038B5">
        <w:rPr>
          <w:rFonts w:ascii="Consolas" w:hAnsi="Consolas" w:eastAsia="Consolas" w:cs="Consolas"/>
          <w:b w:val="0"/>
          <w:bCs w:val="0"/>
          <w:noProof w:val="0"/>
          <w:color w:val="0000FF"/>
          <w:sz w:val="21"/>
          <w:szCs w:val="21"/>
          <w:lang w:val="en-US"/>
        </w:rPr>
        <w:t>from</w:t>
      </w:r>
      <w:r w:rsidRPr="2C387F38" w:rsidR="0D3038B5">
        <w:rPr>
          <w:rFonts w:ascii="Consolas" w:hAnsi="Consolas" w:eastAsia="Consolas" w:cs="Consolas"/>
          <w:b w:val="0"/>
          <w:bCs w:val="0"/>
          <w:noProof w:val="0"/>
          <w:color w:val="000000" w:themeColor="text1" w:themeTint="FF" w:themeShade="FF"/>
          <w:sz w:val="21"/>
          <w:szCs w:val="21"/>
          <w:lang w:val="en-US"/>
        </w:rPr>
        <w:t xml:space="preserve"> customer;</w:t>
      </w:r>
    </w:p>
    <w:p w:rsidR="0D3038B5" w:rsidP="2C387F38" w:rsidRDefault="0D3038B5" w14:paraId="57F3731D" w14:textId="6137A237">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delete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from</w:t>
      </w:r>
      <w:r w:rsidRPr="2C387F38" w:rsidR="0D3038B5">
        <w:rPr>
          <w:rFonts w:ascii="Consolas" w:hAnsi="Consolas" w:eastAsia="Consolas" w:cs="Consolas"/>
          <w:b w:val="0"/>
          <w:bCs w:val="0"/>
          <w:noProof w:val="0"/>
          <w:color w:val="000000" w:themeColor="text1" w:themeTint="FF" w:themeShade="FF"/>
          <w:sz w:val="21"/>
          <w:szCs w:val="21"/>
          <w:lang w:val="en-US"/>
        </w:rPr>
        <w:t xml:space="preserve"> customer </w:t>
      </w:r>
      <w:r w:rsidRPr="2C387F38" w:rsidR="0D3038B5">
        <w:rPr>
          <w:rFonts w:ascii="Consolas" w:hAnsi="Consolas" w:eastAsia="Consolas" w:cs="Consolas"/>
          <w:b w:val="0"/>
          <w:bCs w:val="0"/>
          <w:noProof w:val="0"/>
          <w:color w:val="0000FF"/>
          <w:sz w:val="21"/>
          <w:szCs w:val="21"/>
          <w:lang w:val="en-US"/>
        </w:rPr>
        <w:t>where</w:t>
      </w:r>
      <w:r w:rsidRPr="2C387F38" w:rsidR="0D3038B5">
        <w:rPr>
          <w:rFonts w:ascii="Consolas" w:hAnsi="Consolas" w:eastAsia="Consolas" w:cs="Consolas"/>
          <w:b w:val="0"/>
          <w:bCs w:val="0"/>
          <w:noProof w:val="0"/>
          <w:color w:val="000000" w:themeColor="text1" w:themeTint="FF" w:themeShade="FF"/>
          <w:sz w:val="21"/>
          <w:szCs w:val="21"/>
          <w:lang w:val="en-US"/>
        </w:rPr>
        <w:t xml:space="preserve"> cust_id = </w:t>
      </w:r>
      <w:r w:rsidRPr="2C387F38" w:rsidR="0D3038B5">
        <w:rPr>
          <w:rFonts w:ascii="Consolas" w:hAnsi="Consolas" w:eastAsia="Consolas" w:cs="Consolas"/>
          <w:b w:val="0"/>
          <w:bCs w:val="0"/>
          <w:noProof w:val="0"/>
          <w:color w:val="098658"/>
          <w:sz w:val="21"/>
          <w:szCs w:val="21"/>
          <w:lang w:val="en-US"/>
        </w:rPr>
        <w:t>1</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08CC5A19" w14:textId="44254177">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select</w:t>
      </w:r>
      <w:r w:rsidRPr="2C387F38" w:rsidR="0D3038B5">
        <w:rPr>
          <w:rFonts w:ascii="Consolas" w:hAnsi="Consolas" w:eastAsia="Consolas" w:cs="Consolas"/>
          <w:b w:val="0"/>
          <w:bCs w:val="0"/>
          <w:noProof w:val="0"/>
          <w:color w:val="000000" w:themeColor="text1" w:themeTint="FF" w:themeShade="FF"/>
          <w:sz w:val="21"/>
          <w:szCs w:val="21"/>
          <w:lang w:val="en-US"/>
        </w:rPr>
        <w:t xml:space="preserve"> * </w:t>
      </w:r>
      <w:r w:rsidRPr="2C387F38" w:rsidR="0D3038B5">
        <w:rPr>
          <w:rFonts w:ascii="Consolas" w:hAnsi="Consolas" w:eastAsia="Consolas" w:cs="Consolas"/>
          <w:b w:val="0"/>
          <w:bCs w:val="0"/>
          <w:noProof w:val="0"/>
          <w:color w:val="0000FF"/>
          <w:sz w:val="21"/>
          <w:szCs w:val="21"/>
          <w:lang w:val="en-US"/>
        </w:rPr>
        <w:t>from</w:t>
      </w:r>
      <w:r w:rsidRPr="2C387F38" w:rsidR="0D3038B5">
        <w:rPr>
          <w:rFonts w:ascii="Consolas" w:hAnsi="Consolas" w:eastAsia="Consolas" w:cs="Consolas"/>
          <w:b w:val="0"/>
          <w:bCs w:val="0"/>
          <w:noProof w:val="0"/>
          <w:color w:val="000000" w:themeColor="text1" w:themeTint="FF" w:themeShade="FF"/>
          <w:sz w:val="21"/>
          <w:szCs w:val="21"/>
          <w:lang w:val="en-US"/>
        </w:rPr>
        <w:t xml:space="preserve"> customer;</w:t>
      </w:r>
    </w:p>
    <w:p w:rsidR="0D3038B5" w:rsidP="2C387F38" w:rsidRDefault="0D3038B5" w14:paraId="2F8443A0" w14:textId="75B44557">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rollback</w:t>
      </w:r>
      <w:r w:rsidRPr="2C387F38" w:rsidR="0D3038B5">
        <w:rPr>
          <w:rFonts w:ascii="Consolas" w:hAnsi="Consolas" w:eastAsia="Consolas" w:cs="Consolas"/>
          <w:b w:val="0"/>
          <w:bCs w:val="0"/>
          <w:noProof w:val="0"/>
          <w:color w:val="000000" w:themeColor="text1" w:themeTint="FF" w:themeShade="FF"/>
          <w:sz w:val="21"/>
          <w:szCs w:val="21"/>
          <w:lang w:val="en-US"/>
        </w:rPr>
        <w:t>;</w:t>
      </w:r>
    </w:p>
    <w:p w:rsidR="2C387F38" w:rsidP="2C387F38" w:rsidRDefault="2C387F38" w14:paraId="62C5DDB5" w14:textId="1096DC10">
      <w:pPr>
        <w:shd w:val="clear" w:color="auto" w:fill="FFFFFF" w:themeFill="background1"/>
        <w:spacing w:before="0" w:beforeAutospacing="off" w:after="0" w:afterAutospacing="off" w:line="285" w:lineRule="auto"/>
      </w:pPr>
    </w:p>
    <w:p w:rsidR="0D3038B5" w:rsidP="2C387F38" w:rsidRDefault="0D3038B5" w14:paraId="1D947D88" w14:textId="2C079479">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xml:space="preserve">--Query 12: Update one record from one table. Use select statements to demonstrate the table contents before and after the UPDATE statement. </w:t>
      </w:r>
    </w:p>
    <w:p w:rsidR="0D3038B5" w:rsidP="2C387F38" w:rsidRDefault="0D3038B5" w14:paraId="46E89163" w14:textId="0ADE32C8">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xml:space="preserve">-- Make sure you use ROLLBACK afterwards so that the data will not be physically removed </w:t>
      </w:r>
    </w:p>
    <w:p w:rsidR="0D3038B5" w:rsidP="2C387F38" w:rsidRDefault="0D3038B5" w14:paraId="5C0EED4A" w14:textId="68AC92B7">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Business purpose: this query changes the first name and last name of the record that has cutomer id set to 1 from customer data, then rollback to initial values.</w:t>
      </w:r>
    </w:p>
    <w:p w:rsidR="0D3038B5" w:rsidP="2C387F38" w:rsidRDefault="0D3038B5" w14:paraId="10F88363" w14:textId="25F9F2C5">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select</w:t>
      </w:r>
      <w:r w:rsidRPr="2C387F38" w:rsidR="0D3038B5">
        <w:rPr>
          <w:rFonts w:ascii="Consolas" w:hAnsi="Consolas" w:eastAsia="Consolas" w:cs="Consolas"/>
          <w:b w:val="0"/>
          <w:bCs w:val="0"/>
          <w:noProof w:val="0"/>
          <w:color w:val="000000" w:themeColor="text1" w:themeTint="FF" w:themeShade="FF"/>
          <w:sz w:val="21"/>
          <w:szCs w:val="21"/>
          <w:lang w:val="en-US"/>
        </w:rPr>
        <w:t xml:space="preserve"> * </w:t>
      </w:r>
      <w:r w:rsidRPr="2C387F38" w:rsidR="0D3038B5">
        <w:rPr>
          <w:rFonts w:ascii="Consolas" w:hAnsi="Consolas" w:eastAsia="Consolas" w:cs="Consolas"/>
          <w:b w:val="0"/>
          <w:bCs w:val="0"/>
          <w:noProof w:val="0"/>
          <w:color w:val="0000FF"/>
          <w:sz w:val="21"/>
          <w:szCs w:val="21"/>
          <w:lang w:val="en-US"/>
        </w:rPr>
        <w:t>from</w:t>
      </w:r>
      <w:r w:rsidRPr="2C387F38" w:rsidR="0D3038B5">
        <w:rPr>
          <w:rFonts w:ascii="Consolas" w:hAnsi="Consolas" w:eastAsia="Consolas" w:cs="Consolas"/>
          <w:b w:val="0"/>
          <w:bCs w:val="0"/>
          <w:noProof w:val="0"/>
          <w:color w:val="000000" w:themeColor="text1" w:themeTint="FF" w:themeShade="FF"/>
          <w:sz w:val="21"/>
          <w:szCs w:val="21"/>
          <w:lang w:val="en-US"/>
        </w:rPr>
        <w:t xml:space="preserve"> customer;</w:t>
      </w:r>
    </w:p>
    <w:p w:rsidR="0D3038B5" w:rsidP="2C387F38" w:rsidRDefault="0D3038B5" w14:paraId="2AAA185E" w14:textId="2FFF8139">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update</w:t>
      </w:r>
      <w:r w:rsidRPr="2C387F38" w:rsidR="0D3038B5">
        <w:rPr>
          <w:rFonts w:ascii="Consolas" w:hAnsi="Consolas" w:eastAsia="Consolas" w:cs="Consolas"/>
          <w:b w:val="0"/>
          <w:bCs w:val="0"/>
          <w:noProof w:val="0"/>
          <w:color w:val="000000" w:themeColor="text1" w:themeTint="FF" w:themeShade="FF"/>
          <w:sz w:val="21"/>
          <w:szCs w:val="21"/>
          <w:lang w:val="en-US"/>
        </w:rPr>
        <w:t xml:space="preserve"> customer </w:t>
      </w:r>
      <w:r w:rsidRPr="2C387F38" w:rsidR="0D3038B5">
        <w:rPr>
          <w:rFonts w:ascii="Consolas" w:hAnsi="Consolas" w:eastAsia="Consolas" w:cs="Consolas"/>
          <w:b w:val="0"/>
          <w:bCs w:val="0"/>
          <w:noProof w:val="0"/>
          <w:color w:val="0000FF"/>
          <w:sz w:val="21"/>
          <w:szCs w:val="21"/>
          <w:lang w:val="en-US"/>
        </w:rPr>
        <w:t>set</w:t>
      </w:r>
      <w:r w:rsidRPr="2C387F38" w:rsidR="0D3038B5">
        <w:rPr>
          <w:rFonts w:ascii="Consolas" w:hAnsi="Consolas" w:eastAsia="Consolas" w:cs="Consolas"/>
          <w:b w:val="0"/>
          <w:bCs w:val="0"/>
          <w:noProof w:val="0"/>
          <w:color w:val="000000" w:themeColor="text1" w:themeTint="FF" w:themeShade="FF"/>
          <w:sz w:val="21"/>
          <w:szCs w:val="21"/>
          <w:lang w:val="en-US"/>
        </w:rPr>
        <w:t xml:space="preserve"> f_name = </w:t>
      </w:r>
      <w:r w:rsidRPr="2C387F38" w:rsidR="0D3038B5">
        <w:rPr>
          <w:rFonts w:ascii="Consolas" w:hAnsi="Consolas" w:eastAsia="Consolas" w:cs="Consolas"/>
          <w:b w:val="0"/>
          <w:bCs w:val="0"/>
          <w:noProof w:val="0"/>
          <w:color w:val="A31515"/>
          <w:sz w:val="21"/>
          <w:szCs w:val="21"/>
          <w:lang w:val="en-US"/>
        </w:rPr>
        <w:t>'Donald'</w:t>
      </w:r>
      <w:r w:rsidRPr="2C387F38" w:rsidR="0D3038B5">
        <w:rPr>
          <w:rFonts w:ascii="Consolas" w:hAnsi="Consolas" w:eastAsia="Consolas" w:cs="Consolas"/>
          <w:b w:val="0"/>
          <w:bCs w:val="0"/>
          <w:noProof w:val="0"/>
          <w:color w:val="000000" w:themeColor="text1" w:themeTint="FF" w:themeShade="FF"/>
          <w:sz w:val="21"/>
          <w:szCs w:val="21"/>
          <w:lang w:val="en-US"/>
        </w:rPr>
        <w:t xml:space="preserve">, l_name = </w:t>
      </w:r>
      <w:r w:rsidRPr="2C387F38" w:rsidR="0D3038B5">
        <w:rPr>
          <w:rFonts w:ascii="Consolas" w:hAnsi="Consolas" w:eastAsia="Consolas" w:cs="Consolas"/>
          <w:b w:val="0"/>
          <w:bCs w:val="0"/>
          <w:noProof w:val="0"/>
          <w:color w:val="A31515"/>
          <w:sz w:val="21"/>
          <w:szCs w:val="21"/>
          <w:lang w:val="en-US"/>
        </w:rPr>
        <w:t>'Keita'</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where</w:t>
      </w:r>
      <w:r w:rsidRPr="2C387F38" w:rsidR="0D3038B5">
        <w:rPr>
          <w:rFonts w:ascii="Consolas" w:hAnsi="Consolas" w:eastAsia="Consolas" w:cs="Consolas"/>
          <w:b w:val="0"/>
          <w:bCs w:val="0"/>
          <w:noProof w:val="0"/>
          <w:color w:val="000000" w:themeColor="text1" w:themeTint="FF" w:themeShade="FF"/>
          <w:sz w:val="21"/>
          <w:szCs w:val="21"/>
          <w:lang w:val="en-US"/>
        </w:rPr>
        <w:t xml:space="preserve"> cust_id = </w:t>
      </w:r>
      <w:r w:rsidRPr="2C387F38" w:rsidR="0D3038B5">
        <w:rPr>
          <w:rFonts w:ascii="Consolas" w:hAnsi="Consolas" w:eastAsia="Consolas" w:cs="Consolas"/>
          <w:b w:val="0"/>
          <w:bCs w:val="0"/>
          <w:noProof w:val="0"/>
          <w:color w:val="098658"/>
          <w:sz w:val="21"/>
          <w:szCs w:val="21"/>
          <w:lang w:val="en-US"/>
        </w:rPr>
        <w:t>2</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487968E7" w14:textId="1851A528">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select</w:t>
      </w:r>
      <w:r w:rsidRPr="2C387F38" w:rsidR="0D3038B5">
        <w:rPr>
          <w:rFonts w:ascii="Consolas" w:hAnsi="Consolas" w:eastAsia="Consolas" w:cs="Consolas"/>
          <w:b w:val="0"/>
          <w:bCs w:val="0"/>
          <w:noProof w:val="0"/>
          <w:color w:val="000000" w:themeColor="text1" w:themeTint="FF" w:themeShade="FF"/>
          <w:sz w:val="21"/>
          <w:szCs w:val="21"/>
          <w:lang w:val="en-US"/>
        </w:rPr>
        <w:t xml:space="preserve"> * </w:t>
      </w:r>
      <w:r w:rsidRPr="2C387F38" w:rsidR="0D3038B5">
        <w:rPr>
          <w:rFonts w:ascii="Consolas" w:hAnsi="Consolas" w:eastAsia="Consolas" w:cs="Consolas"/>
          <w:b w:val="0"/>
          <w:bCs w:val="0"/>
          <w:noProof w:val="0"/>
          <w:color w:val="0000FF"/>
          <w:sz w:val="21"/>
          <w:szCs w:val="21"/>
          <w:lang w:val="en-US"/>
        </w:rPr>
        <w:t>from</w:t>
      </w:r>
      <w:r w:rsidRPr="2C387F38" w:rsidR="0D3038B5">
        <w:rPr>
          <w:rFonts w:ascii="Consolas" w:hAnsi="Consolas" w:eastAsia="Consolas" w:cs="Consolas"/>
          <w:b w:val="0"/>
          <w:bCs w:val="0"/>
          <w:noProof w:val="0"/>
          <w:color w:val="000000" w:themeColor="text1" w:themeTint="FF" w:themeShade="FF"/>
          <w:sz w:val="21"/>
          <w:szCs w:val="21"/>
          <w:lang w:val="en-US"/>
        </w:rPr>
        <w:t xml:space="preserve"> customer;</w:t>
      </w:r>
    </w:p>
    <w:p w:rsidR="0D3038B5" w:rsidP="2C387F38" w:rsidRDefault="0D3038B5" w14:paraId="3B91526D" w14:textId="277557A6">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rollback</w:t>
      </w:r>
      <w:r w:rsidRPr="2C387F38" w:rsidR="0D3038B5">
        <w:rPr>
          <w:rFonts w:ascii="Consolas" w:hAnsi="Consolas" w:eastAsia="Consolas" w:cs="Consolas"/>
          <w:b w:val="0"/>
          <w:bCs w:val="0"/>
          <w:noProof w:val="0"/>
          <w:color w:val="000000" w:themeColor="text1" w:themeTint="FF" w:themeShade="FF"/>
          <w:sz w:val="21"/>
          <w:szCs w:val="21"/>
          <w:lang w:val="en-US"/>
        </w:rPr>
        <w:t>;</w:t>
      </w:r>
    </w:p>
    <w:p w:rsidR="2C387F38" w:rsidP="2C387F38" w:rsidRDefault="2C387F38" w14:paraId="48762D01" w14:textId="612BD21C">
      <w:pPr>
        <w:shd w:val="clear" w:color="auto" w:fill="FFFFFF" w:themeFill="background1"/>
        <w:spacing w:before="0" w:beforeAutospacing="off" w:after="0" w:afterAutospacing="off" w:line="285" w:lineRule="auto"/>
      </w:pPr>
    </w:p>
    <w:p w:rsidR="0D3038B5" w:rsidP="2C387F38" w:rsidRDefault="0D3038B5" w14:paraId="70704CC1" w14:textId="2BFBEBA0">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xml:space="preserve">--Perform 8 Additional Advanced Queries </w:t>
      </w:r>
    </w:p>
    <w:p w:rsidR="2C387F38" w:rsidP="2C387F38" w:rsidRDefault="2C387F38" w14:paraId="616E733B" w14:textId="571AF63B">
      <w:pPr>
        <w:shd w:val="clear" w:color="auto" w:fill="FFFFFF" w:themeFill="background1"/>
        <w:spacing w:before="0" w:beforeAutospacing="off" w:after="0" w:afterAutospacing="off" w:line="285" w:lineRule="auto"/>
      </w:pPr>
    </w:p>
    <w:p w:rsidR="0D3038B5" w:rsidP="2C387F38" w:rsidRDefault="0D3038B5" w14:paraId="1B813BC5" w14:textId="07020D43">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Query 13: use GROUP BY count the number of branch in each location from view called "view_br_performance"</w:t>
      </w:r>
    </w:p>
    <w:p w:rsidR="0D3038B5" w:rsidP="2C387F38" w:rsidRDefault="0D3038B5" w14:paraId="782F125D" w14:textId="3D87BF96">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Business purpose: this query computes the number of branch by location from already created view, "view_br_performance"</w:t>
      </w:r>
    </w:p>
    <w:p w:rsidR="0D3038B5" w:rsidP="2C387F38" w:rsidRDefault="0D3038B5" w14:paraId="236B0190" w14:textId="53BD2AFA">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select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location</w:t>
      </w:r>
      <w:r w:rsidRPr="2C387F38" w:rsidR="0D3038B5">
        <w:rPr>
          <w:rFonts w:ascii="Consolas" w:hAnsi="Consolas" w:eastAsia="Consolas" w:cs="Consolas"/>
          <w:b w:val="0"/>
          <w:bCs w:val="0"/>
          <w:noProof w:val="0"/>
          <w:color w:val="000000" w:themeColor="text1" w:themeTint="FF" w:themeShade="FF"/>
          <w:sz w:val="21"/>
          <w:szCs w:val="21"/>
          <w:lang w:val="en-US"/>
        </w:rPr>
        <w:t xml:space="preserve">, count(br_name)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"BRANCHES PER LOCATION"</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from</w:t>
      </w:r>
      <w:r w:rsidRPr="2C387F38" w:rsidR="0D3038B5">
        <w:rPr>
          <w:rFonts w:ascii="Consolas" w:hAnsi="Consolas" w:eastAsia="Consolas" w:cs="Consolas"/>
          <w:b w:val="0"/>
          <w:bCs w:val="0"/>
          <w:noProof w:val="0"/>
          <w:color w:val="000000" w:themeColor="text1" w:themeTint="FF" w:themeShade="FF"/>
          <w:sz w:val="21"/>
          <w:szCs w:val="21"/>
          <w:lang w:val="en-US"/>
        </w:rPr>
        <w:t xml:space="preserve"> view_br_performance </w:t>
      </w:r>
      <w:r w:rsidRPr="2C387F38" w:rsidR="0D3038B5">
        <w:rPr>
          <w:rFonts w:ascii="Consolas" w:hAnsi="Consolas" w:eastAsia="Consolas" w:cs="Consolas"/>
          <w:b w:val="0"/>
          <w:bCs w:val="0"/>
          <w:noProof w:val="0"/>
          <w:color w:val="0000FF"/>
          <w:sz w:val="21"/>
          <w:szCs w:val="21"/>
          <w:lang w:val="en-US"/>
        </w:rPr>
        <w:t>group by</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location</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p>
    <w:p w:rsidR="2C387F38" w:rsidP="2C387F38" w:rsidRDefault="2C387F38" w14:paraId="09A395A9" w14:textId="71B94C57">
      <w:pPr>
        <w:shd w:val="clear" w:color="auto" w:fill="FFFFFF" w:themeFill="background1"/>
        <w:spacing w:before="0" w:beforeAutospacing="off" w:after="0" w:afterAutospacing="off" w:line="285" w:lineRule="auto"/>
      </w:pPr>
    </w:p>
    <w:p w:rsidR="0D3038B5" w:rsidP="2C387F38" w:rsidRDefault="0D3038B5" w14:paraId="271578C6" w14:textId="1D05F78B">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Query 14: use GROUP BY to show the number transaction per customer</w:t>
      </w:r>
    </w:p>
    <w:p w:rsidR="0D3038B5" w:rsidP="2C387F38" w:rsidRDefault="0D3038B5" w14:paraId="31232840" w14:textId="7432A244">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Business purpose: this query compute the number of transaction carried out by customer</w:t>
      </w:r>
    </w:p>
    <w:p w:rsidR="0D3038B5" w:rsidP="2C387F38" w:rsidRDefault="0D3038B5" w14:paraId="73036F32" w14:textId="55799CF0">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select</w:t>
      </w:r>
      <w:r w:rsidRPr="2C387F38" w:rsidR="0D3038B5">
        <w:rPr>
          <w:rFonts w:ascii="Consolas" w:hAnsi="Consolas" w:eastAsia="Consolas" w:cs="Consolas"/>
          <w:b w:val="0"/>
          <w:bCs w:val="0"/>
          <w:noProof w:val="0"/>
          <w:color w:val="000000" w:themeColor="text1" w:themeTint="FF" w:themeShade="FF"/>
          <w:sz w:val="21"/>
          <w:szCs w:val="21"/>
          <w:lang w:val="en-US"/>
        </w:rPr>
        <w:t xml:space="preserve"> c.f_name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"First Name"</w:t>
      </w:r>
      <w:r w:rsidRPr="2C387F38" w:rsidR="0D3038B5">
        <w:rPr>
          <w:rFonts w:ascii="Consolas" w:hAnsi="Consolas" w:eastAsia="Consolas" w:cs="Consolas"/>
          <w:b w:val="0"/>
          <w:bCs w:val="0"/>
          <w:noProof w:val="0"/>
          <w:color w:val="000000" w:themeColor="text1" w:themeTint="FF" w:themeShade="FF"/>
          <w:sz w:val="21"/>
          <w:szCs w:val="21"/>
          <w:lang w:val="en-US"/>
        </w:rPr>
        <w:t xml:space="preserve">, c.l_name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"Last Name"</w:t>
      </w:r>
      <w:r w:rsidRPr="2C387F38" w:rsidR="0D3038B5">
        <w:rPr>
          <w:rFonts w:ascii="Consolas" w:hAnsi="Consolas" w:eastAsia="Consolas" w:cs="Consolas"/>
          <w:b w:val="0"/>
          <w:bCs w:val="0"/>
          <w:noProof w:val="0"/>
          <w:color w:val="000000" w:themeColor="text1" w:themeTint="FF" w:themeShade="FF"/>
          <w:sz w:val="21"/>
          <w:szCs w:val="21"/>
          <w:lang w:val="en-US"/>
        </w:rPr>
        <w:t xml:space="preserve">, count(transc_id)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"Number of Transaction"</w:t>
      </w:r>
    </w:p>
    <w:p w:rsidR="0D3038B5" w:rsidP="2C387F38" w:rsidRDefault="0D3038B5" w14:paraId="30D5D8CA" w14:textId="24F20E25">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from</w:t>
      </w:r>
      <w:r w:rsidRPr="2C387F38" w:rsidR="0D3038B5">
        <w:rPr>
          <w:rFonts w:ascii="Consolas" w:hAnsi="Consolas" w:eastAsia="Consolas" w:cs="Consolas"/>
          <w:b w:val="0"/>
          <w:bCs w:val="0"/>
          <w:noProof w:val="0"/>
          <w:color w:val="000000" w:themeColor="text1" w:themeTint="FF" w:themeShade="FF"/>
          <w:sz w:val="21"/>
          <w:szCs w:val="21"/>
          <w:lang w:val="en-US"/>
        </w:rPr>
        <w:t xml:space="preserve"> customer c </w:t>
      </w:r>
      <w:r w:rsidRPr="2C387F38" w:rsidR="0D3038B5">
        <w:rPr>
          <w:rFonts w:ascii="Consolas" w:hAnsi="Consolas" w:eastAsia="Consolas" w:cs="Consolas"/>
          <w:b w:val="0"/>
          <w:bCs w:val="0"/>
          <w:noProof w:val="0"/>
          <w:color w:val="0000FF"/>
          <w:sz w:val="21"/>
          <w:szCs w:val="21"/>
          <w:lang w:val="en-US"/>
        </w:rPr>
        <w:t>join</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 a </w:t>
      </w:r>
      <w:r w:rsidRPr="2C387F38" w:rsidR="0D3038B5">
        <w:rPr>
          <w:rFonts w:ascii="Consolas" w:hAnsi="Consolas" w:eastAsia="Consolas" w:cs="Consolas"/>
          <w:b w:val="0"/>
          <w:bCs w:val="0"/>
          <w:noProof w:val="0"/>
          <w:color w:val="0000FF"/>
          <w:sz w:val="21"/>
          <w:szCs w:val="21"/>
          <w:lang w:val="en-US"/>
        </w:rPr>
        <w:t>on</w:t>
      </w:r>
      <w:r w:rsidRPr="2C387F38" w:rsidR="0D3038B5">
        <w:rPr>
          <w:rFonts w:ascii="Consolas" w:hAnsi="Consolas" w:eastAsia="Consolas" w:cs="Consolas"/>
          <w:b w:val="0"/>
          <w:bCs w:val="0"/>
          <w:noProof w:val="0"/>
          <w:color w:val="000000" w:themeColor="text1" w:themeTint="FF" w:themeShade="FF"/>
          <w:sz w:val="21"/>
          <w:szCs w:val="21"/>
          <w:lang w:val="en-US"/>
        </w:rPr>
        <w:t xml:space="preserve"> c.cust_id = a.fk_customer_cust_id </w:t>
      </w:r>
      <w:r w:rsidRPr="2C387F38" w:rsidR="0D3038B5">
        <w:rPr>
          <w:rFonts w:ascii="Consolas" w:hAnsi="Consolas" w:eastAsia="Consolas" w:cs="Consolas"/>
          <w:b w:val="0"/>
          <w:bCs w:val="0"/>
          <w:noProof w:val="0"/>
          <w:color w:val="0000FF"/>
          <w:sz w:val="21"/>
          <w:szCs w:val="21"/>
          <w:lang w:val="en-US"/>
        </w:rPr>
        <w:t>join</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transaction</w:t>
      </w:r>
      <w:r w:rsidRPr="2C387F38" w:rsidR="0D3038B5">
        <w:rPr>
          <w:rFonts w:ascii="Consolas" w:hAnsi="Consolas" w:eastAsia="Consolas" w:cs="Consolas"/>
          <w:b w:val="0"/>
          <w:bCs w:val="0"/>
          <w:noProof w:val="0"/>
          <w:color w:val="000000" w:themeColor="text1" w:themeTint="FF" w:themeShade="FF"/>
          <w:sz w:val="21"/>
          <w:szCs w:val="21"/>
          <w:lang w:val="en-US"/>
        </w:rPr>
        <w:t xml:space="preserve"> t </w:t>
      </w:r>
      <w:r w:rsidRPr="2C387F38" w:rsidR="0D3038B5">
        <w:rPr>
          <w:rFonts w:ascii="Consolas" w:hAnsi="Consolas" w:eastAsia="Consolas" w:cs="Consolas"/>
          <w:b w:val="0"/>
          <w:bCs w:val="0"/>
          <w:noProof w:val="0"/>
          <w:color w:val="0000FF"/>
          <w:sz w:val="21"/>
          <w:szCs w:val="21"/>
          <w:lang w:val="en-US"/>
        </w:rPr>
        <w:t>on</w:t>
      </w:r>
      <w:r w:rsidRPr="2C387F38" w:rsidR="0D3038B5">
        <w:rPr>
          <w:rFonts w:ascii="Consolas" w:hAnsi="Consolas" w:eastAsia="Consolas" w:cs="Consolas"/>
          <w:b w:val="0"/>
          <w:bCs w:val="0"/>
          <w:noProof w:val="0"/>
          <w:color w:val="000000" w:themeColor="text1" w:themeTint="FF" w:themeShade="FF"/>
          <w:sz w:val="21"/>
          <w:szCs w:val="21"/>
          <w:lang w:val="en-US"/>
        </w:rPr>
        <w:t xml:space="preserve"> a.account_id = t.fk_account_account_id</w:t>
      </w:r>
    </w:p>
    <w:p w:rsidR="0D3038B5" w:rsidP="2C387F38" w:rsidRDefault="0D3038B5" w14:paraId="55F4D4F0" w14:textId="14A89353">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group by</w:t>
      </w:r>
      <w:r w:rsidRPr="2C387F38" w:rsidR="0D3038B5">
        <w:rPr>
          <w:rFonts w:ascii="Consolas" w:hAnsi="Consolas" w:eastAsia="Consolas" w:cs="Consolas"/>
          <w:b w:val="0"/>
          <w:bCs w:val="0"/>
          <w:noProof w:val="0"/>
          <w:color w:val="000000" w:themeColor="text1" w:themeTint="FF" w:themeShade="FF"/>
          <w:sz w:val="21"/>
          <w:szCs w:val="21"/>
          <w:lang w:val="en-US"/>
        </w:rPr>
        <w:t xml:space="preserve"> c.f_name, c.l_name;</w:t>
      </w:r>
    </w:p>
    <w:p w:rsidR="2C387F38" w:rsidP="2C387F38" w:rsidRDefault="2C387F38" w14:paraId="779EF5F2" w14:textId="46705D4A">
      <w:pPr>
        <w:shd w:val="clear" w:color="auto" w:fill="FFFFFF" w:themeFill="background1"/>
        <w:spacing w:before="0" w:beforeAutospacing="off" w:after="0" w:afterAutospacing="off" w:line="285" w:lineRule="auto"/>
      </w:pPr>
    </w:p>
    <w:p w:rsidR="0D3038B5" w:rsidP="2C387F38" w:rsidRDefault="0D3038B5" w14:paraId="4BEF8A0F" w14:textId="3D6A802D">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xml:space="preserve">-- Query 15:show the five active account that were lastly created ORDER BY and FIRST n ROWS ONLY </w:t>
      </w:r>
    </w:p>
    <w:p w:rsidR="0D3038B5" w:rsidP="2C387F38" w:rsidRDefault="0D3038B5" w14:paraId="2FC9B5A9" w14:textId="0E25FFB3">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Business purpose: this query select the last five created account that are still active</w:t>
      </w:r>
    </w:p>
    <w:p w:rsidR="0D3038B5" w:rsidP="2C387F38" w:rsidRDefault="0D3038B5" w14:paraId="78FC6128" w14:textId="617204AB">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select</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account_id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"Account number"</w:t>
      </w:r>
      <w:r w:rsidRPr="2C387F38" w:rsidR="0D3038B5">
        <w:rPr>
          <w:rFonts w:ascii="Consolas" w:hAnsi="Consolas" w:eastAsia="Consolas" w:cs="Consolas"/>
          <w:b w:val="0"/>
          <w:bCs w:val="0"/>
          <w:noProof w:val="0"/>
          <w:color w:val="000000" w:themeColor="text1" w:themeTint="FF" w:themeShade="FF"/>
          <w:sz w:val="21"/>
          <w:szCs w:val="21"/>
          <w:lang w:val="en-US"/>
        </w:rPr>
        <w:t xml:space="preserve">, creat_date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"Creation Date"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status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"Status"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p>
    <w:p w:rsidR="0D3038B5" w:rsidP="2C387F38" w:rsidRDefault="0D3038B5" w14:paraId="62C6331A" w14:textId="71659CE7">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from</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 </w:t>
      </w:r>
      <w:r w:rsidRPr="2C387F38" w:rsidR="0D3038B5">
        <w:rPr>
          <w:rFonts w:ascii="Consolas" w:hAnsi="Consolas" w:eastAsia="Consolas" w:cs="Consolas"/>
          <w:b w:val="0"/>
          <w:bCs w:val="0"/>
          <w:noProof w:val="0"/>
          <w:color w:val="0000FF"/>
          <w:sz w:val="21"/>
          <w:szCs w:val="21"/>
          <w:lang w:val="en-US"/>
        </w:rPr>
        <w:t>where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status</w:t>
      </w:r>
      <w:r w:rsidRPr="2C387F38" w:rsidR="0D3038B5">
        <w:rPr>
          <w:rFonts w:ascii="Consolas" w:hAnsi="Consolas" w:eastAsia="Consolas" w:cs="Consolas"/>
          <w:b w:val="0"/>
          <w:bCs w:val="0"/>
          <w:noProof w:val="0"/>
          <w:color w:val="000000" w:themeColor="text1" w:themeTint="FF" w:themeShade="FF"/>
          <w:sz w:val="21"/>
          <w:szCs w:val="21"/>
          <w:lang w:val="en-US"/>
        </w:rPr>
        <w:t xml:space="preserve"> = </w:t>
      </w:r>
      <w:r w:rsidRPr="2C387F38" w:rsidR="0D3038B5">
        <w:rPr>
          <w:rFonts w:ascii="Consolas" w:hAnsi="Consolas" w:eastAsia="Consolas" w:cs="Consolas"/>
          <w:b w:val="0"/>
          <w:bCs w:val="0"/>
          <w:noProof w:val="0"/>
          <w:color w:val="A31515"/>
          <w:sz w:val="21"/>
          <w:szCs w:val="21"/>
          <w:lang w:val="en-US"/>
        </w:rPr>
        <w:t>'Active'</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order by</w:t>
      </w:r>
      <w:r w:rsidRPr="2C387F38" w:rsidR="0D3038B5">
        <w:rPr>
          <w:rFonts w:ascii="Consolas" w:hAnsi="Consolas" w:eastAsia="Consolas" w:cs="Consolas"/>
          <w:b w:val="0"/>
          <w:bCs w:val="0"/>
          <w:noProof w:val="0"/>
          <w:color w:val="000000" w:themeColor="text1" w:themeTint="FF" w:themeShade="FF"/>
          <w:sz w:val="21"/>
          <w:szCs w:val="21"/>
          <w:lang w:val="en-US"/>
        </w:rPr>
        <w:t xml:space="preserve"> creat_date </w:t>
      </w:r>
      <w:r w:rsidRPr="2C387F38" w:rsidR="0D3038B5">
        <w:rPr>
          <w:rFonts w:ascii="Consolas" w:hAnsi="Consolas" w:eastAsia="Consolas" w:cs="Consolas"/>
          <w:b w:val="0"/>
          <w:bCs w:val="0"/>
          <w:noProof w:val="0"/>
          <w:color w:val="0000FF"/>
          <w:sz w:val="21"/>
          <w:szCs w:val="21"/>
          <w:lang w:val="en-US"/>
        </w:rPr>
        <w:t>desc</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fetch</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first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98658"/>
          <w:sz w:val="21"/>
          <w:szCs w:val="21"/>
          <w:lang w:val="en-US"/>
        </w:rPr>
        <w:t>5</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rows</w:t>
      </w:r>
      <w:r w:rsidRPr="2C387F38" w:rsidR="0D3038B5">
        <w:rPr>
          <w:rFonts w:ascii="Consolas" w:hAnsi="Consolas" w:eastAsia="Consolas" w:cs="Consolas"/>
          <w:b w:val="0"/>
          <w:bCs w:val="0"/>
          <w:noProof w:val="0"/>
          <w:color w:val="000000" w:themeColor="text1" w:themeTint="FF" w:themeShade="FF"/>
          <w:sz w:val="21"/>
          <w:szCs w:val="21"/>
          <w:lang w:val="en-US"/>
        </w:rPr>
        <w:t xml:space="preserve"> only;</w:t>
      </w:r>
    </w:p>
    <w:p w:rsidR="2C387F38" w:rsidP="2C387F38" w:rsidRDefault="2C387F38" w14:paraId="0C3F8677" w14:textId="3D46CF80">
      <w:pPr>
        <w:shd w:val="clear" w:color="auto" w:fill="FFFFFF" w:themeFill="background1"/>
        <w:spacing w:before="0" w:beforeAutospacing="off" w:after="0" w:afterAutospacing="off" w:line="285" w:lineRule="auto"/>
      </w:pPr>
    </w:p>
    <w:p w:rsidR="0D3038B5" w:rsidP="2C387F38" w:rsidRDefault="0D3038B5" w14:paraId="37E0C922" w14:textId="48CEBF9D">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Query 16: Show the five first customers who two account by using JOIN and operator NOT IN.</w:t>
      </w:r>
    </w:p>
    <w:p w:rsidR="0D3038B5" w:rsidP="2C387F38" w:rsidRDefault="0D3038B5" w14:paraId="50BF029C" w14:textId="29453FFF">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Business purpose: this query show information about customer who have both Checking and Savings accounts</w:t>
      </w:r>
    </w:p>
    <w:p w:rsidR="0D3038B5" w:rsidP="2C387F38" w:rsidRDefault="0D3038B5" w14:paraId="1B0564E6" w14:textId="2A62C4EA">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select</w:t>
      </w:r>
      <w:r w:rsidRPr="2C387F38" w:rsidR="0D3038B5">
        <w:rPr>
          <w:rFonts w:ascii="Consolas" w:hAnsi="Consolas" w:eastAsia="Consolas" w:cs="Consolas"/>
          <w:b w:val="0"/>
          <w:bCs w:val="0"/>
          <w:noProof w:val="0"/>
          <w:color w:val="000000" w:themeColor="text1" w:themeTint="FF" w:themeShade="FF"/>
          <w:sz w:val="21"/>
          <w:szCs w:val="21"/>
          <w:lang w:val="en-US"/>
        </w:rPr>
        <w:t xml:space="preserve"> c.f_name || </w:t>
      </w:r>
      <w:r w:rsidRPr="2C387F38" w:rsidR="0D3038B5">
        <w:rPr>
          <w:rFonts w:ascii="Consolas" w:hAnsi="Consolas" w:eastAsia="Consolas" w:cs="Consolas"/>
          <w:b w:val="0"/>
          <w:bCs w:val="0"/>
          <w:noProof w:val="0"/>
          <w:color w:val="A31515"/>
          <w:sz w:val="21"/>
          <w:szCs w:val="21"/>
          <w:lang w:val="en-US"/>
        </w:rPr>
        <w:t>' '</w:t>
      </w:r>
      <w:r w:rsidRPr="2C387F38" w:rsidR="0D3038B5">
        <w:rPr>
          <w:rFonts w:ascii="Consolas" w:hAnsi="Consolas" w:eastAsia="Consolas" w:cs="Consolas"/>
          <w:b w:val="0"/>
          <w:bCs w:val="0"/>
          <w:noProof w:val="0"/>
          <w:color w:val="000000" w:themeColor="text1" w:themeTint="FF" w:themeShade="FF"/>
          <w:sz w:val="21"/>
          <w:szCs w:val="21"/>
          <w:lang w:val="en-US"/>
        </w:rPr>
        <w:t xml:space="preserve"> || c.l_name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"Customer Name"</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account_id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"Account number"</w:t>
      </w:r>
      <w:r w:rsidRPr="2C387F38" w:rsidR="0D3038B5">
        <w:rPr>
          <w:rFonts w:ascii="Consolas" w:hAnsi="Consolas" w:eastAsia="Consolas" w:cs="Consolas"/>
          <w:b w:val="0"/>
          <w:bCs w:val="0"/>
          <w:noProof w:val="0"/>
          <w:color w:val="000000" w:themeColor="text1" w:themeTint="FF" w:themeShade="FF"/>
          <w:sz w:val="21"/>
          <w:szCs w:val="21"/>
          <w:lang w:val="en-US"/>
        </w:rPr>
        <w:t xml:space="preserve">, a.acct_type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"Account Type"</w:t>
      </w:r>
    </w:p>
    <w:p w:rsidR="0D3038B5" w:rsidP="2C387F38" w:rsidRDefault="0D3038B5" w14:paraId="6EBDD711" w14:textId="5FBF89B9">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from</w:t>
      </w:r>
      <w:r w:rsidRPr="2C387F38" w:rsidR="0D3038B5">
        <w:rPr>
          <w:rFonts w:ascii="Consolas" w:hAnsi="Consolas" w:eastAsia="Consolas" w:cs="Consolas"/>
          <w:b w:val="0"/>
          <w:bCs w:val="0"/>
          <w:noProof w:val="0"/>
          <w:color w:val="000000" w:themeColor="text1" w:themeTint="FF" w:themeShade="FF"/>
          <w:sz w:val="21"/>
          <w:szCs w:val="21"/>
          <w:lang w:val="en-US"/>
        </w:rPr>
        <w:t xml:space="preserve"> customer c </w:t>
      </w:r>
      <w:r w:rsidRPr="2C387F38" w:rsidR="0D3038B5">
        <w:rPr>
          <w:rFonts w:ascii="Consolas" w:hAnsi="Consolas" w:eastAsia="Consolas" w:cs="Consolas"/>
          <w:b w:val="0"/>
          <w:bCs w:val="0"/>
          <w:noProof w:val="0"/>
          <w:color w:val="0000FF"/>
          <w:sz w:val="21"/>
          <w:szCs w:val="21"/>
          <w:lang w:val="en-US"/>
        </w:rPr>
        <w:t>join</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 a </w:t>
      </w:r>
      <w:r w:rsidRPr="2C387F38" w:rsidR="0D3038B5">
        <w:rPr>
          <w:rFonts w:ascii="Consolas" w:hAnsi="Consolas" w:eastAsia="Consolas" w:cs="Consolas"/>
          <w:b w:val="0"/>
          <w:bCs w:val="0"/>
          <w:noProof w:val="0"/>
          <w:color w:val="0000FF"/>
          <w:sz w:val="21"/>
          <w:szCs w:val="21"/>
          <w:lang w:val="en-US"/>
        </w:rPr>
        <w:t>on</w:t>
      </w:r>
      <w:r w:rsidRPr="2C387F38" w:rsidR="0D3038B5">
        <w:rPr>
          <w:rFonts w:ascii="Consolas" w:hAnsi="Consolas" w:eastAsia="Consolas" w:cs="Consolas"/>
          <w:b w:val="0"/>
          <w:bCs w:val="0"/>
          <w:noProof w:val="0"/>
          <w:color w:val="000000" w:themeColor="text1" w:themeTint="FF" w:themeShade="FF"/>
          <w:sz w:val="21"/>
          <w:szCs w:val="21"/>
          <w:lang w:val="en-US"/>
        </w:rPr>
        <w:t xml:space="preserve"> c.cust_id = a.fk_customer_cust_id</w:t>
      </w:r>
    </w:p>
    <w:p w:rsidR="0D3038B5" w:rsidP="2C387F38" w:rsidRDefault="0D3038B5" w14:paraId="0AE122CA" w14:textId="0BBA8F67">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where</w:t>
      </w:r>
      <w:r w:rsidRPr="2C387F38" w:rsidR="0D3038B5">
        <w:rPr>
          <w:rFonts w:ascii="Consolas" w:hAnsi="Consolas" w:eastAsia="Consolas" w:cs="Consolas"/>
          <w:b w:val="0"/>
          <w:bCs w:val="0"/>
          <w:noProof w:val="0"/>
          <w:color w:val="000000" w:themeColor="text1" w:themeTint="FF" w:themeShade="FF"/>
          <w:sz w:val="21"/>
          <w:szCs w:val="21"/>
          <w:lang w:val="en-US"/>
        </w:rPr>
        <w:t xml:space="preserve"> a.acct_type </w:t>
      </w:r>
      <w:r w:rsidRPr="2C387F38" w:rsidR="0D3038B5">
        <w:rPr>
          <w:rFonts w:ascii="Consolas" w:hAnsi="Consolas" w:eastAsia="Consolas" w:cs="Consolas"/>
          <w:b w:val="0"/>
          <w:bCs w:val="0"/>
          <w:noProof w:val="0"/>
          <w:color w:val="0000FF"/>
          <w:sz w:val="21"/>
          <w:szCs w:val="21"/>
          <w:lang w:val="en-US"/>
        </w:rPr>
        <w:t>not</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in</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'Loan'</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07417917" w14:textId="33BA23E2">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00" w:themeColor="text1" w:themeTint="FF" w:themeShade="FF"/>
          <w:sz w:val="21"/>
          <w:szCs w:val="21"/>
          <w:lang w:val="en-US"/>
        </w:rPr>
        <w:t xml:space="preserve">    </w:t>
      </w:r>
    </w:p>
    <w:p w:rsidR="0D3038B5" w:rsidP="2C387F38" w:rsidRDefault="0D3038B5" w14:paraId="5F6DCF0A" w14:textId="77F18D5F">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Query 17: use JOIN and HAVING to aggregate the total amount of transaction per account.</w:t>
      </w:r>
    </w:p>
    <w:p w:rsidR="0D3038B5" w:rsidP="2C387F38" w:rsidRDefault="0D3038B5" w14:paraId="60782406" w14:textId="7CB73169">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Business purpose: this query the total amount of transaction per account with a total of more $500.</w:t>
      </w:r>
    </w:p>
    <w:p w:rsidR="0D3038B5" w:rsidP="2C387F38" w:rsidRDefault="0D3038B5" w14:paraId="096E25F9" w14:textId="1D0657A9">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select</w:t>
      </w:r>
      <w:r w:rsidRPr="2C387F38" w:rsidR="0D3038B5">
        <w:rPr>
          <w:rFonts w:ascii="Consolas" w:hAnsi="Consolas" w:eastAsia="Consolas" w:cs="Consolas"/>
          <w:b w:val="0"/>
          <w:bCs w:val="0"/>
          <w:noProof w:val="0"/>
          <w:color w:val="000000" w:themeColor="text1" w:themeTint="FF" w:themeShade="FF"/>
          <w:sz w:val="21"/>
          <w:szCs w:val="21"/>
          <w:lang w:val="en-US"/>
        </w:rPr>
        <w:t xml:space="preserve"> a.account_id, sum(t.amount)</w:t>
      </w:r>
    </w:p>
    <w:p w:rsidR="0D3038B5" w:rsidP="2C387F38" w:rsidRDefault="0D3038B5" w14:paraId="14B87098" w14:textId="5D731355">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from</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 a </w:t>
      </w:r>
      <w:r w:rsidRPr="2C387F38" w:rsidR="0D3038B5">
        <w:rPr>
          <w:rFonts w:ascii="Consolas" w:hAnsi="Consolas" w:eastAsia="Consolas" w:cs="Consolas"/>
          <w:b w:val="0"/>
          <w:bCs w:val="0"/>
          <w:noProof w:val="0"/>
          <w:color w:val="0000FF"/>
          <w:sz w:val="21"/>
          <w:szCs w:val="21"/>
          <w:lang w:val="en-US"/>
        </w:rPr>
        <w:t>join</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transaction</w:t>
      </w:r>
      <w:r w:rsidRPr="2C387F38" w:rsidR="0D3038B5">
        <w:rPr>
          <w:rFonts w:ascii="Consolas" w:hAnsi="Consolas" w:eastAsia="Consolas" w:cs="Consolas"/>
          <w:b w:val="0"/>
          <w:bCs w:val="0"/>
          <w:noProof w:val="0"/>
          <w:color w:val="000000" w:themeColor="text1" w:themeTint="FF" w:themeShade="FF"/>
          <w:sz w:val="21"/>
          <w:szCs w:val="21"/>
          <w:lang w:val="en-US"/>
        </w:rPr>
        <w:t xml:space="preserve"> t </w:t>
      </w:r>
      <w:r w:rsidRPr="2C387F38" w:rsidR="0D3038B5">
        <w:rPr>
          <w:rFonts w:ascii="Consolas" w:hAnsi="Consolas" w:eastAsia="Consolas" w:cs="Consolas"/>
          <w:b w:val="0"/>
          <w:bCs w:val="0"/>
          <w:noProof w:val="0"/>
          <w:color w:val="0000FF"/>
          <w:sz w:val="21"/>
          <w:szCs w:val="21"/>
          <w:lang w:val="en-US"/>
        </w:rPr>
        <w:t>on</w:t>
      </w:r>
      <w:r w:rsidRPr="2C387F38" w:rsidR="0D3038B5">
        <w:rPr>
          <w:rFonts w:ascii="Consolas" w:hAnsi="Consolas" w:eastAsia="Consolas" w:cs="Consolas"/>
          <w:b w:val="0"/>
          <w:bCs w:val="0"/>
          <w:noProof w:val="0"/>
          <w:color w:val="000000" w:themeColor="text1" w:themeTint="FF" w:themeShade="FF"/>
          <w:sz w:val="21"/>
          <w:szCs w:val="21"/>
          <w:lang w:val="en-US"/>
        </w:rPr>
        <w:t xml:space="preserve"> a.account_id = t.fk_account_account_id</w:t>
      </w:r>
    </w:p>
    <w:p w:rsidR="0D3038B5" w:rsidP="2C387F38" w:rsidRDefault="0D3038B5" w14:paraId="169936E4" w14:textId="60C8E3E5">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group by</w:t>
      </w:r>
      <w:r w:rsidRPr="2C387F38" w:rsidR="0D3038B5">
        <w:rPr>
          <w:rFonts w:ascii="Consolas" w:hAnsi="Consolas" w:eastAsia="Consolas" w:cs="Consolas"/>
          <w:b w:val="0"/>
          <w:bCs w:val="0"/>
          <w:noProof w:val="0"/>
          <w:color w:val="000000" w:themeColor="text1" w:themeTint="FF" w:themeShade="FF"/>
          <w:sz w:val="21"/>
          <w:szCs w:val="21"/>
          <w:lang w:val="en-US"/>
        </w:rPr>
        <w:t xml:space="preserve"> a.account_id </w:t>
      </w:r>
      <w:r w:rsidRPr="2C387F38" w:rsidR="0D3038B5">
        <w:rPr>
          <w:rFonts w:ascii="Consolas" w:hAnsi="Consolas" w:eastAsia="Consolas" w:cs="Consolas"/>
          <w:b w:val="0"/>
          <w:bCs w:val="0"/>
          <w:noProof w:val="0"/>
          <w:color w:val="0000FF"/>
          <w:sz w:val="21"/>
          <w:szCs w:val="21"/>
          <w:lang w:val="en-US"/>
        </w:rPr>
        <w:t>having</w:t>
      </w:r>
      <w:r w:rsidRPr="2C387F38" w:rsidR="0D3038B5">
        <w:rPr>
          <w:rFonts w:ascii="Consolas" w:hAnsi="Consolas" w:eastAsia="Consolas" w:cs="Consolas"/>
          <w:b w:val="0"/>
          <w:bCs w:val="0"/>
          <w:noProof w:val="0"/>
          <w:color w:val="000000" w:themeColor="text1" w:themeTint="FF" w:themeShade="FF"/>
          <w:sz w:val="21"/>
          <w:szCs w:val="21"/>
          <w:lang w:val="en-US"/>
        </w:rPr>
        <w:t xml:space="preserve"> sum(t.amount) &gt; </w:t>
      </w:r>
      <w:r w:rsidRPr="2C387F38" w:rsidR="0D3038B5">
        <w:rPr>
          <w:rFonts w:ascii="Consolas" w:hAnsi="Consolas" w:eastAsia="Consolas" w:cs="Consolas"/>
          <w:b w:val="0"/>
          <w:bCs w:val="0"/>
          <w:noProof w:val="0"/>
          <w:color w:val="098658"/>
          <w:sz w:val="21"/>
          <w:szCs w:val="21"/>
          <w:lang w:val="en-US"/>
        </w:rPr>
        <w:t>500</w:t>
      </w:r>
      <w:r w:rsidRPr="2C387F38" w:rsidR="0D3038B5">
        <w:rPr>
          <w:rFonts w:ascii="Consolas" w:hAnsi="Consolas" w:eastAsia="Consolas" w:cs="Consolas"/>
          <w:b w:val="0"/>
          <w:bCs w:val="0"/>
          <w:noProof w:val="0"/>
          <w:color w:val="000000" w:themeColor="text1" w:themeTint="FF" w:themeShade="FF"/>
          <w:sz w:val="21"/>
          <w:szCs w:val="21"/>
          <w:lang w:val="en-US"/>
        </w:rPr>
        <w:t>;</w:t>
      </w:r>
    </w:p>
    <w:p w:rsidR="2C387F38" w:rsidP="2C387F38" w:rsidRDefault="2C387F38" w14:paraId="45B5E969" w14:textId="66134587">
      <w:pPr>
        <w:shd w:val="clear" w:color="auto" w:fill="FFFFFF" w:themeFill="background1"/>
        <w:spacing w:before="0" w:beforeAutospacing="off" w:after="0" w:afterAutospacing="off" w:line="285" w:lineRule="auto"/>
      </w:pPr>
    </w:p>
    <w:p w:rsidR="0D3038B5" w:rsidP="2C387F38" w:rsidRDefault="0D3038B5" w14:paraId="7880483C" w14:textId="43857513">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Query 18: use LEFT JOIN to show all information all transaction and those done at branch</w:t>
      </w:r>
    </w:p>
    <w:p w:rsidR="0D3038B5" w:rsidP="2C387F38" w:rsidRDefault="0D3038B5" w14:paraId="76E8253D" w14:textId="1F48F63C">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Business purpose: this script show transaction information along with the one that</w:t>
      </w:r>
    </w:p>
    <w:p w:rsidR="0D3038B5" w:rsidP="2C387F38" w:rsidRDefault="0D3038B5" w14:paraId="6D9D2ACD" w14:textId="2F05DE93">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select</w:t>
      </w:r>
      <w:r w:rsidRPr="2C387F38" w:rsidR="0D3038B5">
        <w:rPr>
          <w:rFonts w:ascii="Consolas" w:hAnsi="Consolas" w:eastAsia="Consolas" w:cs="Consolas"/>
          <w:b w:val="0"/>
          <w:bCs w:val="0"/>
          <w:noProof w:val="0"/>
          <w:color w:val="000000" w:themeColor="text1" w:themeTint="FF" w:themeShade="FF"/>
          <w:sz w:val="21"/>
          <w:szCs w:val="21"/>
          <w:lang w:val="en-US"/>
        </w:rPr>
        <w:t xml:space="preserve"> tp.fk_account_account_id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"ACCOUNT NUMBER"</w:t>
      </w:r>
      <w:r w:rsidRPr="2C387F38" w:rsidR="0D3038B5">
        <w:rPr>
          <w:rFonts w:ascii="Consolas" w:hAnsi="Consolas" w:eastAsia="Consolas" w:cs="Consolas"/>
          <w:b w:val="0"/>
          <w:bCs w:val="0"/>
          <w:noProof w:val="0"/>
          <w:color w:val="000000" w:themeColor="text1" w:themeTint="FF" w:themeShade="FF"/>
          <w:sz w:val="21"/>
          <w:szCs w:val="21"/>
          <w:lang w:val="en-US"/>
        </w:rPr>
        <w:t>, tp.amount, tp.description, tp.channel</w:t>
      </w:r>
    </w:p>
    <w:p w:rsidR="0D3038B5" w:rsidP="2C387F38" w:rsidRDefault="0D3038B5" w14:paraId="5F2348AB" w14:textId="21726CDC">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from</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p>
    <w:p w:rsidR="0D3038B5" w:rsidP="2C387F38" w:rsidRDefault="0D3038B5" w14:paraId="3F83297E" w14:textId="3B7B9A61">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select</w:t>
      </w:r>
      <w:r w:rsidRPr="2C387F38" w:rsidR="0D3038B5">
        <w:rPr>
          <w:rFonts w:ascii="Consolas" w:hAnsi="Consolas" w:eastAsia="Consolas" w:cs="Consolas"/>
          <w:b w:val="0"/>
          <w:bCs w:val="0"/>
          <w:noProof w:val="0"/>
          <w:color w:val="000000" w:themeColor="text1" w:themeTint="FF" w:themeShade="FF"/>
          <w:sz w:val="21"/>
          <w:szCs w:val="21"/>
          <w:lang w:val="en-US"/>
        </w:rPr>
        <w:t xml:space="preserve"> t.fk_account_account_id, t.amount, t.description, o.channel</w:t>
      </w:r>
    </w:p>
    <w:p w:rsidR="0D3038B5" w:rsidP="2C387F38" w:rsidRDefault="0D3038B5" w14:paraId="398D37EE" w14:textId="18627218">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from</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transaction</w:t>
      </w:r>
      <w:r w:rsidRPr="2C387F38" w:rsidR="0D3038B5">
        <w:rPr>
          <w:rFonts w:ascii="Consolas" w:hAnsi="Consolas" w:eastAsia="Consolas" w:cs="Consolas"/>
          <w:b w:val="0"/>
          <w:bCs w:val="0"/>
          <w:noProof w:val="0"/>
          <w:color w:val="000000" w:themeColor="text1" w:themeTint="FF" w:themeShade="FF"/>
          <w:sz w:val="21"/>
          <w:szCs w:val="21"/>
          <w:lang w:val="en-US"/>
        </w:rPr>
        <w:t xml:space="preserve"> t </w:t>
      </w:r>
      <w:r w:rsidRPr="2C387F38" w:rsidR="0D3038B5">
        <w:rPr>
          <w:rFonts w:ascii="Consolas" w:hAnsi="Consolas" w:eastAsia="Consolas" w:cs="Consolas"/>
          <w:b w:val="0"/>
          <w:bCs w:val="0"/>
          <w:noProof w:val="0"/>
          <w:color w:val="0000FF"/>
          <w:sz w:val="21"/>
          <w:szCs w:val="21"/>
          <w:lang w:val="en-US"/>
        </w:rPr>
        <w:t>left join</w:t>
      </w:r>
      <w:r w:rsidRPr="2C387F38" w:rsidR="0D3038B5">
        <w:rPr>
          <w:rFonts w:ascii="Consolas" w:hAnsi="Consolas" w:eastAsia="Consolas" w:cs="Consolas"/>
          <w:b w:val="0"/>
          <w:bCs w:val="0"/>
          <w:noProof w:val="0"/>
          <w:color w:val="000000" w:themeColor="text1" w:themeTint="FF" w:themeShade="FF"/>
          <w:sz w:val="21"/>
          <w:szCs w:val="21"/>
          <w:lang w:val="en-US"/>
        </w:rPr>
        <w:t xml:space="preserve"> operation o </w:t>
      </w:r>
      <w:r w:rsidRPr="2C387F38" w:rsidR="0D3038B5">
        <w:rPr>
          <w:rFonts w:ascii="Consolas" w:hAnsi="Consolas" w:eastAsia="Consolas" w:cs="Consolas"/>
          <w:b w:val="0"/>
          <w:bCs w:val="0"/>
          <w:noProof w:val="0"/>
          <w:color w:val="0000FF"/>
          <w:sz w:val="21"/>
          <w:szCs w:val="21"/>
          <w:lang w:val="en-US"/>
        </w:rPr>
        <w:t>on</w:t>
      </w:r>
      <w:r w:rsidRPr="2C387F38" w:rsidR="0D3038B5">
        <w:rPr>
          <w:rFonts w:ascii="Consolas" w:hAnsi="Consolas" w:eastAsia="Consolas" w:cs="Consolas"/>
          <w:b w:val="0"/>
          <w:bCs w:val="0"/>
          <w:noProof w:val="0"/>
          <w:color w:val="000000" w:themeColor="text1" w:themeTint="FF" w:themeShade="FF"/>
          <w:sz w:val="21"/>
          <w:szCs w:val="21"/>
          <w:lang w:val="en-US"/>
        </w:rPr>
        <w:t xml:space="preserve"> t.transc_id = o.fk_transaction_transc_id</w:t>
      </w:r>
    </w:p>
    <w:p w:rsidR="0D3038B5" w:rsidP="2C387F38" w:rsidRDefault="0D3038B5" w14:paraId="2B32A2BD" w14:textId="5C528B67">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where</w:t>
      </w:r>
      <w:r w:rsidRPr="2C387F38" w:rsidR="0D3038B5">
        <w:rPr>
          <w:rFonts w:ascii="Consolas" w:hAnsi="Consolas" w:eastAsia="Consolas" w:cs="Consolas"/>
          <w:b w:val="0"/>
          <w:bCs w:val="0"/>
          <w:noProof w:val="0"/>
          <w:color w:val="000000" w:themeColor="text1" w:themeTint="FF" w:themeShade="FF"/>
          <w:sz w:val="21"/>
          <w:szCs w:val="21"/>
          <w:lang w:val="en-US"/>
        </w:rPr>
        <w:t xml:space="preserve"> o.channel </w:t>
      </w:r>
      <w:r w:rsidRPr="2C387F38" w:rsidR="0D3038B5">
        <w:rPr>
          <w:rFonts w:ascii="Consolas" w:hAnsi="Consolas" w:eastAsia="Consolas" w:cs="Consolas"/>
          <w:b w:val="0"/>
          <w:bCs w:val="0"/>
          <w:noProof w:val="0"/>
          <w:color w:val="0000FF"/>
          <w:sz w:val="21"/>
          <w:szCs w:val="21"/>
          <w:lang w:val="en-US"/>
        </w:rPr>
        <w:t>in</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'ATM'</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'Teller'</w:t>
      </w:r>
      <w:r w:rsidRPr="2C387F38" w:rsidR="0D3038B5">
        <w:rPr>
          <w:rFonts w:ascii="Consolas" w:hAnsi="Consolas" w:eastAsia="Consolas" w:cs="Consolas"/>
          <w:b w:val="0"/>
          <w:bCs w:val="0"/>
          <w:noProof w:val="0"/>
          <w:color w:val="000000" w:themeColor="text1" w:themeTint="FF" w:themeShade="FF"/>
          <w:sz w:val="21"/>
          <w:szCs w:val="21"/>
          <w:lang w:val="en-US"/>
        </w:rPr>
        <w:t>)) tp;</w:t>
      </w:r>
    </w:p>
    <w:p w:rsidR="2C387F38" w:rsidP="2C387F38" w:rsidRDefault="2C387F38" w14:paraId="11242FAB" w14:textId="36D29FF7">
      <w:pPr>
        <w:shd w:val="clear" w:color="auto" w:fill="FFFFFF" w:themeFill="background1"/>
        <w:spacing w:before="0" w:beforeAutospacing="off" w:after="0" w:afterAutospacing="off" w:line="285" w:lineRule="auto"/>
      </w:pPr>
    </w:p>
    <w:p w:rsidR="0D3038B5" w:rsidP="2C387F38" w:rsidRDefault="0D3038B5" w14:paraId="43A65DE8" w14:textId="3DFDAB1F">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Query 19: use SUBQUERY to show the name and location who carried out operations that have "Rejected" status</w:t>
      </w:r>
    </w:p>
    <w:p w:rsidR="0D3038B5" w:rsidP="2C387F38" w:rsidRDefault="0D3038B5" w14:paraId="19DFA326" w14:textId="3DB56B5B">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Business purpose:this query select employees that assisted customers resulting in rejected operations and the locations and branches where they work</w:t>
      </w:r>
    </w:p>
    <w:p w:rsidR="0D3038B5" w:rsidP="2C387F38" w:rsidRDefault="0D3038B5" w14:paraId="7D19B9C5" w14:textId="408A7E63">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select</w:t>
      </w:r>
      <w:r w:rsidRPr="2C387F38" w:rsidR="0D3038B5">
        <w:rPr>
          <w:rFonts w:ascii="Consolas" w:hAnsi="Consolas" w:eastAsia="Consolas" w:cs="Consolas"/>
          <w:b w:val="0"/>
          <w:bCs w:val="0"/>
          <w:noProof w:val="0"/>
          <w:color w:val="000000" w:themeColor="text1" w:themeTint="FF" w:themeShade="FF"/>
          <w:sz w:val="21"/>
          <w:szCs w:val="21"/>
          <w:lang w:val="en-US"/>
        </w:rPr>
        <w:t xml:space="preserve"> e.f_name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"First Name"</w:t>
      </w:r>
      <w:r w:rsidRPr="2C387F38" w:rsidR="0D3038B5">
        <w:rPr>
          <w:rFonts w:ascii="Consolas" w:hAnsi="Consolas" w:eastAsia="Consolas" w:cs="Consolas"/>
          <w:b w:val="0"/>
          <w:bCs w:val="0"/>
          <w:noProof w:val="0"/>
          <w:color w:val="000000" w:themeColor="text1" w:themeTint="FF" w:themeShade="FF"/>
          <w:sz w:val="21"/>
          <w:szCs w:val="21"/>
          <w:lang w:val="en-US"/>
        </w:rPr>
        <w:t xml:space="preserve">, e.l_name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"Last Name"</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55780610" w14:textId="3568C966">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select</w:t>
      </w:r>
      <w:r w:rsidRPr="2C387F38" w:rsidR="0D3038B5">
        <w:rPr>
          <w:rFonts w:ascii="Consolas" w:hAnsi="Consolas" w:eastAsia="Consolas" w:cs="Consolas"/>
          <w:b w:val="0"/>
          <w:bCs w:val="0"/>
          <w:noProof w:val="0"/>
          <w:color w:val="000000" w:themeColor="text1" w:themeTint="FF" w:themeShade="FF"/>
          <w:sz w:val="21"/>
          <w:szCs w:val="21"/>
          <w:lang w:val="en-US"/>
        </w:rPr>
        <w:t xml:space="preserve"> b.location </w:t>
      </w:r>
    </w:p>
    <w:p w:rsidR="0D3038B5" w:rsidP="2C387F38" w:rsidRDefault="0D3038B5" w14:paraId="15F1D8ED" w14:textId="28C9ACB1">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from</w:t>
      </w:r>
      <w:r w:rsidRPr="2C387F38" w:rsidR="0D3038B5">
        <w:rPr>
          <w:rFonts w:ascii="Consolas" w:hAnsi="Consolas" w:eastAsia="Consolas" w:cs="Consolas"/>
          <w:b w:val="0"/>
          <w:bCs w:val="0"/>
          <w:noProof w:val="0"/>
          <w:color w:val="000000" w:themeColor="text1" w:themeTint="FF" w:themeShade="FF"/>
          <w:sz w:val="21"/>
          <w:szCs w:val="21"/>
          <w:lang w:val="en-US"/>
        </w:rPr>
        <w:t xml:space="preserve"> branch b </w:t>
      </w:r>
    </w:p>
    <w:p w:rsidR="0D3038B5" w:rsidP="2C387F38" w:rsidRDefault="0D3038B5" w14:paraId="5DBAF373" w14:textId="4814689B">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where</w:t>
      </w:r>
      <w:r w:rsidRPr="2C387F38" w:rsidR="0D3038B5">
        <w:rPr>
          <w:rFonts w:ascii="Consolas" w:hAnsi="Consolas" w:eastAsia="Consolas" w:cs="Consolas"/>
          <w:b w:val="0"/>
          <w:bCs w:val="0"/>
          <w:noProof w:val="0"/>
          <w:color w:val="000000" w:themeColor="text1" w:themeTint="FF" w:themeShade="FF"/>
          <w:sz w:val="21"/>
          <w:szCs w:val="21"/>
          <w:lang w:val="en-US"/>
        </w:rPr>
        <w:t xml:space="preserve"> b.br_id = e.fk_branch_br_id)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"Branch Location"</w:t>
      </w:r>
    </w:p>
    <w:p w:rsidR="0D3038B5" w:rsidP="2C387F38" w:rsidRDefault="0D3038B5" w14:paraId="77F87571" w14:textId="56B734D6">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from</w:t>
      </w:r>
      <w:r w:rsidRPr="2C387F38" w:rsidR="0D3038B5">
        <w:rPr>
          <w:rFonts w:ascii="Consolas" w:hAnsi="Consolas" w:eastAsia="Consolas" w:cs="Consolas"/>
          <w:b w:val="0"/>
          <w:bCs w:val="0"/>
          <w:noProof w:val="0"/>
          <w:color w:val="000000" w:themeColor="text1" w:themeTint="FF" w:themeShade="FF"/>
          <w:sz w:val="21"/>
          <w:szCs w:val="21"/>
          <w:lang w:val="en-US"/>
        </w:rPr>
        <w:t xml:space="preserve"> employee e</w:t>
      </w:r>
    </w:p>
    <w:p w:rsidR="0D3038B5" w:rsidP="2C387F38" w:rsidRDefault="0D3038B5" w14:paraId="5E2E1556" w14:textId="346B74E1">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where</w:t>
      </w:r>
      <w:r w:rsidRPr="2C387F38" w:rsidR="0D3038B5">
        <w:rPr>
          <w:rFonts w:ascii="Consolas" w:hAnsi="Consolas" w:eastAsia="Consolas" w:cs="Consolas"/>
          <w:b w:val="0"/>
          <w:bCs w:val="0"/>
          <w:noProof w:val="0"/>
          <w:color w:val="000000" w:themeColor="text1" w:themeTint="FF" w:themeShade="FF"/>
          <w:sz w:val="21"/>
          <w:szCs w:val="21"/>
          <w:lang w:val="en-US"/>
        </w:rPr>
        <w:t xml:space="preserve"> e.f_name || </w:t>
      </w:r>
      <w:r w:rsidRPr="2C387F38" w:rsidR="0D3038B5">
        <w:rPr>
          <w:rFonts w:ascii="Consolas" w:hAnsi="Consolas" w:eastAsia="Consolas" w:cs="Consolas"/>
          <w:b w:val="0"/>
          <w:bCs w:val="0"/>
          <w:noProof w:val="0"/>
          <w:color w:val="A31515"/>
          <w:sz w:val="21"/>
          <w:szCs w:val="21"/>
          <w:lang w:val="en-US"/>
        </w:rPr>
        <w:t>' '</w:t>
      </w:r>
      <w:r w:rsidRPr="2C387F38" w:rsidR="0D3038B5">
        <w:rPr>
          <w:rFonts w:ascii="Consolas" w:hAnsi="Consolas" w:eastAsia="Consolas" w:cs="Consolas"/>
          <w:b w:val="0"/>
          <w:bCs w:val="0"/>
          <w:noProof w:val="0"/>
          <w:color w:val="000000" w:themeColor="text1" w:themeTint="FF" w:themeShade="FF"/>
          <w:sz w:val="21"/>
          <w:szCs w:val="21"/>
          <w:lang w:val="en-US"/>
        </w:rPr>
        <w:t xml:space="preserve"> || e.l_name </w:t>
      </w:r>
      <w:r w:rsidRPr="2C387F38" w:rsidR="0D3038B5">
        <w:rPr>
          <w:rFonts w:ascii="Consolas" w:hAnsi="Consolas" w:eastAsia="Consolas" w:cs="Consolas"/>
          <w:b w:val="0"/>
          <w:bCs w:val="0"/>
          <w:noProof w:val="0"/>
          <w:color w:val="0000FF"/>
          <w:sz w:val="21"/>
          <w:szCs w:val="21"/>
          <w:lang w:val="en-US"/>
        </w:rPr>
        <w:t>in</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p>
    <w:p w:rsidR="0D3038B5" w:rsidP="2C387F38" w:rsidRDefault="0D3038B5" w14:paraId="609C36F9" w14:textId="2081D70D">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select</w:t>
      </w:r>
      <w:r w:rsidRPr="2C387F38" w:rsidR="0D3038B5">
        <w:rPr>
          <w:rFonts w:ascii="Consolas" w:hAnsi="Consolas" w:eastAsia="Consolas" w:cs="Consolas"/>
          <w:b w:val="0"/>
          <w:bCs w:val="0"/>
          <w:noProof w:val="0"/>
          <w:color w:val="000000" w:themeColor="text1" w:themeTint="FF" w:themeShade="FF"/>
          <w:sz w:val="21"/>
          <w:szCs w:val="21"/>
          <w:lang w:val="en-US"/>
        </w:rPr>
        <w:t xml:space="preserve"> o.created_by</w:t>
      </w:r>
    </w:p>
    <w:p w:rsidR="0D3038B5" w:rsidP="2C387F38" w:rsidRDefault="0D3038B5" w14:paraId="02BB4B0F" w14:textId="0A7F4CC0">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from</w:t>
      </w:r>
      <w:r w:rsidRPr="2C387F38" w:rsidR="0D3038B5">
        <w:rPr>
          <w:rFonts w:ascii="Consolas" w:hAnsi="Consolas" w:eastAsia="Consolas" w:cs="Consolas"/>
          <w:b w:val="0"/>
          <w:bCs w:val="0"/>
          <w:noProof w:val="0"/>
          <w:color w:val="000000" w:themeColor="text1" w:themeTint="FF" w:themeShade="FF"/>
          <w:sz w:val="21"/>
          <w:szCs w:val="21"/>
          <w:lang w:val="en-US"/>
        </w:rPr>
        <w:t xml:space="preserve"> operation o</w:t>
      </w:r>
    </w:p>
    <w:p w:rsidR="0D3038B5" w:rsidP="2C387F38" w:rsidRDefault="0D3038B5" w14:paraId="2C423F55" w14:textId="5DEEB601">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where</w:t>
      </w:r>
      <w:r w:rsidRPr="2C387F38" w:rsidR="0D3038B5">
        <w:rPr>
          <w:rFonts w:ascii="Consolas" w:hAnsi="Consolas" w:eastAsia="Consolas" w:cs="Consolas"/>
          <w:b w:val="0"/>
          <w:bCs w:val="0"/>
          <w:noProof w:val="0"/>
          <w:color w:val="000000" w:themeColor="text1" w:themeTint="FF" w:themeShade="FF"/>
          <w:sz w:val="21"/>
          <w:szCs w:val="21"/>
          <w:lang w:val="en-US"/>
        </w:rPr>
        <w:t xml:space="preserve"> o.op_status = </w:t>
      </w:r>
      <w:r w:rsidRPr="2C387F38" w:rsidR="0D3038B5">
        <w:rPr>
          <w:rFonts w:ascii="Consolas" w:hAnsi="Consolas" w:eastAsia="Consolas" w:cs="Consolas"/>
          <w:b w:val="0"/>
          <w:bCs w:val="0"/>
          <w:noProof w:val="0"/>
          <w:color w:val="A31515"/>
          <w:sz w:val="21"/>
          <w:szCs w:val="21"/>
          <w:lang w:val="en-US"/>
        </w:rPr>
        <w:t>'Rejected'</w:t>
      </w:r>
    </w:p>
    <w:p w:rsidR="0D3038B5" w:rsidP="2C387F38" w:rsidRDefault="0D3038B5" w14:paraId="6E8303FF" w14:textId="7F5C8ED2">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00" w:themeColor="text1" w:themeTint="FF" w:themeShade="FF"/>
          <w:sz w:val="21"/>
          <w:szCs w:val="21"/>
          <w:lang w:val="en-US"/>
        </w:rPr>
        <w:t xml:space="preserve">    );</w:t>
      </w:r>
    </w:p>
    <w:p w:rsidR="2C387F38" w:rsidP="2C387F38" w:rsidRDefault="2C387F38" w14:paraId="0E8B3E4B" w14:textId="05B96CE9">
      <w:pPr>
        <w:shd w:val="clear" w:color="auto" w:fill="FFFFFF" w:themeFill="background1"/>
        <w:spacing w:before="0" w:beforeAutospacing="off" w:after="0" w:afterAutospacing="off" w:line="285" w:lineRule="auto"/>
      </w:pPr>
    </w:p>
    <w:p w:rsidR="0D3038B5" w:rsidP="2C387F38" w:rsidRDefault="0D3038B5" w14:paraId="0A1F0E24" w14:textId="12C5942E">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xml:space="preserve">-- Query 20: use JOIN Customer, Account, Transaction and Operation tables to show customers who carried out operation where </w:t>
      </w:r>
    </w:p>
    <w:p w:rsidR="0D3038B5" w:rsidP="2C387F38" w:rsidRDefault="0D3038B5" w14:paraId="6AF5B961" w14:textId="7544585F">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transaction_type is "Withdrawal" and channel is "ATM"</w:t>
      </w:r>
    </w:p>
    <w:p w:rsidR="0D3038B5" w:rsidP="2C387F38" w:rsidRDefault="0D3038B5" w14:paraId="632D2D78" w14:textId="4AB90790">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8000"/>
          <w:sz w:val="21"/>
          <w:szCs w:val="21"/>
          <w:lang w:val="en-US"/>
        </w:rPr>
        <w:t>-- Business purpose: this query select all customers that withdraw money from ATM machines</w:t>
      </w:r>
    </w:p>
    <w:p w:rsidR="0D3038B5" w:rsidP="2C387F38" w:rsidRDefault="0D3038B5" w14:paraId="4A2CF8DB" w14:textId="34780587">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select</w:t>
      </w:r>
      <w:r w:rsidRPr="2C387F38" w:rsidR="0D3038B5">
        <w:rPr>
          <w:rFonts w:ascii="Consolas" w:hAnsi="Consolas" w:eastAsia="Consolas" w:cs="Consolas"/>
          <w:b w:val="0"/>
          <w:bCs w:val="0"/>
          <w:noProof w:val="0"/>
          <w:color w:val="000000" w:themeColor="text1" w:themeTint="FF" w:themeShade="FF"/>
          <w:sz w:val="21"/>
          <w:szCs w:val="21"/>
          <w:lang w:val="en-US"/>
        </w:rPr>
        <w:t xml:space="preserve"> c.f_name || </w:t>
      </w:r>
      <w:r w:rsidRPr="2C387F38" w:rsidR="0D3038B5">
        <w:rPr>
          <w:rFonts w:ascii="Consolas" w:hAnsi="Consolas" w:eastAsia="Consolas" w:cs="Consolas"/>
          <w:b w:val="0"/>
          <w:bCs w:val="0"/>
          <w:noProof w:val="0"/>
          <w:color w:val="A31515"/>
          <w:sz w:val="21"/>
          <w:szCs w:val="21"/>
          <w:lang w:val="en-US"/>
        </w:rPr>
        <w:t>' '</w:t>
      </w:r>
      <w:r w:rsidRPr="2C387F38" w:rsidR="0D3038B5">
        <w:rPr>
          <w:rFonts w:ascii="Consolas" w:hAnsi="Consolas" w:eastAsia="Consolas" w:cs="Consolas"/>
          <w:b w:val="0"/>
          <w:bCs w:val="0"/>
          <w:noProof w:val="0"/>
          <w:color w:val="000000" w:themeColor="text1" w:themeTint="FF" w:themeShade="FF"/>
          <w:sz w:val="21"/>
          <w:szCs w:val="21"/>
          <w:lang w:val="en-US"/>
        </w:rPr>
        <w:t xml:space="preserve"> || c.l_name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"Customer Name"</w:t>
      </w:r>
      <w:r w:rsidRPr="2C387F38" w:rsidR="0D3038B5">
        <w:rPr>
          <w:rFonts w:ascii="Consolas" w:hAnsi="Consolas" w:eastAsia="Consolas" w:cs="Consolas"/>
          <w:b w:val="0"/>
          <w:bCs w:val="0"/>
          <w:noProof w:val="0"/>
          <w:color w:val="000000" w:themeColor="text1" w:themeTint="FF" w:themeShade="FF"/>
          <w:sz w:val="21"/>
          <w:szCs w:val="21"/>
          <w:lang w:val="en-US"/>
        </w:rPr>
        <w:t xml:space="preserve">, t.transc_type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"Transaction Type"</w:t>
      </w:r>
      <w:r w:rsidRPr="2C387F38" w:rsidR="0D3038B5">
        <w:rPr>
          <w:rFonts w:ascii="Consolas" w:hAnsi="Consolas" w:eastAsia="Consolas" w:cs="Consolas"/>
          <w:b w:val="0"/>
          <w:bCs w:val="0"/>
          <w:noProof w:val="0"/>
          <w:color w:val="000000" w:themeColor="text1" w:themeTint="FF" w:themeShade="FF"/>
          <w:sz w:val="21"/>
          <w:szCs w:val="21"/>
          <w:lang w:val="en-US"/>
        </w:rPr>
        <w:t xml:space="preserve">, o.channel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"Channel"</w:t>
      </w:r>
      <w:r w:rsidRPr="2C387F38" w:rsidR="0D3038B5">
        <w:rPr>
          <w:rFonts w:ascii="Consolas" w:hAnsi="Consolas" w:eastAsia="Consolas" w:cs="Consolas"/>
          <w:b w:val="0"/>
          <w:bCs w:val="0"/>
          <w:noProof w:val="0"/>
          <w:color w:val="000000" w:themeColor="text1" w:themeTint="FF" w:themeShade="FF"/>
          <w:sz w:val="21"/>
          <w:szCs w:val="21"/>
          <w:lang w:val="en-US"/>
        </w:rPr>
        <w:t xml:space="preserve">, t.amount </w:t>
      </w:r>
      <w:r w:rsidRPr="2C387F38" w:rsidR="0D3038B5">
        <w:rPr>
          <w:rFonts w:ascii="Consolas" w:hAnsi="Consolas" w:eastAsia="Consolas" w:cs="Consolas"/>
          <w:b w:val="0"/>
          <w:bCs w:val="0"/>
          <w:noProof w:val="0"/>
          <w:color w:val="0000FF"/>
          <w:sz w:val="21"/>
          <w:szCs w:val="21"/>
          <w:lang w:val="en-US"/>
        </w:rPr>
        <w:t>as</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A31515"/>
          <w:sz w:val="21"/>
          <w:szCs w:val="21"/>
          <w:lang w:val="en-US"/>
        </w:rPr>
        <w:t>"Amount"</w:t>
      </w:r>
    </w:p>
    <w:p w:rsidR="0D3038B5" w:rsidP="2C387F38" w:rsidRDefault="0D3038B5" w14:paraId="7BBF186F" w14:textId="2F58F58F">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from</w:t>
      </w:r>
      <w:r w:rsidRPr="2C387F38" w:rsidR="0D3038B5">
        <w:rPr>
          <w:rFonts w:ascii="Consolas" w:hAnsi="Consolas" w:eastAsia="Consolas" w:cs="Consolas"/>
          <w:b w:val="0"/>
          <w:bCs w:val="0"/>
          <w:noProof w:val="0"/>
          <w:color w:val="000000" w:themeColor="text1" w:themeTint="FF" w:themeShade="FF"/>
          <w:sz w:val="21"/>
          <w:szCs w:val="21"/>
          <w:lang w:val="en-US"/>
        </w:rPr>
        <w:t xml:space="preserve"> customer c </w:t>
      </w:r>
      <w:r w:rsidRPr="2C387F38" w:rsidR="0D3038B5">
        <w:rPr>
          <w:rFonts w:ascii="Consolas" w:hAnsi="Consolas" w:eastAsia="Consolas" w:cs="Consolas"/>
          <w:b w:val="0"/>
          <w:bCs w:val="0"/>
          <w:noProof w:val="0"/>
          <w:color w:val="0000FF"/>
          <w:sz w:val="21"/>
          <w:szCs w:val="21"/>
          <w:lang w:val="en-US"/>
        </w:rPr>
        <w:t>join</w:t>
      </w:r>
      <w:r w:rsidRPr="2C387F38" w:rsidR="0D3038B5">
        <w:rPr>
          <w:rFonts w:ascii="Consolas" w:hAnsi="Consolas" w:eastAsia="Consolas" w:cs="Consolas"/>
          <w:b w:val="0"/>
          <w:bCs w:val="0"/>
          <w:noProof w:val="0"/>
          <w:color w:val="000000" w:themeColor="text1" w:themeTint="FF" w:themeShade="FF"/>
          <w:sz w:val="21"/>
          <w:szCs w:val="21"/>
          <w:lang w:val="en-US"/>
        </w:rPr>
        <w:t xml:space="preserve"> account a </w:t>
      </w:r>
      <w:r w:rsidRPr="2C387F38" w:rsidR="0D3038B5">
        <w:rPr>
          <w:rFonts w:ascii="Consolas" w:hAnsi="Consolas" w:eastAsia="Consolas" w:cs="Consolas"/>
          <w:b w:val="0"/>
          <w:bCs w:val="0"/>
          <w:noProof w:val="0"/>
          <w:color w:val="0000FF"/>
          <w:sz w:val="21"/>
          <w:szCs w:val="21"/>
          <w:lang w:val="en-US"/>
        </w:rPr>
        <w:t>on</w:t>
      </w:r>
      <w:r w:rsidRPr="2C387F38" w:rsidR="0D3038B5">
        <w:rPr>
          <w:rFonts w:ascii="Consolas" w:hAnsi="Consolas" w:eastAsia="Consolas" w:cs="Consolas"/>
          <w:b w:val="0"/>
          <w:bCs w:val="0"/>
          <w:noProof w:val="0"/>
          <w:color w:val="000000" w:themeColor="text1" w:themeTint="FF" w:themeShade="FF"/>
          <w:sz w:val="21"/>
          <w:szCs w:val="21"/>
          <w:lang w:val="en-US"/>
        </w:rPr>
        <w:t xml:space="preserve"> c.cust_id = a.fk_customer_cust_id </w:t>
      </w:r>
      <w:r w:rsidRPr="2C387F38" w:rsidR="0D3038B5">
        <w:rPr>
          <w:rFonts w:ascii="Consolas" w:hAnsi="Consolas" w:eastAsia="Consolas" w:cs="Consolas"/>
          <w:b w:val="0"/>
          <w:bCs w:val="0"/>
          <w:noProof w:val="0"/>
          <w:color w:val="0000FF"/>
          <w:sz w:val="21"/>
          <w:szCs w:val="21"/>
          <w:lang w:val="en-US"/>
        </w:rPr>
        <w:t>join</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transaction</w:t>
      </w:r>
      <w:r w:rsidRPr="2C387F38" w:rsidR="0D3038B5">
        <w:rPr>
          <w:rFonts w:ascii="Consolas" w:hAnsi="Consolas" w:eastAsia="Consolas" w:cs="Consolas"/>
          <w:b w:val="0"/>
          <w:bCs w:val="0"/>
          <w:noProof w:val="0"/>
          <w:color w:val="000000" w:themeColor="text1" w:themeTint="FF" w:themeShade="FF"/>
          <w:sz w:val="21"/>
          <w:szCs w:val="21"/>
          <w:lang w:val="en-US"/>
        </w:rPr>
        <w:t xml:space="preserve"> t </w:t>
      </w:r>
      <w:r w:rsidRPr="2C387F38" w:rsidR="0D3038B5">
        <w:rPr>
          <w:rFonts w:ascii="Consolas" w:hAnsi="Consolas" w:eastAsia="Consolas" w:cs="Consolas"/>
          <w:b w:val="0"/>
          <w:bCs w:val="0"/>
          <w:noProof w:val="0"/>
          <w:color w:val="0000FF"/>
          <w:sz w:val="21"/>
          <w:szCs w:val="21"/>
          <w:lang w:val="en-US"/>
        </w:rPr>
        <w:t>on</w:t>
      </w:r>
      <w:r w:rsidRPr="2C387F38" w:rsidR="0D3038B5">
        <w:rPr>
          <w:rFonts w:ascii="Consolas" w:hAnsi="Consolas" w:eastAsia="Consolas" w:cs="Consolas"/>
          <w:b w:val="0"/>
          <w:bCs w:val="0"/>
          <w:noProof w:val="0"/>
          <w:color w:val="000000" w:themeColor="text1" w:themeTint="FF" w:themeShade="FF"/>
          <w:sz w:val="21"/>
          <w:szCs w:val="21"/>
          <w:lang w:val="en-US"/>
        </w:rPr>
        <w:t xml:space="preserve"> a.account_id = t.fk_account_account_id</w:t>
      </w:r>
    </w:p>
    <w:p w:rsidR="0D3038B5" w:rsidP="2C387F38" w:rsidRDefault="0D3038B5" w14:paraId="43C35EC1" w14:textId="39F45C6E">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join</w:t>
      </w:r>
      <w:r w:rsidRPr="2C387F38" w:rsidR="0D3038B5">
        <w:rPr>
          <w:rFonts w:ascii="Consolas" w:hAnsi="Consolas" w:eastAsia="Consolas" w:cs="Consolas"/>
          <w:b w:val="0"/>
          <w:bCs w:val="0"/>
          <w:noProof w:val="0"/>
          <w:color w:val="000000" w:themeColor="text1" w:themeTint="FF" w:themeShade="FF"/>
          <w:sz w:val="21"/>
          <w:szCs w:val="21"/>
          <w:lang w:val="en-US"/>
        </w:rPr>
        <w:t xml:space="preserve"> operation o </w:t>
      </w:r>
      <w:r w:rsidRPr="2C387F38" w:rsidR="0D3038B5">
        <w:rPr>
          <w:rFonts w:ascii="Consolas" w:hAnsi="Consolas" w:eastAsia="Consolas" w:cs="Consolas"/>
          <w:b w:val="0"/>
          <w:bCs w:val="0"/>
          <w:noProof w:val="0"/>
          <w:color w:val="0000FF"/>
          <w:sz w:val="21"/>
          <w:szCs w:val="21"/>
          <w:lang w:val="en-US"/>
        </w:rPr>
        <w:t>on</w:t>
      </w:r>
      <w:r w:rsidRPr="2C387F38" w:rsidR="0D3038B5">
        <w:rPr>
          <w:rFonts w:ascii="Consolas" w:hAnsi="Consolas" w:eastAsia="Consolas" w:cs="Consolas"/>
          <w:b w:val="0"/>
          <w:bCs w:val="0"/>
          <w:noProof w:val="0"/>
          <w:color w:val="000000" w:themeColor="text1" w:themeTint="FF" w:themeShade="FF"/>
          <w:sz w:val="21"/>
          <w:szCs w:val="21"/>
          <w:lang w:val="en-US"/>
        </w:rPr>
        <w:t xml:space="preserve"> t.transc_id = o.fk_transaction_transc_id</w:t>
      </w:r>
    </w:p>
    <w:p w:rsidR="0D3038B5" w:rsidP="2C387F38" w:rsidRDefault="0D3038B5" w14:paraId="32FDE359" w14:textId="0835DC92">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FF"/>
          <w:sz w:val="21"/>
          <w:szCs w:val="21"/>
          <w:lang w:val="en-US"/>
        </w:rPr>
        <w:t>where</w:t>
      </w:r>
      <w:r w:rsidRPr="2C387F38" w:rsidR="0D3038B5">
        <w:rPr>
          <w:rFonts w:ascii="Consolas" w:hAnsi="Consolas" w:eastAsia="Consolas" w:cs="Consolas"/>
          <w:b w:val="0"/>
          <w:bCs w:val="0"/>
          <w:noProof w:val="0"/>
          <w:color w:val="000000" w:themeColor="text1" w:themeTint="FF" w:themeShade="FF"/>
          <w:sz w:val="21"/>
          <w:szCs w:val="21"/>
          <w:lang w:val="en-US"/>
        </w:rPr>
        <w:t xml:space="preserve"> t.transc_type = </w:t>
      </w:r>
      <w:r w:rsidRPr="2C387F38" w:rsidR="0D3038B5">
        <w:rPr>
          <w:rFonts w:ascii="Consolas" w:hAnsi="Consolas" w:eastAsia="Consolas" w:cs="Consolas"/>
          <w:b w:val="0"/>
          <w:bCs w:val="0"/>
          <w:noProof w:val="0"/>
          <w:color w:val="A31515"/>
          <w:sz w:val="21"/>
          <w:szCs w:val="21"/>
          <w:lang w:val="en-US"/>
        </w:rPr>
        <w:t>'Withdrawal'</w:t>
      </w:r>
      <w:r w:rsidRPr="2C387F38" w:rsidR="0D3038B5">
        <w:rPr>
          <w:rFonts w:ascii="Consolas" w:hAnsi="Consolas" w:eastAsia="Consolas" w:cs="Consolas"/>
          <w:b w:val="0"/>
          <w:bCs w:val="0"/>
          <w:noProof w:val="0"/>
          <w:color w:val="000000" w:themeColor="text1" w:themeTint="FF" w:themeShade="FF"/>
          <w:sz w:val="21"/>
          <w:szCs w:val="21"/>
          <w:lang w:val="en-US"/>
        </w:rPr>
        <w:t xml:space="preserve"> </w:t>
      </w:r>
      <w:r w:rsidRPr="2C387F38" w:rsidR="0D3038B5">
        <w:rPr>
          <w:rFonts w:ascii="Consolas" w:hAnsi="Consolas" w:eastAsia="Consolas" w:cs="Consolas"/>
          <w:b w:val="0"/>
          <w:bCs w:val="0"/>
          <w:noProof w:val="0"/>
          <w:color w:val="0000FF"/>
          <w:sz w:val="21"/>
          <w:szCs w:val="21"/>
          <w:lang w:val="en-US"/>
        </w:rPr>
        <w:t>and</w:t>
      </w:r>
      <w:r w:rsidRPr="2C387F38" w:rsidR="0D3038B5">
        <w:rPr>
          <w:rFonts w:ascii="Consolas" w:hAnsi="Consolas" w:eastAsia="Consolas" w:cs="Consolas"/>
          <w:b w:val="0"/>
          <w:bCs w:val="0"/>
          <w:noProof w:val="0"/>
          <w:color w:val="000000" w:themeColor="text1" w:themeTint="FF" w:themeShade="FF"/>
          <w:sz w:val="21"/>
          <w:szCs w:val="21"/>
          <w:lang w:val="en-US"/>
        </w:rPr>
        <w:t xml:space="preserve"> o.channel = </w:t>
      </w:r>
      <w:r w:rsidRPr="2C387F38" w:rsidR="0D3038B5">
        <w:rPr>
          <w:rFonts w:ascii="Consolas" w:hAnsi="Consolas" w:eastAsia="Consolas" w:cs="Consolas"/>
          <w:b w:val="0"/>
          <w:bCs w:val="0"/>
          <w:noProof w:val="0"/>
          <w:color w:val="A31515"/>
          <w:sz w:val="21"/>
          <w:szCs w:val="21"/>
          <w:lang w:val="en-US"/>
        </w:rPr>
        <w:t>'ATM'</w:t>
      </w:r>
      <w:r w:rsidRPr="2C387F38" w:rsidR="0D3038B5">
        <w:rPr>
          <w:rFonts w:ascii="Consolas" w:hAnsi="Consolas" w:eastAsia="Consolas" w:cs="Consolas"/>
          <w:b w:val="0"/>
          <w:bCs w:val="0"/>
          <w:noProof w:val="0"/>
          <w:color w:val="000000" w:themeColor="text1" w:themeTint="FF" w:themeShade="FF"/>
          <w:sz w:val="21"/>
          <w:szCs w:val="21"/>
          <w:lang w:val="en-US"/>
        </w:rPr>
        <w:t>;</w:t>
      </w:r>
    </w:p>
    <w:p w:rsidR="0D3038B5" w:rsidP="2C387F38" w:rsidRDefault="0D3038B5" w14:paraId="5EE2CDD7" w14:textId="732F9083">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00" w:themeColor="text1" w:themeTint="FF" w:themeShade="FF"/>
          <w:sz w:val="21"/>
          <w:szCs w:val="21"/>
          <w:lang w:val="en-US"/>
        </w:rPr>
        <w:t xml:space="preserve">    </w:t>
      </w:r>
    </w:p>
    <w:p w:rsidR="0D3038B5" w:rsidP="2C387F38" w:rsidRDefault="0D3038B5" w14:paraId="2328D598" w14:textId="2E11F3BD">
      <w:pPr>
        <w:shd w:val="clear" w:color="auto" w:fill="FFFFFF" w:themeFill="background1"/>
        <w:spacing w:before="0" w:beforeAutospacing="off" w:after="0" w:afterAutospacing="off" w:line="285" w:lineRule="auto"/>
      </w:pPr>
      <w:r w:rsidRPr="2C387F38" w:rsidR="0D3038B5">
        <w:rPr>
          <w:rFonts w:ascii="Consolas" w:hAnsi="Consolas" w:eastAsia="Consolas" w:cs="Consolas"/>
          <w:b w:val="0"/>
          <w:bCs w:val="0"/>
          <w:noProof w:val="0"/>
          <w:color w:val="000000" w:themeColor="text1" w:themeTint="FF" w:themeShade="FF"/>
          <w:sz w:val="21"/>
          <w:szCs w:val="21"/>
          <w:lang w:val="en-US"/>
        </w:rPr>
        <w:t xml:space="preserve">    </w:t>
      </w:r>
    </w:p>
    <w:p w:rsidR="2C387F38" w:rsidP="2C387F38" w:rsidRDefault="2C387F38" w14:paraId="3B5D7E89" w14:textId="688C7013">
      <w:pPr>
        <w:pStyle w:val="1"/>
        <w:shd w:val="clear" w:color="auto" w:fill="FFFFFF" w:themeFill="background1"/>
        <w:spacing w:before="0" w:beforeAutospacing="off" w:after="0" w:afterAutospacing="off" w:line="285" w:lineRule="auto"/>
      </w:pPr>
    </w:p>
    <w:p xmlns:wp14="http://schemas.microsoft.com/office/word/2010/wordml" w:rsidP="2C387F38" w14:paraId="1E25481C" wp14:textId="77777777">
      <w:pPr>
        <w:pStyle w:val="1"/>
        <w:rPr>
          <w:sz w:val="28"/>
          <w:szCs w:val="28"/>
        </w:rPr>
      </w:pPr>
      <w:r w:rsidRPr="2C387F38" w:rsidR="2C387F38">
        <w:rPr>
          <w:sz w:val="28"/>
          <w:szCs w:val="28"/>
        </w:rPr>
        <w:t>8.4 DDL, DML, and Query Outputs</w:t>
      </w:r>
    </w:p>
    <w:p xmlns:wp14="http://schemas.microsoft.com/office/word/2010/wordml" w14:paraId="55480609" wp14:textId="77777777">
      <w:r w:rsidR="2C387F38">
        <w:rPr/>
        <w:t>Below are sample outputs from executing the DDL and DML scripts:</w:t>
      </w:r>
    </w:p>
    <w:p w:rsidR="2C387F38" w:rsidRDefault="2C387F38" w14:paraId="28C0D534" w14:textId="1C627EF1"/>
    <w:p xmlns:wp14="http://schemas.microsoft.com/office/word/2010/wordml" w14:paraId="5182A827" wp14:textId="6EBD7EB3">
      <w:r w:rsidR="2C387F38">
        <w:rPr/>
        <w:t>-- DDL Output -</w:t>
      </w:r>
      <w:r w:rsidR="2993CCCE">
        <w:rPr/>
        <w:t>-</w:t>
      </w:r>
    </w:p>
    <w:p xmlns:wp14="http://schemas.microsoft.com/office/word/2010/wordml" w14:paraId="4C966615" wp14:textId="23B27ECC"/>
    <w:p xmlns:wp14="http://schemas.microsoft.com/office/word/2010/wordml" w:rsidP="2C387F38" w14:paraId="19094382" wp14:textId="26F8D41B">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p>
    <w:p xmlns:wp14="http://schemas.microsoft.com/office/word/2010/wordml" w:rsidP="2C387F38" w14:paraId="27A8D49A" wp14:textId="0A0E10CE">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8000"/>
          <w:sz w:val="21"/>
          <w:szCs w:val="21"/>
          <w:lang w:val="en-US"/>
        </w:rPr>
        <w:t>--------------------------------------------------------------------------------</w:t>
      </w:r>
    </w:p>
    <w:p xmlns:wp14="http://schemas.microsoft.com/office/word/2010/wordml" w:rsidP="2C387F38" w14:paraId="535AE0D3" wp14:textId="3D59426A">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8000"/>
          <w:sz w:val="21"/>
          <w:szCs w:val="21"/>
          <w:lang w:val="en-US"/>
        </w:rPr>
        <w:t>----------- 1. Dropping all tables ---------------------------------------------</w:t>
      </w:r>
    </w:p>
    <w:p xmlns:wp14="http://schemas.microsoft.com/office/word/2010/wordml" w:rsidP="2C387F38" w14:paraId="59F1044B" wp14:textId="6182F25A">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DROP</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TABLE</w:t>
      </w:r>
      <w:r w:rsidRPr="2C387F38" w:rsidR="00ACD2CE">
        <w:rPr>
          <w:rFonts w:ascii="Consolas" w:hAnsi="Consolas" w:eastAsia="Consolas" w:cs="Consolas"/>
          <w:b w:val="0"/>
          <w:bCs w:val="0"/>
          <w:noProof w:val="0"/>
          <w:color w:val="000000" w:themeColor="text1" w:themeTint="FF" w:themeShade="FF"/>
          <w:sz w:val="21"/>
          <w:szCs w:val="21"/>
          <w:lang w:val="en-US"/>
        </w:rPr>
        <w:t xml:space="preserve"> operation;</w:t>
      </w:r>
    </w:p>
    <w:p xmlns:wp14="http://schemas.microsoft.com/office/word/2010/wordml" w:rsidP="2C387F38" w14:paraId="69786998" wp14:textId="2764955F">
      <w:pPr>
        <w:shd w:val="clear" w:color="auto" w:fill="FFFFFF" w:themeFill="background1"/>
        <w:spacing w:before="0" w:beforeAutospacing="off" w:after="0" w:afterAutospacing="off" w:line="285" w:lineRule="auto"/>
      </w:pPr>
    </w:p>
    <w:p xmlns:wp14="http://schemas.microsoft.com/office/word/2010/wordml" w:rsidP="2C387F38" w14:paraId="4BA67F94" wp14:textId="79BAD6B7">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Table</w:t>
      </w:r>
      <w:r w:rsidRPr="2C387F38" w:rsidR="00ACD2CE">
        <w:rPr>
          <w:rFonts w:ascii="Consolas" w:hAnsi="Consolas" w:eastAsia="Consolas" w:cs="Consolas"/>
          <w:b w:val="0"/>
          <w:bCs w:val="0"/>
          <w:noProof w:val="0"/>
          <w:color w:val="000000" w:themeColor="text1" w:themeTint="FF" w:themeShade="FF"/>
          <w:sz w:val="21"/>
          <w:szCs w:val="21"/>
          <w:lang w:val="en-US"/>
        </w:rPr>
        <w:t xml:space="preserve"> OPERATION dropped.</w:t>
      </w:r>
    </w:p>
    <w:p xmlns:wp14="http://schemas.microsoft.com/office/word/2010/wordml" w:rsidP="2C387F38" w14:paraId="42988683" wp14:textId="128EEB94">
      <w:pPr>
        <w:shd w:val="clear" w:color="auto" w:fill="FFFFFF" w:themeFill="background1"/>
        <w:spacing w:before="0" w:beforeAutospacing="off" w:after="0" w:afterAutospacing="off" w:line="285" w:lineRule="auto"/>
      </w:pPr>
    </w:p>
    <w:p xmlns:wp14="http://schemas.microsoft.com/office/word/2010/wordml" w:rsidP="2C387F38" w14:paraId="78B41F40" wp14:textId="6469016E">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DROP</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TABLE</w:t>
      </w:r>
      <w:r w:rsidRPr="2C387F38" w:rsidR="00ACD2CE">
        <w:rPr>
          <w:rFonts w:ascii="Consolas" w:hAnsi="Consolas" w:eastAsia="Consolas" w:cs="Consolas"/>
          <w:b w:val="0"/>
          <w:bCs w:val="0"/>
          <w:noProof w:val="0"/>
          <w:color w:val="000000" w:themeColor="text1" w:themeTint="FF" w:themeShade="FF"/>
          <w:sz w:val="21"/>
          <w:szCs w:val="21"/>
          <w:lang w:val="en-US"/>
        </w:rPr>
        <w:t xml:space="preserve"> employee;</w:t>
      </w:r>
    </w:p>
    <w:p xmlns:wp14="http://schemas.microsoft.com/office/word/2010/wordml" w:rsidP="2C387F38" w14:paraId="5DA6C136" wp14:textId="5F6E6DCD">
      <w:pPr>
        <w:shd w:val="clear" w:color="auto" w:fill="FFFFFF" w:themeFill="background1"/>
        <w:spacing w:before="0" w:beforeAutospacing="off" w:after="0" w:afterAutospacing="off" w:line="285" w:lineRule="auto"/>
      </w:pPr>
    </w:p>
    <w:p xmlns:wp14="http://schemas.microsoft.com/office/word/2010/wordml" w:rsidP="2C387F38" w14:paraId="6F9FA8DB" wp14:textId="17643AE3">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Table</w:t>
      </w:r>
      <w:r w:rsidRPr="2C387F38" w:rsidR="00ACD2CE">
        <w:rPr>
          <w:rFonts w:ascii="Consolas" w:hAnsi="Consolas" w:eastAsia="Consolas" w:cs="Consolas"/>
          <w:b w:val="0"/>
          <w:bCs w:val="0"/>
          <w:noProof w:val="0"/>
          <w:color w:val="000000" w:themeColor="text1" w:themeTint="FF" w:themeShade="FF"/>
          <w:sz w:val="21"/>
          <w:szCs w:val="21"/>
          <w:lang w:val="en-US"/>
        </w:rPr>
        <w:t xml:space="preserve"> EMPLOYEE dropped.</w:t>
      </w:r>
    </w:p>
    <w:p xmlns:wp14="http://schemas.microsoft.com/office/word/2010/wordml" w:rsidP="2C387F38" w14:paraId="2C6ED9D9" wp14:textId="588C30C7">
      <w:pPr>
        <w:shd w:val="clear" w:color="auto" w:fill="FFFFFF" w:themeFill="background1"/>
        <w:spacing w:before="0" w:beforeAutospacing="off" w:after="0" w:afterAutospacing="off" w:line="285" w:lineRule="auto"/>
      </w:pPr>
    </w:p>
    <w:p xmlns:wp14="http://schemas.microsoft.com/office/word/2010/wordml" w:rsidP="2C387F38" w14:paraId="4E4A8023" wp14:textId="09208B7D">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DROP</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TABLE</w:t>
      </w:r>
      <w:r w:rsidRPr="2C387F38" w:rsidR="00ACD2CE">
        <w:rPr>
          <w:rFonts w:ascii="Consolas" w:hAnsi="Consolas" w:eastAsia="Consolas" w:cs="Consolas"/>
          <w:b w:val="0"/>
          <w:bCs w:val="0"/>
          <w:noProof w:val="0"/>
          <w:color w:val="000000" w:themeColor="text1" w:themeTint="FF" w:themeShade="FF"/>
          <w:sz w:val="21"/>
          <w:szCs w:val="21"/>
          <w:lang w:val="en-US"/>
        </w:rPr>
        <w:t xml:space="preserve"> branch;</w:t>
      </w:r>
    </w:p>
    <w:p xmlns:wp14="http://schemas.microsoft.com/office/word/2010/wordml" w:rsidP="2C387F38" w14:paraId="261360EC" wp14:textId="6BBBFA89">
      <w:pPr>
        <w:shd w:val="clear" w:color="auto" w:fill="FFFFFF" w:themeFill="background1"/>
        <w:spacing w:before="0" w:beforeAutospacing="off" w:after="0" w:afterAutospacing="off" w:line="285" w:lineRule="auto"/>
      </w:pPr>
    </w:p>
    <w:p xmlns:wp14="http://schemas.microsoft.com/office/word/2010/wordml" w:rsidP="2C387F38" w14:paraId="0BDF3626" wp14:textId="2DD2C32A">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Table</w:t>
      </w:r>
      <w:r w:rsidRPr="2C387F38" w:rsidR="00ACD2CE">
        <w:rPr>
          <w:rFonts w:ascii="Consolas" w:hAnsi="Consolas" w:eastAsia="Consolas" w:cs="Consolas"/>
          <w:b w:val="0"/>
          <w:bCs w:val="0"/>
          <w:noProof w:val="0"/>
          <w:color w:val="000000" w:themeColor="text1" w:themeTint="FF" w:themeShade="FF"/>
          <w:sz w:val="21"/>
          <w:szCs w:val="21"/>
          <w:lang w:val="en-US"/>
        </w:rPr>
        <w:t xml:space="preserve"> BRANCH dropped.</w:t>
      </w:r>
    </w:p>
    <w:p xmlns:wp14="http://schemas.microsoft.com/office/word/2010/wordml" w:rsidP="2C387F38" w14:paraId="328A1520" wp14:textId="7E941DC3">
      <w:pPr>
        <w:shd w:val="clear" w:color="auto" w:fill="FFFFFF" w:themeFill="background1"/>
        <w:spacing w:before="0" w:beforeAutospacing="off" w:after="0" w:afterAutospacing="off" w:line="285" w:lineRule="auto"/>
      </w:pPr>
    </w:p>
    <w:p xmlns:wp14="http://schemas.microsoft.com/office/word/2010/wordml" w:rsidP="2C387F38" w14:paraId="6E07C166" wp14:textId="79D2AECD">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DROP</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TABLE</w:t>
      </w:r>
      <w:r w:rsidRPr="2C387F38" w:rsidR="00ACD2CE">
        <w:rPr>
          <w:rFonts w:ascii="Consolas" w:hAnsi="Consolas" w:eastAsia="Consolas" w:cs="Consolas"/>
          <w:b w:val="0"/>
          <w:bCs w:val="0"/>
          <w:noProof w:val="0"/>
          <w:color w:val="000000" w:themeColor="text1" w:themeTint="FF" w:themeShade="FF"/>
          <w:sz w:val="21"/>
          <w:szCs w:val="21"/>
          <w:lang w:val="en-US"/>
        </w:rPr>
        <w:t xml:space="preserve"> transaction;</w:t>
      </w:r>
    </w:p>
    <w:p xmlns:wp14="http://schemas.microsoft.com/office/word/2010/wordml" w:rsidP="2C387F38" w14:paraId="7BF2EB24" wp14:textId="3102DB66">
      <w:pPr>
        <w:shd w:val="clear" w:color="auto" w:fill="FFFFFF" w:themeFill="background1"/>
        <w:spacing w:before="0" w:beforeAutospacing="off" w:after="0" w:afterAutospacing="off" w:line="285" w:lineRule="auto"/>
      </w:pPr>
    </w:p>
    <w:p xmlns:wp14="http://schemas.microsoft.com/office/word/2010/wordml" w:rsidP="2C387F38" w14:paraId="0F3F8469" wp14:textId="1207743F">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Table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TRANSACTION</w:t>
      </w:r>
      <w:r w:rsidRPr="2C387F38" w:rsidR="00ACD2CE">
        <w:rPr>
          <w:rFonts w:ascii="Consolas" w:hAnsi="Consolas" w:eastAsia="Consolas" w:cs="Consolas"/>
          <w:b w:val="0"/>
          <w:bCs w:val="0"/>
          <w:noProof w:val="0"/>
          <w:color w:val="000000" w:themeColor="text1" w:themeTint="FF" w:themeShade="FF"/>
          <w:sz w:val="21"/>
          <w:szCs w:val="21"/>
          <w:lang w:val="en-US"/>
        </w:rPr>
        <w:t xml:space="preserve"> dropped.</w:t>
      </w:r>
    </w:p>
    <w:p xmlns:wp14="http://schemas.microsoft.com/office/word/2010/wordml" w:rsidP="2C387F38" w14:paraId="7D32F8B6" wp14:textId="4619F652">
      <w:pPr>
        <w:shd w:val="clear" w:color="auto" w:fill="FFFFFF" w:themeFill="background1"/>
        <w:spacing w:before="0" w:beforeAutospacing="off" w:after="0" w:afterAutospacing="off" w:line="285" w:lineRule="auto"/>
      </w:pPr>
    </w:p>
    <w:p xmlns:wp14="http://schemas.microsoft.com/office/word/2010/wordml" w:rsidP="2C387F38" w14:paraId="337E2738" wp14:textId="5B0DE471">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DROP</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TABLE</w:t>
      </w:r>
      <w:r w:rsidRPr="2C387F38" w:rsidR="00ACD2CE">
        <w:rPr>
          <w:rFonts w:ascii="Consolas" w:hAnsi="Consolas" w:eastAsia="Consolas" w:cs="Consolas"/>
          <w:b w:val="0"/>
          <w:bCs w:val="0"/>
          <w:noProof w:val="0"/>
          <w:color w:val="000000" w:themeColor="text1" w:themeTint="FF" w:themeShade="FF"/>
          <w:sz w:val="21"/>
          <w:szCs w:val="21"/>
          <w:lang w:val="en-US"/>
        </w:rPr>
        <w:t xml:space="preserve"> account;</w:t>
      </w:r>
    </w:p>
    <w:p xmlns:wp14="http://schemas.microsoft.com/office/word/2010/wordml" w:rsidP="2C387F38" w14:paraId="5DA8E4EE" wp14:textId="6BFB57DA">
      <w:pPr>
        <w:shd w:val="clear" w:color="auto" w:fill="FFFFFF" w:themeFill="background1"/>
        <w:spacing w:before="0" w:beforeAutospacing="off" w:after="0" w:afterAutospacing="off" w:line="285" w:lineRule="auto"/>
      </w:pPr>
    </w:p>
    <w:p xmlns:wp14="http://schemas.microsoft.com/office/word/2010/wordml" w:rsidP="2C387F38" w14:paraId="1CC8E79D" wp14:textId="4B00DD49">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Table</w:t>
      </w:r>
      <w:r w:rsidRPr="2C387F38" w:rsidR="00ACD2CE">
        <w:rPr>
          <w:rFonts w:ascii="Consolas" w:hAnsi="Consolas" w:eastAsia="Consolas" w:cs="Consolas"/>
          <w:b w:val="0"/>
          <w:bCs w:val="0"/>
          <w:noProof w:val="0"/>
          <w:color w:val="000000" w:themeColor="text1" w:themeTint="FF" w:themeShade="FF"/>
          <w:sz w:val="21"/>
          <w:szCs w:val="21"/>
          <w:lang w:val="en-US"/>
        </w:rPr>
        <w:t xml:space="preserve"> ACCOUNT dropped.</w:t>
      </w:r>
    </w:p>
    <w:p xmlns:wp14="http://schemas.microsoft.com/office/word/2010/wordml" w:rsidP="2C387F38" w14:paraId="37FE0C53" wp14:textId="7EEBE304">
      <w:pPr>
        <w:shd w:val="clear" w:color="auto" w:fill="FFFFFF" w:themeFill="background1"/>
        <w:spacing w:before="0" w:beforeAutospacing="off" w:after="0" w:afterAutospacing="off" w:line="285" w:lineRule="auto"/>
      </w:pPr>
    </w:p>
    <w:p xmlns:wp14="http://schemas.microsoft.com/office/word/2010/wordml" w:rsidP="2C387F38" w14:paraId="3F1A8389" wp14:textId="52E2F396">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DROP</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TABLE</w:t>
      </w:r>
      <w:r w:rsidRPr="2C387F38" w:rsidR="00ACD2CE">
        <w:rPr>
          <w:rFonts w:ascii="Consolas" w:hAnsi="Consolas" w:eastAsia="Consolas" w:cs="Consolas"/>
          <w:b w:val="0"/>
          <w:bCs w:val="0"/>
          <w:noProof w:val="0"/>
          <w:color w:val="000000" w:themeColor="text1" w:themeTint="FF" w:themeShade="FF"/>
          <w:sz w:val="21"/>
          <w:szCs w:val="21"/>
          <w:lang w:val="en-US"/>
        </w:rPr>
        <w:t xml:space="preserve"> customer;</w:t>
      </w:r>
    </w:p>
    <w:p xmlns:wp14="http://schemas.microsoft.com/office/word/2010/wordml" w:rsidP="2C387F38" w14:paraId="51AD3830" wp14:textId="547D1AAE">
      <w:pPr>
        <w:shd w:val="clear" w:color="auto" w:fill="FFFFFF" w:themeFill="background1"/>
        <w:spacing w:before="0" w:beforeAutospacing="off" w:after="0" w:afterAutospacing="off" w:line="285" w:lineRule="auto"/>
      </w:pPr>
    </w:p>
    <w:p xmlns:wp14="http://schemas.microsoft.com/office/word/2010/wordml" w:rsidP="2C387F38" w14:paraId="7E5D31E4" wp14:textId="4E02B1EA">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Table</w:t>
      </w:r>
      <w:r w:rsidRPr="2C387F38" w:rsidR="00ACD2CE">
        <w:rPr>
          <w:rFonts w:ascii="Consolas" w:hAnsi="Consolas" w:eastAsia="Consolas" w:cs="Consolas"/>
          <w:b w:val="0"/>
          <w:bCs w:val="0"/>
          <w:noProof w:val="0"/>
          <w:color w:val="000000" w:themeColor="text1" w:themeTint="FF" w:themeShade="FF"/>
          <w:sz w:val="21"/>
          <w:szCs w:val="21"/>
          <w:lang w:val="en-US"/>
        </w:rPr>
        <w:t xml:space="preserve"> CUSTOMER dropped.</w:t>
      </w:r>
    </w:p>
    <w:p xmlns:wp14="http://schemas.microsoft.com/office/word/2010/wordml" w:rsidP="2C387F38" w14:paraId="08667FB8" wp14:textId="18F205BD">
      <w:pPr>
        <w:shd w:val="clear" w:color="auto" w:fill="FFFFFF" w:themeFill="background1"/>
        <w:spacing w:before="0" w:beforeAutospacing="off" w:after="0" w:afterAutospacing="off" w:line="285" w:lineRule="auto"/>
      </w:pPr>
    </w:p>
    <w:p xmlns:wp14="http://schemas.microsoft.com/office/word/2010/wordml" w:rsidP="2C387F38" w14:paraId="146C3F46" wp14:textId="6CFC88A3">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p>
    <w:p xmlns:wp14="http://schemas.microsoft.com/office/word/2010/wordml" w:rsidP="2C387F38" w14:paraId="583DE280" wp14:textId="0DB0CDA3">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8000"/>
          <w:sz w:val="21"/>
          <w:szCs w:val="21"/>
          <w:lang w:val="en-US"/>
        </w:rPr>
        <w:t>-- Dropping all sequence</w:t>
      </w:r>
    </w:p>
    <w:p xmlns:wp14="http://schemas.microsoft.com/office/word/2010/wordml" w:rsidP="2C387F38" w14:paraId="7EF61BAB" wp14:textId="17D3C0D9">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DROP</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SEQUENCE</w:t>
      </w:r>
      <w:r w:rsidRPr="2C387F38" w:rsidR="00ACD2CE">
        <w:rPr>
          <w:rFonts w:ascii="Consolas" w:hAnsi="Consolas" w:eastAsia="Consolas" w:cs="Consolas"/>
          <w:b w:val="0"/>
          <w:bCs w:val="0"/>
          <w:noProof w:val="0"/>
          <w:color w:val="000000" w:themeColor="text1" w:themeTint="FF" w:themeShade="FF"/>
          <w:sz w:val="21"/>
          <w:szCs w:val="21"/>
          <w:lang w:val="en-US"/>
        </w:rPr>
        <w:t xml:space="preserve"> seq_emp_id;</w:t>
      </w:r>
    </w:p>
    <w:p xmlns:wp14="http://schemas.microsoft.com/office/word/2010/wordml" w:rsidP="2C387F38" w14:paraId="2955D4AB" wp14:textId="1A04EB49">
      <w:pPr>
        <w:shd w:val="clear" w:color="auto" w:fill="FFFFFF" w:themeFill="background1"/>
        <w:spacing w:before="0" w:beforeAutospacing="off" w:after="0" w:afterAutospacing="off" w:line="285" w:lineRule="auto"/>
      </w:pPr>
    </w:p>
    <w:p xmlns:wp14="http://schemas.microsoft.com/office/word/2010/wordml" w:rsidP="2C387F38" w14:paraId="6E7238CA" wp14:textId="1A82AF4B">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Sequence</w:t>
      </w:r>
      <w:r w:rsidRPr="2C387F38" w:rsidR="00ACD2CE">
        <w:rPr>
          <w:rFonts w:ascii="Consolas" w:hAnsi="Consolas" w:eastAsia="Consolas" w:cs="Consolas"/>
          <w:b w:val="0"/>
          <w:bCs w:val="0"/>
          <w:noProof w:val="0"/>
          <w:color w:val="000000" w:themeColor="text1" w:themeTint="FF" w:themeShade="FF"/>
          <w:sz w:val="21"/>
          <w:szCs w:val="21"/>
          <w:lang w:val="en-US"/>
        </w:rPr>
        <w:t xml:space="preserve"> SEQ_EMP_ID dropped.</w:t>
      </w:r>
    </w:p>
    <w:p xmlns:wp14="http://schemas.microsoft.com/office/word/2010/wordml" w:rsidP="2C387F38" w14:paraId="35FA1E62" wp14:textId="1BDF866A">
      <w:pPr>
        <w:shd w:val="clear" w:color="auto" w:fill="FFFFFF" w:themeFill="background1"/>
        <w:spacing w:before="0" w:beforeAutospacing="off" w:after="0" w:afterAutospacing="off" w:line="285" w:lineRule="auto"/>
      </w:pPr>
    </w:p>
    <w:p xmlns:wp14="http://schemas.microsoft.com/office/word/2010/wordml" w:rsidP="2C387F38" w14:paraId="7D852D76" wp14:textId="7EBED56A">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DROP</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SEQUENCE</w:t>
      </w:r>
      <w:r w:rsidRPr="2C387F38" w:rsidR="00ACD2CE">
        <w:rPr>
          <w:rFonts w:ascii="Consolas" w:hAnsi="Consolas" w:eastAsia="Consolas" w:cs="Consolas"/>
          <w:b w:val="0"/>
          <w:bCs w:val="0"/>
          <w:noProof w:val="0"/>
          <w:color w:val="000000" w:themeColor="text1" w:themeTint="FF" w:themeShade="FF"/>
          <w:sz w:val="21"/>
          <w:szCs w:val="21"/>
          <w:lang w:val="en-US"/>
        </w:rPr>
        <w:t xml:space="preserve"> seq_br_id;</w:t>
      </w:r>
    </w:p>
    <w:p xmlns:wp14="http://schemas.microsoft.com/office/word/2010/wordml" w:rsidP="2C387F38" w14:paraId="39B7DF2E" wp14:textId="5FC31A31">
      <w:pPr>
        <w:shd w:val="clear" w:color="auto" w:fill="FFFFFF" w:themeFill="background1"/>
        <w:spacing w:before="0" w:beforeAutospacing="off" w:after="0" w:afterAutospacing="off" w:line="285" w:lineRule="auto"/>
      </w:pPr>
    </w:p>
    <w:p xmlns:wp14="http://schemas.microsoft.com/office/word/2010/wordml" w:rsidP="2C387F38" w14:paraId="38E4EFA9" wp14:textId="26DF41BA">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Sequence</w:t>
      </w:r>
      <w:r w:rsidRPr="2C387F38" w:rsidR="00ACD2CE">
        <w:rPr>
          <w:rFonts w:ascii="Consolas" w:hAnsi="Consolas" w:eastAsia="Consolas" w:cs="Consolas"/>
          <w:b w:val="0"/>
          <w:bCs w:val="0"/>
          <w:noProof w:val="0"/>
          <w:color w:val="000000" w:themeColor="text1" w:themeTint="FF" w:themeShade="FF"/>
          <w:sz w:val="21"/>
          <w:szCs w:val="21"/>
          <w:lang w:val="en-US"/>
        </w:rPr>
        <w:t xml:space="preserve"> SEQ_BR_ID dropped.</w:t>
      </w:r>
    </w:p>
    <w:p xmlns:wp14="http://schemas.microsoft.com/office/word/2010/wordml" w:rsidP="2C387F38" w14:paraId="4D39311A" wp14:textId="59521765">
      <w:pPr>
        <w:shd w:val="clear" w:color="auto" w:fill="FFFFFF" w:themeFill="background1"/>
        <w:spacing w:before="0" w:beforeAutospacing="off" w:after="0" w:afterAutospacing="off" w:line="285" w:lineRule="auto"/>
      </w:pPr>
    </w:p>
    <w:p xmlns:wp14="http://schemas.microsoft.com/office/word/2010/wordml" w:rsidP="2C387F38" w14:paraId="65D3F403" wp14:textId="5EFE5E4D">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DROP</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SEQUENCE</w:t>
      </w:r>
      <w:r w:rsidRPr="2C387F38" w:rsidR="00ACD2CE">
        <w:rPr>
          <w:rFonts w:ascii="Consolas" w:hAnsi="Consolas" w:eastAsia="Consolas" w:cs="Consolas"/>
          <w:b w:val="0"/>
          <w:bCs w:val="0"/>
          <w:noProof w:val="0"/>
          <w:color w:val="000000" w:themeColor="text1" w:themeTint="FF" w:themeShade="FF"/>
          <w:sz w:val="21"/>
          <w:szCs w:val="21"/>
          <w:lang w:val="en-US"/>
        </w:rPr>
        <w:t xml:space="preserve"> seq_transc_id;</w:t>
      </w:r>
    </w:p>
    <w:p xmlns:wp14="http://schemas.microsoft.com/office/word/2010/wordml" w:rsidP="2C387F38" w14:paraId="7631ABE3" wp14:textId="65CF179A">
      <w:pPr>
        <w:shd w:val="clear" w:color="auto" w:fill="FFFFFF" w:themeFill="background1"/>
        <w:spacing w:before="0" w:beforeAutospacing="off" w:after="0" w:afterAutospacing="off" w:line="285" w:lineRule="auto"/>
      </w:pPr>
    </w:p>
    <w:p xmlns:wp14="http://schemas.microsoft.com/office/word/2010/wordml" w:rsidP="2C387F38" w14:paraId="2690E46A" wp14:textId="4C9F8AA6">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Sequence</w:t>
      </w:r>
      <w:r w:rsidRPr="2C387F38" w:rsidR="00ACD2CE">
        <w:rPr>
          <w:rFonts w:ascii="Consolas" w:hAnsi="Consolas" w:eastAsia="Consolas" w:cs="Consolas"/>
          <w:b w:val="0"/>
          <w:bCs w:val="0"/>
          <w:noProof w:val="0"/>
          <w:color w:val="000000" w:themeColor="text1" w:themeTint="FF" w:themeShade="FF"/>
          <w:sz w:val="21"/>
          <w:szCs w:val="21"/>
          <w:lang w:val="en-US"/>
        </w:rPr>
        <w:t xml:space="preserve"> SEQ_TRANSC_ID dropped.</w:t>
      </w:r>
    </w:p>
    <w:p xmlns:wp14="http://schemas.microsoft.com/office/word/2010/wordml" w:rsidP="2C387F38" w14:paraId="0093080E" wp14:textId="4393071F">
      <w:pPr>
        <w:shd w:val="clear" w:color="auto" w:fill="FFFFFF" w:themeFill="background1"/>
        <w:spacing w:before="0" w:beforeAutospacing="off" w:after="0" w:afterAutospacing="off" w:line="285" w:lineRule="auto"/>
      </w:pPr>
    </w:p>
    <w:p xmlns:wp14="http://schemas.microsoft.com/office/word/2010/wordml" w:rsidP="2C387F38" w14:paraId="48EA53BE" wp14:textId="517F6173">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DROP</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SEQUENCE</w:t>
      </w:r>
      <w:r w:rsidRPr="2C387F38" w:rsidR="00ACD2CE">
        <w:rPr>
          <w:rFonts w:ascii="Consolas" w:hAnsi="Consolas" w:eastAsia="Consolas" w:cs="Consolas"/>
          <w:b w:val="0"/>
          <w:bCs w:val="0"/>
          <w:noProof w:val="0"/>
          <w:color w:val="000000" w:themeColor="text1" w:themeTint="FF" w:themeShade="FF"/>
          <w:sz w:val="21"/>
          <w:szCs w:val="21"/>
          <w:lang w:val="en-US"/>
        </w:rPr>
        <w:t xml:space="preserve"> seq_acct_id;</w:t>
      </w:r>
    </w:p>
    <w:p xmlns:wp14="http://schemas.microsoft.com/office/word/2010/wordml" w:rsidP="2C387F38" w14:paraId="6B08E1A0" wp14:textId="471B42FB">
      <w:pPr>
        <w:shd w:val="clear" w:color="auto" w:fill="FFFFFF" w:themeFill="background1"/>
        <w:spacing w:before="0" w:beforeAutospacing="off" w:after="0" w:afterAutospacing="off" w:line="285" w:lineRule="auto"/>
      </w:pPr>
    </w:p>
    <w:p xmlns:wp14="http://schemas.microsoft.com/office/word/2010/wordml" w:rsidP="2C387F38" w14:paraId="781B4833" wp14:textId="300F7DD7">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Sequence</w:t>
      </w:r>
      <w:r w:rsidRPr="2C387F38" w:rsidR="00ACD2CE">
        <w:rPr>
          <w:rFonts w:ascii="Consolas" w:hAnsi="Consolas" w:eastAsia="Consolas" w:cs="Consolas"/>
          <w:b w:val="0"/>
          <w:bCs w:val="0"/>
          <w:noProof w:val="0"/>
          <w:color w:val="000000" w:themeColor="text1" w:themeTint="FF" w:themeShade="FF"/>
          <w:sz w:val="21"/>
          <w:szCs w:val="21"/>
          <w:lang w:val="en-US"/>
        </w:rPr>
        <w:t xml:space="preserve"> SEQ_ACCT_ID dropped.</w:t>
      </w:r>
    </w:p>
    <w:p xmlns:wp14="http://schemas.microsoft.com/office/word/2010/wordml" w:rsidP="2C387F38" w14:paraId="103CA154" wp14:textId="40D670C2">
      <w:pPr>
        <w:shd w:val="clear" w:color="auto" w:fill="FFFFFF" w:themeFill="background1"/>
        <w:spacing w:before="0" w:beforeAutospacing="off" w:after="0" w:afterAutospacing="off" w:line="285" w:lineRule="auto"/>
      </w:pPr>
    </w:p>
    <w:p xmlns:wp14="http://schemas.microsoft.com/office/word/2010/wordml" w:rsidP="2C387F38" w14:paraId="7DDEEDC6" wp14:textId="73352B73">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DROP</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SEQUENCE</w:t>
      </w:r>
      <w:r w:rsidRPr="2C387F38" w:rsidR="00ACD2CE">
        <w:rPr>
          <w:rFonts w:ascii="Consolas" w:hAnsi="Consolas" w:eastAsia="Consolas" w:cs="Consolas"/>
          <w:b w:val="0"/>
          <w:bCs w:val="0"/>
          <w:noProof w:val="0"/>
          <w:color w:val="000000" w:themeColor="text1" w:themeTint="FF" w:themeShade="FF"/>
          <w:sz w:val="21"/>
          <w:szCs w:val="21"/>
          <w:lang w:val="en-US"/>
        </w:rPr>
        <w:t xml:space="preserve"> seq_cust_id;</w:t>
      </w:r>
    </w:p>
    <w:p xmlns:wp14="http://schemas.microsoft.com/office/word/2010/wordml" w:rsidP="2C387F38" w14:paraId="56292BA9" wp14:textId="764626A6">
      <w:pPr>
        <w:shd w:val="clear" w:color="auto" w:fill="FFFFFF" w:themeFill="background1"/>
        <w:spacing w:before="0" w:beforeAutospacing="off" w:after="0" w:afterAutospacing="off" w:line="285" w:lineRule="auto"/>
      </w:pPr>
    </w:p>
    <w:p xmlns:wp14="http://schemas.microsoft.com/office/word/2010/wordml" w:rsidP="2C387F38" w14:paraId="607D935F" wp14:textId="74DFF324">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Sequence</w:t>
      </w:r>
      <w:r w:rsidRPr="2C387F38" w:rsidR="00ACD2CE">
        <w:rPr>
          <w:rFonts w:ascii="Consolas" w:hAnsi="Consolas" w:eastAsia="Consolas" w:cs="Consolas"/>
          <w:b w:val="0"/>
          <w:bCs w:val="0"/>
          <w:noProof w:val="0"/>
          <w:color w:val="000000" w:themeColor="text1" w:themeTint="FF" w:themeShade="FF"/>
          <w:sz w:val="21"/>
          <w:szCs w:val="21"/>
          <w:lang w:val="en-US"/>
        </w:rPr>
        <w:t xml:space="preserve"> SEQ_CUST_ID dropped.</w:t>
      </w:r>
    </w:p>
    <w:p xmlns:wp14="http://schemas.microsoft.com/office/word/2010/wordml" w:rsidP="2C387F38" w14:paraId="6B7CCE3E" wp14:textId="60C4EFFF">
      <w:pPr>
        <w:shd w:val="clear" w:color="auto" w:fill="FFFFFF" w:themeFill="background1"/>
        <w:spacing w:before="0" w:beforeAutospacing="off" w:after="0" w:afterAutospacing="off" w:line="285" w:lineRule="auto"/>
      </w:pPr>
    </w:p>
    <w:p xmlns:wp14="http://schemas.microsoft.com/office/word/2010/wordml" w:rsidP="2C387F38" w14:paraId="6B4CB7DB" wp14:textId="56033B73">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p>
    <w:p xmlns:wp14="http://schemas.microsoft.com/office/word/2010/wordml" w:rsidP="2C387F38" w14:paraId="11618EAF" wp14:textId="006B5800">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8000"/>
          <w:sz w:val="21"/>
          <w:szCs w:val="21"/>
          <w:lang w:val="en-US"/>
        </w:rPr>
        <w:t>--------------------------------------------------------------------------------</w:t>
      </w:r>
    </w:p>
    <w:p xmlns:wp14="http://schemas.microsoft.com/office/word/2010/wordml" w:rsidP="2C387F38" w14:paraId="0CDFF3EE" wp14:textId="4F25471D">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8000"/>
          <w:sz w:val="21"/>
          <w:szCs w:val="21"/>
          <w:lang w:val="en-US"/>
        </w:rPr>
        <w:t>------------- 2. Create tables for banking system ---------------------------------</w:t>
      </w:r>
    </w:p>
    <w:p xmlns:wp14="http://schemas.microsoft.com/office/word/2010/wordml" w:rsidP="2C387F38" w14:paraId="5977432C" wp14:textId="17D43EC2">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CREATE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TABLE</w:t>
      </w:r>
      <w:r w:rsidRPr="2C387F38" w:rsidR="00ACD2CE">
        <w:rPr>
          <w:rFonts w:ascii="Consolas" w:hAnsi="Consolas" w:eastAsia="Consolas" w:cs="Consolas"/>
          <w:b w:val="0"/>
          <w:bCs w:val="0"/>
          <w:noProof w:val="0"/>
          <w:color w:val="000000" w:themeColor="text1" w:themeTint="FF" w:themeShade="FF"/>
          <w:sz w:val="21"/>
          <w:szCs w:val="21"/>
          <w:lang w:val="en-US"/>
        </w:rPr>
        <w:t xml:space="preserve"> customer</w:t>
      </w:r>
    </w:p>
    <w:p xmlns:wp14="http://schemas.microsoft.com/office/word/2010/wordml" w:rsidP="2C387F38" w14:paraId="777B2163" wp14:textId="286B3841">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2</w:t>
      </w:r>
      <w:r w:rsidRPr="2C387F38" w:rsidR="00ACD2CE">
        <w:rPr>
          <w:rFonts w:ascii="Consolas" w:hAnsi="Consolas" w:eastAsia="Consolas" w:cs="Consolas"/>
          <w:b w:val="0"/>
          <w:bCs w:val="0"/>
          <w:noProof w:val="0"/>
          <w:color w:val="000000" w:themeColor="text1" w:themeTint="FF" w:themeShade="FF"/>
          <w:sz w:val="21"/>
          <w:szCs w:val="21"/>
          <w:lang w:val="en-US"/>
        </w:rPr>
        <w:t xml:space="preserve">  ( cust_id </w:t>
      </w:r>
      <w:r w:rsidRPr="2C387F38" w:rsidR="00ACD2CE">
        <w:rPr>
          <w:rFonts w:ascii="Consolas" w:hAnsi="Consolas" w:eastAsia="Consolas" w:cs="Consolas"/>
          <w:b w:val="0"/>
          <w:bCs w:val="0"/>
          <w:noProof w:val="0"/>
          <w:color w:val="0000FF"/>
          <w:sz w:val="21"/>
          <w:szCs w:val="21"/>
          <w:lang w:val="en-US"/>
        </w:rPr>
        <w:t>NUMBER</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10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007ED76B" wp14:textId="531EBA5F">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3</w:t>
      </w:r>
      <w:r w:rsidRPr="2C387F38" w:rsidR="00ACD2CE">
        <w:rPr>
          <w:rFonts w:ascii="Consolas" w:hAnsi="Consolas" w:eastAsia="Consolas" w:cs="Consolas"/>
          <w:b w:val="0"/>
          <w:bCs w:val="0"/>
          <w:noProof w:val="0"/>
          <w:color w:val="000000" w:themeColor="text1" w:themeTint="FF" w:themeShade="FF"/>
          <w:sz w:val="21"/>
          <w:szCs w:val="21"/>
          <w:lang w:val="en-US"/>
        </w:rPr>
        <w:t xml:space="preserve">    f_name </w:t>
      </w:r>
      <w:r w:rsidRPr="2C387F38" w:rsidR="00ACD2CE">
        <w:rPr>
          <w:rFonts w:ascii="Consolas" w:hAnsi="Consolas" w:eastAsia="Consolas" w:cs="Consolas"/>
          <w:b w:val="0"/>
          <w:bCs w:val="0"/>
          <w:noProof w:val="0"/>
          <w:color w:val="0000FF"/>
          <w:sz w:val="21"/>
          <w:szCs w:val="21"/>
          <w:lang w:val="en-US"/>
        </w:rPr>
        <w:t>VARCHAR2</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50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6C08339C" wp14:textId="59A38AC9">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4</w:t>
      </w:r>
      <w:r w:rsidRPr="2C387F38" w:rsidR="00ACD2CE">
        <w:rPr>
          <w:rFonts w:ascii="Consolas" w:hAnsi="Consolas" w:eastAsia="Consolas" w:cs="Consolas"/>
          <w:b w:val="0"/>
          <w:bCs w:val="0"/>
          <w:noProof w:val="0"/>
          <w:color w:val="000000" w:themeColor="text1" w:themeTint="FF" w:themeShade="FF"/>
          <w:sz w:val="21"/>
          <w:szCs w:val="21"/>
          <w:lang w:val="en-US"/>
        </w:rPr>
        <w:t xml:space="preserve">    l_name </w:t>
      </w:r>
      <w:r w:rsidRPr="2C387F38" w:rsidR="00ACD2CE">
        <w:rPr>
          <w:rFonts w:ascii="Consolas" w:hAnsi="Consolas" w:eastAsia="Consolas" w:cs="Consolas"/>
          <w:b w:val="0"/>
          <w:bCs w:val="0"/>
          <w:noProof w:val="0"/>
          <w:color w:val="0000FF"/>
          <w:sz w:val="21"/>
          <w:szCs w:val="21"/>
          <w:lang w:val="en-US"/>
        </w:rPr>
        <w:t>VARCHAR2</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50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1C3B4203" wp14:textId="4CF329C7">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5</w:t>
      </w:r>
      <w:r w:rsidRPr="2C387F38" w:rsidR="00ACD2CE">
        <w:rPr>
          <w:rFonts w:ascii="Consolas" w:hAnsi="Consolas" w:eastAsia="Consolas" w:cs="Consolas"/>
          <w:b w:val="0"/>
          <w:bCs w:val="0"/>
          <w:noProof w:val="0"/>
          <w:color w:val="000000" w:themeColor="text1" w:themeTint="FF" w:themeShade="FF"/>
          <w:sz w:val="21"/>
          <w:szCs w:val="21"/>
          <w:lang w:val="en-US"/>
        </w:rPr>
        <w:t xml:space="preserve">    dob </w:t>
      </w:r>
      <w:r w:rsidRPr="2C387F38" w:rsidR="00ACD2CE">
        <w:rPr>
          <w:rFonts w:ascii="Consolas" w:hAnsi="Consolas" w:eastAsia="Consolas" w:cs="Consolas"/>
          <w:b w:val="0"/>
          <w:bCs w:val="0"/>
          <w:noProof w:val="0"/>
          <w:color w:val="0000FF"/>
          <w:sz w:val="21"/>
          <w:szCs w:val="21"/>
          <w:lang w:val="en-US"/>
        </w:rPr>
        <w:t>DATE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045C076D" wp14:textId="30729804">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6</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address</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VARCHAR2</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100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784FB1A4" wp14:textId="3EDCFEC2">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7</w:t>
      </w:r>
      <w:r w:rsidRPr="2C387F38" w:rsidR="00ACD2CE">
        <w:rPr>
          <w:rFonts w:ascii="Consolas" w:hAnsi="Consolas" w:eastAsia="Consolas" w:cs="Consolas"/>
          <w:b w:val="0"/>
          <w:bCs w:val="0"/>
          <w:noProof w:val="0"/>
          <w:color w:val="000000" w:themeColor="text1" w:themeTint="FF" w:themeShade="FF"/>
          <w:sz w:val="21"/>
          <w:szCs w:val="21"/>
          <w:lang w:val="en-US"/>
        </w:rPr>
        <w:t xml:space="preserve">    ph_number </w:t>
      </w:r>
      <w:r w:rsidRPr="2C387F38" w:rsidR="00ACD2CE">
        <w:rPr>
          <w:rFonts w:ascii="Consolas" w:hAnsi="Consolas" w:eastAsia="Consolas" w:cs="Consolas"/>
          <w:b w:val="0"/>
          <w:bCs w:val="0"/>
          <w:noProof w:val="0"/>
          <w:color w:val="0000FF"/>
          <w:sz w:val="21"/>
          <w:szCs w:val="21"/>
          <w:lang w:val="en-US"/>
        </w:rPr>
        <w:t>CHAR</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10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16BD91DC" wp14:textId="3A0494D6">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8</w:t>
      </w:r>
      <w:r w:rsidRPr="2C387F38" w:rsidR="00ACD2CE">
        <w:rPr>
          <w:rFonts w:ascii="Consolas" w:hAnsi="Consolas" w:eastAsia="Consolas" w:cs="Consolas"/>
          <w:b w:val="0"/>
          <w:bCs w:val="0"/>
          <w:noProof w:val="0"/>
          <w:color w:val="000000" w:themeColor="text1" w:themeTint="FF" w:themeShade="FF"/>
          <w:sz w:val="21"/>
          <w:szCs w:val="21"/>
          <w:lang w:val="en-US"/>
        </w:rPr>
        <w:t xml:space="preserve">    email </w:t>
      </w:r>
      <w:r w:rsidRPr="2C387F38" w:rsidR="00ACD2CE">
        <w:rPr>
          <w:rFonts w:ascii="Consolas" w:hAnsi="Consolas" w:eastAsia="Consolas" w:cs="Consolas"/>
          <w:b w:val="0"/>
          <w:bCs w:val="0"/>
          <w:noProof w:val="0"/>
          <w:color w:val="0000FF"/>
          <w:sz w:val="21"/>
          <w:szCs w:val="21"/>
          <w:lang w:val="en-US"/>
        </w:rPr>
        <w:t>VARCHAR2</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50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73B2E6DD" wp14:textId="11144637">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9</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CONSTRAINT</w:t>
      </w:r>
      <w:r w:rsidRPr="2C387F38" w:rsidR="00ACD2CE">
        <w:rPr>
          <w:rFonts w:ascii="Consolas" w:hAnsi="Consolas" w:eastAsia="Consolas" w:cs="Consolas"/>
          <w:b w:val="0"/>
          <w:bCs w:val="0"/>
          <w:noProof w:val="0"/>
          <w:color w:val="000000" w:themeColor="text1" w:themeTint="FF" w:themeShade="FF"/>
          <w:sz w:val="21"/>
          <w:szCs w:val="21"/>
          <w:lang w:val="en-US"/>
        </w:rPr>
        <w:t xml:space="preserve"> customer_pk </w:t>
      </w:r>
      <w:r w:rsidRPr="2C387F38" w:rsidR="00ACD2CE">
        <w:rPr>
          <w:rFonts w:ascii="Consolas" w:hAnsi="Consolas" w:eastAsia="Consolas" w:cs="Consolas"/>
          <w:b w:val="0"/>
          <w:bCs w:val="0"/>
          <w:noProof w:val="0"/>
          <w:color w:val="0000FF"/>
          <w:sz w:val="21"/>
          <w:szCs w:val="21"/>
          <w:lang w:val="en-US"/>
        </w:rPr>
        <w:t>PRIMARY KEY</w:t>
      </w:r>
      <w:r w:rsidRPr="2C387F38" w:rsidR="00ACD2CE">
        <w:rPr>
          <w:rFonts w:ascii="Consolas" w:hAnsi="Consolas" w:eastAsia="Consolas" w:cs="Consolas"/>
          <w:b w:val="0"/>
          <w:bCs w:val="0"/>
          <w:noProof w:val="0"/>
          <w:color w:val="000000" w:themeColor="text1" w:themeTint="FF" w:themeShade="FF"/>
          <w:sz w:val="21"/>
          <w:szCs w:val="21"/>
          <w:lang w:val="en-US"/>
        </w:rPr>
        <w:t xml:space="preserve"> (cust_id)</w:t>
      </w:r>
    </w:p>
    <w:p xmlns:wp14="http://schemas.microsoft.com/office/word/2010/wordml" w:rsidP="2C387F38" w14:paraId="7ABF14E6" wp14:textId="4DDC4011">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p>
    <w:p xmlns:wp14="http://schemas.microsoft.com/office/word/2010/wordml" w:rsidP="2C387F38" w14:paraId="40FB1113" wp14:textId="36A7FC77">
      <w:pPr>
        <w:shd w:val="clear" w:color="auto" w:fill="FFFFFF" w:themeFill="background1"/>
        <w:spacing w:before="0" w:beforeAutospacing="off" w:after="0" w:afterAutospacing="off" w:line="285" w:lineRule="auto"/>
      </w:pPr>
    </w:p>
    <w:p xmlns:wp14="http://schemas.microsoft.com/office/word/2010/wordml" w:rsidP="2C387F38" w14:paraId="22F0A942" wp14:textId="36DC60BC">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Table</w:t>
      </w:r>
      <w:r w:rsidRPr="2C387F38" w:rsidR="00ACD2CE">
        <w:rPr>
          <w:rFonts w:ascii="Consolas" w:hAnsi="Consolas" w:eastAsia="Consolas" w:cs="Consolas"/>
          <w:b w:val="0"/>
          <w:bCs w:val="0"/>
          <w:noProof w:val="0"/>
          <w:color w:val="000000" w:themeColor="text1" w:themeTint="FF" w:themeShade="FF"/>
          <w:sz w:val="21"/>
          <w:szCs w:val="21"/>
          <w:lang w:val="en-US"/>
        </w:rPr>
        <w:t xml:space="preserve"> CUSTOMER created.</w:t>
      </w:r>
    </w:p>
    <w:p xmlns:wp14="http://schemas.microsoft.com/office/word/2010/wordml" w:rsidP="2C387F38" w14:paraId="7431EEF4" wp14:textId="4D53BC1F">
      <w:pPr>
        <w:shd w:val="clear" w:color="auto" w:fill="FFFFFF" w:themeFill="background1"/>
        <w:spacing w:before="0" w:beforeAutospacing="off" w:after="0" w:afterAutospacing="off" w:line="285" w:lineRule="auto"/>
      </w:pPr>
    </w:p>
    <w:p xmlns:wp14="http://schemas.microsoft.com/office/word/2010/wordml" w:rsidP="2C387F38" w14:paraId="53B64606" wp14:textId="02A7032D">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p>
    <w:p xmlns:wp14="http://schemas.microsoft.com/office/word/2010/wordml" w:rsidP="2C387F38" w14:paraId="171D5933" wp14:textId="3BCAB791">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CREATE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TABLE</w:t>
      </w:r>
      <w:r w:rsidRPr="2C387F38" w:rsidR="00ACD2CE">
        <w:rPr>
          <w:rFonts w:ascii="Consolas" w:hAnsi="Consolas" w:eastAsia="Consolas" w:cs="Consolas"/>
          <w:b w:val="0"/>
          <w:bCs w:val="0"/>
          <w:noProof w:val="0"/>
          <w:color w:val="000000" w:themeColor="text1" w:themeTint="FF" w:themeShade="FF"/>
          <w:sz w:val="21"/>
          <w:szCs w:val="21"/>
          <w:lang w:val="en-US"/>
        </w:rPr>
        <w:t xml:space="preserve"> account </w:t>
      </w:r>
    </w:p>
    <w:p xmlns:wp14="http://schemas.microsoft.com/office/word/2010/wordml" w:rsidP="2C387F38" w14:paraId="33DF44D2" wp14:textId="16EBCB9A">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2</w:t>
      </w:r>
      <w:r w:rsidRPr="2C387F38" w:rsidR="00ACD2CE">
        <w:rPr>
          <w:rFonts w:ascii="Consolas" w:hAnsi="Consolas" w:eastAsia="Consolas" w:cs="Consolas"/>
          <w:b w:val="0"/>
          <w:bCs w:val="0"/>
          <w:noProof w:val="0"/>
          <w:color w:val="000000" w:themeColor="text1" w:themeTint="FF" w:themeShade="FF"/>
          <w:sz w:val="21"/>
          <w:szCs w:val="21"/>
          <w:lang w:val="en-US"/>
        </w:rPr>
        <w:t xml:space="preserve">  ( account_id </w:t>
      </w:r>
      <w:r w:rsidRPr="2C387F38" w:rsidR="00ACD2CE">
        <w:rPr>
          <w:rFonts w:ascii="Consolas" w:hAnsi="Consolas" w:eastAsia="Consolas" w:cs="Consolas"/>
          <w:b w:val="0"/>
          <w:bCs w:val="0"/>
          <w:noProof w:val="0"/>
          <w:color w:val="0000FF"/>
          <w:sz w:val="21"/>
          <w:szCs w:val="21"/>
          <w:lang w:val="en-US"/>
        </w:rPr>
        <w:t>NUMBER</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10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56E4698A" wp14:textId="3DFB40E2">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3</w:t>
      </w:r>
      <w:r w:rsidRPr="2C387F38" w:rsidR="00ACD2CE">
        <w:rPr>
          <w:rFonts w:ascii="Consolas" w:hAnsi="Consolas" w:eastAsia="Consolas" w:cs="Consolas"/>
          <w:b w:val="0"/>
          <w:bCs w:val="0"/>
          <w:noProof w:val="0"/>
          <w:color w:val="000000" w:themeColor="text1" w:themeTint="FF" w:themeShade="FF"/>
          <w:sz w:val="21"/>
          <w:szCs w:val="21"/>
          <w:lang w:val="en-US"/>
        </w:rPr>
        <w:t xml:space="preserve">    balance </w:t>
      </w:r>
      <w:r w:rsidRPr="2C387F38" w:rsidR="00ACD2CE">
        <w:rPr>
          <w:rFonts w:ascii="Consolas" w:hAnsi="Consolas" w:eastAsia="Consolas" w:cs="Consolas"/>
          <w:b w:val="0"/>
          <w:bCs w:val="0"/>
          <w:noProof w:val="0"/>
          <w:color w:val="0000FF"/>
          <w:sz w:val="21"/>
          <w:szCs w:val="21"/>
          <w:lang w:val="en-US"/>
        </w:rPr>
        <w:t>DECIMAL</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38</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CHECK</w:t>
      </w:r>
      <w:r w:rsidRPr="2C387F38" w:rsidR="00ACD2CE">
        <w:rPr>
          <w:rFonts w:ascii="Consolas" w:hAnsi="Consolas" w:eastAsia="Consolas" w:cs="Consolas"/>
          <w:b w:val="0"/>
          <w:bCs w:val="0"/>
          <w:noProof w:val="0"/>
          <w:color w:val="000000" w:themeColor="text1" w:themeTint="FF" w:themeShade="FF"/>
          <w:sz w:val="21"/>
          <w:szCs w:val="21"/>
          <w:lang w:val="en-US"/>
        </w:rPr>
        <w:t xml:space="preserve"> (balance &gt;= </w:t>
      </w:r>
      <w:r w:rsidRPr="2C387F38" w:rsidR="00ACD2CE">
        <w:rPr>
          <w:rFonts w:ascii="Consolas" w:hAnsi="Consolas" w:eastAsia="Consolas" w:cs="Consolas"/>
          <w:b w:val="0"/>
          <w:bCs w:val="0"/>
          <w:noProof w:val="0"/>
          <w:color w:val="098658"/>
          <w:sz w:val="21"/>
          <w:szCs w:val="21"/>
          <w:lang w:val="en-US"/>
        </w:rPr>
        <w:t>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14DF883B" wp14:textId="003F6B25">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4</w:t>
      </w:r>
      <w:r w:rsidRPr="2C387F38" w:rsidR="00ACD2CE">
        <w:rPr>
          <w:rFonts w:ascii="Consolas" w:hAnsi="Consolas" w:eastAsia="Consolas" w:cs="Consolas"/>
          <w:b w:val="0"/>
          <w:bCs w:val="0"/>
          <w:noProof w:val="0"/>
          <w:color w:val="000000" w:themeColor="text1" w:themeTint="FF" w:themeShade="FF"/>
          <w:sz w:val="21"/>
          <w:szCs w:val="21"/>
          <w:lang w:val="en-US"/>
        </w:rPr>
        <w:t xml:space="preserve">    acct_type </w:t>
      </w:r>
      <w:r w:rsidRPr="2C387F38" w:rsidR="00ACD2CE">
        <w:rPr>
          <w:rFonts w:ascii="Consolas" w:hAnsi="Consolas" w:eastAsia="Consolas" w:cs="Consolas"/>
          <w:b w:val="0"/>
          <w:bCs w:val="0"/>
          <w:noProof w:val="0"/>
          <w:color w:val="0000FF"/>
          <w:sz w:val="21"/>
          <w:szCs w:val="21"/>
          <w:lang w:val="en-US"/>
        </w:rPr>
        <w:t>VARCHAR2</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50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CHECK</w:t>
      </w:r>
      <w:r w:rsidRPr="2C387F38" w:rsidR="00ACD2CE">
        <w:rPr>
          <w:rFonts w:ascii="Consolas" w:hAnsi="Consolas" w:eastAsia="Consolas" w:cs="Consolas"/>
          <w:b w:val="0"/>
          <w:bCs w:val="0"/>
          <w:noProof w:val="0"/>
          <w:color w:val="000000" w:themeColor="text1" w:themeTint="FF" w:themeShade="FF"/>
          <w:sz w:val="21"/>
          <w:szCs w:val="21"/>
          <w:lang w:val="en-US"/>
        </w:rPr>
        <w:t xml:space="preserve"> (acct_type </w:t>
      </w:r>
      <w:r w:rsidRPr="2C387F38" w:rsidR="00ACD2CE">
        <w:rPr>
          <w:rFonts w:ascii="Consolas" w:hAnsi="Consolas" w:eastAsia="Consolas" w:cs="Consolas"/>
          <w:b w:val="0"/>
          <w:bCs w:val="0"/>
          <w:noProof w:val="0"/>
          <w:color w:val="0000FF"/>
          <w:sz w:val="21"/>
          <w:szCs w:val="21"/>
          <w:lang w:val="en-US"/>
        </w:rPr>
        <w:t>IN</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A31515"/>
          <w:sz w:val="21"/>
          <w:szCs w:val="21"/>
          <w:lang w:val="en-US"/>
        </w:rPr>
        <w:t>'Savings'</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A31515"/>
          <w:sz w:val="21"/>
          <w:szCs w:val="21"/>
          <w:lang w:val="en-US"/>
        </w:rPr>
        <w:t>'Checking'</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A31515"/>
          <w:sz w:val="21"/>
          <w:szCs w:val="21"/>
          <w:lang w:val="en-US"/>
        </w:rPr>
        <w:t>'Loan'</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642E19E6" wp14:textId="448F1126">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5</w:t>
      </w:r>
      <w:r w:rsidRPr="2C387F38" w:rsidR="00ACD2CE">
        <w:rPr>
          <w:rFonts w:ascii="Consolas" w:hAnsi="Consolas" w:eastAsia="Consolas" w:cs="Consolas"/>
          <w:b w:val="0"/>
          <w:bCs w:val="0"/>
          <w:noProof w:val="0"/>
          <w:color w:val="000000" w:themeColor="text1" w:themeTint="FF" w:themeShade="FF"/>
          <w:sz w:val="21"/>
          <w:szCs w:val="21"/>
          <w:lang w:val="en-US"/>
        </w:rPr>
        <w:t xml:space="preserve">    creat_date </w:t>
      </w:r>
      <w:r w:rsidRPr="2C387F38" w:rsidR="00ACD2CE">
        <w:rPr>
          <w:rFonts w:ascii="Consolas" w:hAnsi="Consolas" w:eastAsia="Consolas" w:cs="Consolas"/>
          <w:b w:val="0"/>
          <w:bCs w:val="0"/>
          <w:noProof w:val="0"/>
          <w:color w:val="0000FF"/>
          <w:sz w:val="21"/>
          <w:szCs w:val="21"/>
          <w:lang w:val="en-US"/>
        </w:rPr>
        <w:t>DATE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6033E741" wp14:textId="0E00392F">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6</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status</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VARCHAR2</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50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4A7BFC39" wp14:textId="35F159B8">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7</w:t>
      </w:r>
      <w:r w:rsidRPr="2C387F38" w:rsidR="00ACD2CE">
        <w:rPr>
          <w:rFonts w:ascii="Consolas" w:hAnsi="Consolas" w:eastAsia="Consolas" w:cs="Consolas"/>
          <w:b w:val="0"/>
          <w:bCs w:val="0"/>
          <w:noProof w:val="0"/>
          <w:color w:val="000000" w:themeColor="text1" w:themeTint="FF" w:themeShade="FF"/>
          <w:sz w:val="21"/>
          <w:szCs w:val="21"/>
          <w:lang w:val="en-US"/>
        </w:rPr>
        <w:t xml:space="preserve">    fk_customer_cust_id </w:t>
      </w:r>
      <w:r w:rsidRPr="2C387F38" w:rsidR="00ACD2CE">
        <w:rPr>
          <w:rFonts w:ascii="Consolas" w:hAnsi="Consolas" w:eastAsia="Consolas" w:cs="Consolas"/>
          <w:b w:val="0"/>
          <w:bCs w:val="0"/>
          <w:noProof w:val="0"/>
          <w:color w:val="0000FF"/>
          <w:sz w:val="21"/>
          <w:szCs w:val="21"/>
          <w:lang w:val="en-US"/>
        </w:rPr>
        <w:t>NUMBER</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10</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110A0BE7" wp14:textId="086F890D">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8</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CONSTRAINT</w:t>
      </w:r>
      <w:r w:rsidRPr="2C387F38" w:rsidR="00ACD2CE">
        <w:rPr>
          <w:rFonts w:ascii="Consolas" w:hAnsi="Consolas" w:eastAsia="Consolas" w:cs="Consolas"/>
          <w:b w:val="0"/>
          <w:bCs w:val="0"/>
          <w:noProof w:val="0"/>
          <w:color w:val="000000" w:themeColor="text1" w:themeTint="FF" w:themeShade="FF"/>
          <w:sz w:val="21"/>
          <w:szCs w:val="21"/>
          <w:lang w:val="en-US"/>
        </w:rPr>
        <w:t xml:space="preserve"> account_pk </w:t>
      </w:r>
      <w:r w:rsidRPr="2C387F38" w:rsidR="00ACD2CE">
        <w:rPr>
          <w:rFonts w:ascii="Consolas" w:hAnsi="Consolas" w:eastAsia="Consolas" w:cs="Consolas"/>
          <w:b w:val="0"/>
          <w:bCs w:val="0"/>
          <w:noProof w:val="0"/>
          <w:color w:val="0000FF"/>
          <w:sz w:val="21"/>
          <w:szCs w:val="21"/>
          <w:lang w:val="en-US"/>
        </w:rPr>
        <w:t>PRIMARY KEY</w:t>
      </w:r>
      <w:r w:rsidRPr="2C387F38" w:rsidR="00ACD2CE">
        <w:rPr>
          <w:rFonts w:ascii="Consolas" w:hAnsi="Consolas" w:eastAsia="Consolas" w:cs="Consolas"/>
          <w:b w:val="0"/>
          <w:bCs w:val="0"/>
          <w:noProof w:val="0"/>
          <w:color w:val="000000" w:themeColor="text1" w:themeTint="FF" w:themeShade="FF"/>
          <w:sz w:val="21"/>
          <w:szCs w:val="21"/>
          <w:lang w:val="en-US"/>
        </w:rPr>
        <w:t xml:space="preserve"> (account_id),</w:t>
      </w:r>
    </w:p>
    <w:p xmlns:wp14="http://schemas.microsoft.com/office/word/2010/wordml" w:rsidP="2C387F38" w14:paraId="5F1FB2C3" wp14:textId="46116CA5">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9</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CONSTRAINT</w:t>
      </w:r>
      <w:r w:rsidRPr="2C387F38" w:rsidR="00ACD2CE">
        <w:rPr>
          <w:rFonts w:ascii="Consolas" w:hAnsi="Consolas" w:eastAsia="Consolas" w:cs="Consolas"/>
          <w:b w:val="0"/>
          <w:bCs w:val="0"/>
          <w:noProof w:val="0"/>
          <w:color w:val="000000" w:themeColor="text1" w:themeTint="FF" w:themeShade="FF"/>
          <w:sz w:val="21"/>
          <w:szCs w:val="21"/>
          <w:lang w:val="en-US"/>
        </w:rPr>
        <w:t xml:space="preserve"> fk_customer </w:t>
      </w:r>
      <w:r w:rsidRPr="2C387F38" w:rsidR="00ACD2CE">
        <w:rPr>
          <w:rFonts w:ascii="Consolas" w:hAnsi="Consolas" w:eastAsia="Consolas" w:cs="Consolas"/>
          <w:b w:val="0"/>
          <w:bCs w:val="0"/>
          <w:noProof w:val="0"/>
          <w:color w:val="0000FF"/>
          <w:sz w:val="21"/>
          <w:szCs w:val="21"/>
          <w:lang w:val="en-US"/>
        </w:rPr>
        <w:t>FOREIGN KEY</w:t>
      </w:r>
      <w:r w:rsidRPr="2C387F38" w:rsidR="00ACD2CE">
        <w:rPr>
          <w:rFonts w:ascii="Consolas" w:hAnsi="Consolas" w:eastAsia="Consolas" w:cs="Consolas"/>
          <w:b w:val="0"/>
          <w:bCs w:val="0"/>
          <w:noProof w:val="0"/>
          <w:color w:val="000000" w:themeColor="text1" w:themeTint="FF" w:themeShade="FF"/>
          <w:sz w:val="21"/>
          <w:szCs w:val="21"/>
          <w:lang w:val="en-US"/>
        </w:rPr>
        <w:t xml:space="preserve"> (fk_customer_cust_id)</w:t>
      </w:r>
    </w:p>
    <w:p xmlns:wp14="http://schemas.microsoft.com/office/word/2010/wordml" w:rsidP="2C387F38" w14:paraId="7E38F85E" wp14:textId="7142A606">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REFERENCES</w:t>
      </w:r>
      <w:r w:rsidRPr="2C387F38" w:rsidR="00ACD2CE">
        <w:rPr>
          <w:rFonts w:ascii="Consolas" w:hAnsi="Consolas" w:eastAsia="Consolas" w:cs="Consolas"/>
          <w:b w:val="0"/>
          <w:bCs w:val="0"/>
          <w:noProof w:val="0"/>
          <w:color w:val="000000" w:themeColor="text1" w:themeTint="FF" w:themeShade="FF"/>
          <w:sz w:val="21"/>
          <w:szCs w:val="21"/>
          <w:lang w:val="en-US"/>
        </w:rPr>
        <w:t xml:space="preserve"> customer(cust_id)</w:t>
      </w:r>
    </w:p>
    <w:p xmlns:wp14="http://schemas.microsoft.com/office/word/2010/wordml" w:rsidP="2C387F38" w14:paraId="09E389A1" wp14:textId="79CE84B2">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11</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ON DELETE CASCADE</w:t>
      </w:r>
    </w:p>
    <w:p xmlns:wp14="http://schemas.microsoft.com/office/word/2010/wordml" w:rsidP="2C387F38" w14:paraId="1C8DFA33" wp14:textId="63B5B3C7">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p>
    <w:p xmlns:wp14="http://schemas.microsoft.com/office/word/2010/wordml" w:rsidP="2C387F38" w14:paraId="2F0C7BF1" wp14:textId="7C912460">
      <w:pPr>
        <w:shd w:val="clear" w:color="auto" w:fill="FFFFFF" w:themeFill="background1"/>
        <w:spacing w:before="0" w:beforeAutospacing="off" w:after="0" w:afterAutospacing="off" w:line="285" w:lineRule="auto"/>
      </w:pPr>
    </w:p>
    <w:p xmlns:wp14="http://schemas.microsoft.com/office/word/2010/wordml" w:rsidP="2C387F38" w14:paraId="73A14E10" wp14:textId="438AABB3">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Table</w:t>
      </w:r>
      <w:r w:rsidRPr="2C387F38" w:rsidR="00ACD2CE">
        <w:rPr>
          <w:rFonts w:ascii="Consolas" w:hAnsi="Consolas" w:eastAsia="Consolas" w:cs="Consolas"/>
          <w:b w:val="0"/>
          <w:bCs w:val="0"/>
          <w:noProof w:val="0"/>
          <w:color w:val="000000" w:themeColor="text1" w:themeTint="FF" w:themeShade="FF"/>
          <w:sz w:val="21"/>
          <w:szCs w:val="21"/>
          <w:lang w:val="en-US"/>
        </w:rPr>
        <w:t xml:space="preserve"> ACCOUNT created.</w:t>
      </w:r>
    </w:p>
    <w:p xmlns:wp14="http://schemas.microsoft.com/office/word/2010/wordml" w:rsidP="2C387F38" w14:paraId="6A56BF71" wp14:textId="780A66A3">
      <w:pPr>
        <w:shd w:val="clear" w:color="auto" w:fill="FFFFFF" w:themeFill="background1"/>
        <w:spacing w:before="0" w:beforeAutospacing="off" w:after="0" w:afterAutospacing="off" w:line="285" w:lineRule="auto"/>
      </w:pPr>
    </w:p>
    <w:p xmlns:wp14="http://schemas.microsoft.com/office/word/2010/wordml" w:rsidP="2C387F38" w14:paraId="381AA61F" wp14:textId="3E34F45E">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p>
    <w:p xmlns:wp14="http://schemas.microsoft.com/office/word/2010/wordml" w:rsidP="2C387F38" w14:paraId="5B0AB102" wp14:textId="1904943D">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CREATE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TABLE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transaction</w:t>
      </w:r>
    </w:p>
    <w:p xmlns:wp14="http://schemas.microsoft.com/office/word/2010/wordml" w:rsidP="2C387F38" w14:paraId="7886724B" wp14:textId="65D56BA9">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2</w:t>
      </w:r>
      <w:r w:rsidRPr="2C387F38" w:rsidR="00ACD2CE">
        <w:rPr>
          <w:rFonts w:ascii="Consolas" w:hAnsi="Consolas" w:eastAsia="Consolas" w:cs="Consolas"/>
          <w:b w:val="0"/>
          <w:bCs w:val="0"/>
          <w:noProof w:val="0"/>
          <w:color w:val="000000" w:themeColor="text1" w:themeTint="FF" w:themeShade="FF"/>
          <w:sz w:val="21"/>
          <w:szCs w:val="21"/>
          <w:lang w:val="en-US"/>
        </w:rPr>
        <w:t xml:space="preserve">  ( transc_id </w:t>
      </w:r>
      <w:r w:rsidRPr="2C387F38" w:rsidR="00ACD2CE">
        <w:rPr>
          <w:rFonts w:ascii="Consolas" w:hAnsi="Consolas" w:eastAsia="Consolas" w:cs="Consolas"/>
          <w:b w:val="0"/>
          <w:bCs w:val="0"/>
          <w:noProof w:val="0"/>
          <w:color w:val="0000FF"/>
          <w:sz w:val="21"/>
          <w:szCs w:val="21"/>
          <w:lang w:val="en-US"/>
        </w:rPr>
        <w:t>NUMBER</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10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1F3F883D" wp14:textId="4618CB06">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3</w:t>
      </w:r>
      <w:r w:rsidRPr="2C387F38" w:rsidR="00ACD2CE">
        <w:rPr>
          <w:rFonts w:ascii="Consolas" w:hAnsi="Consolas" w:eastAsia="Consolas" w:cs="Consolas"/>
          <w:b w:val="0"/>
          <w:bCs w:val="0"/>
          <w:noProof w:val="0"/>
          <w:color w:val="000000" w:themeColor="text1" w:themeTint="FF" w:themeShade="FF"/>
          <w:sz w:val="21"/>
          <w:szCs w:val="21"/>
          <w:lang w:val="en-US"/>
        </w:rPr>
        <w:t xml:space="preserve">    amount </w:t>
      </w:r>
      <w:r w:rsidRPr="2C387F38" w:rsidR="00ACD2CE">
        <w:rPr>
          <w:rFonts w:ascii="Consolas" w:hAnsi="Consolas" w:eastAsia="Consolas" w:cs="Consolas"/>
          <w:b w:val="0"/>
          <w:bCs w:val="0"/>
          <w:noProof w:val="0"/>
          <w:color w:val="0000FF"/>
          <w:sz w:val="21"/>
          <w:szCs w:val="21"/>
          <w:lang w:val="en-US"/>
        </w:rPr>
        <w:t>DECIMAL</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38</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64205C81" wp14:textId="2F47C639">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4</w:t>
      </w:r>
      <w:r w:rsidRPr="2C387F38" w:rsidR="00ACD2CE">
        <w:rPr>
          <w:rFonts w:ascii="Consolas" w:hAnsi="Consolas" w:eastAsia="Consolas" w:cs="Consolas"/>
          <w:b w:val="0"/>
          <w:bCs w:val="0"/>
          <w:noProof w:val="0"/>
          <w:color w:val="000000" w:themeColor="text1" w:themeTint="FF" w:themeShade="FF"/>
          <w:sz w:val="21"/>
          <w:szCs w:val="21"/>
          <w:lang w:val="en-US"/>
        </w:rPr>
        <w:t xml:space="preserve">    transc_type </w:t>
      </w:r>
      <w:r w:rsidRPr="2C387F38" w:rsidR="00ACD2CE">
        <w:rPr>
          <w:rFonts w:ascii="Consolas" w:hAnsi="Consolas" w:eastAsia="Consolas" w:cs="Consolas"/>
          <w:b w:val="0"/>
          <w:bCs w:val="0"/>
          <w:noProof w:val="0"/>
          <w:color w:val="0000FF"/>
          <w:sz w:val="21"/>
          <w:szCs w:val="21"/>
          <w:lang w:val="en-US"/>
        </w:rPr>
        <w:t>varchar2</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50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CHECK</w:t>
      </w:r>
      <w:r w:rsidRPr="2C387F38" w:rsidR="00ACD2CE">
        <w:rPr>
          <w:rFonts w:ascii="Consolas" w:hAnsi="Consolas" w:eastAsia="Consolas" w:cs="Consolas"/>
          <w:b w:val="0"/>
          <w:bCs w:val="0"/>
          <w:noProof w:val="0"/>
          <w:color w:val="000000" w:themeColor="text1" w:themeTint="FF" w:themeShade="FF"/>
          <w:sz w:val="21"/>
          <w:szCs w:val="21"/>
          <w:lang w:val="en-US"/>
        </w:rPr>
        <w:t xml:space="preserve"> (transc_type </w:t>
      </w:r>
      <w:r w:rsidRPr="2C387F38" w:rsidR="00ACD2CE">
        <w:rPr>
          <w:rFonts w:ascii="Consolas" w:hAnsi="Consolas" w:eastAsia="Consolas" w:cs="Consolas"/>
          <w:b w:val="0"/>
          <w:bCs w:val="0"/>
          <w:noProof w:val="0"/>
          <w:color w:val="0000FF"/>
          <w:sz w:val="21"/>
          <w:szCs w:val="21"/>
          <w:lang w:val="en-US"/>
        </w:rPr>
        <w:t>IN</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A31515"/>
          <w:sz w:val="21"/>
          <w:szCs w:val="21"/>
          <w:lang w:val="en-US"/>
        </w:rPr>
        <w:t>'Deposit'</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A31515"/>
          <w:sz w:val="21"/>
          <w:szCs w:val="21"/>
          <w:lang w:val="en-US"/>
        </w:rPr>
        <w:t>'Withdrawal'</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A31515"/>
          <w:sz w:val="21"/>
          <w:szCs w:val="21"/>
          <w:lang w:val="en-US"/>
        </w:rPr>
        <w:t>'Transfer'</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1D2E9014" wp14:textId="746DD70D">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timestamp</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TIMESTAMP</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737D4737" wp14:textId="7AD4B4E2">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6</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description</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VARCHAR2</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200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0E8EB7A7" wp14:textId="0D9D430E">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7</w:t>
      </w:r>
      <w:r w:rsidRPr="2C387F38" w:rsidR="00ACD2CE">
        <w:rPr>
          <w:rFonts w:ascii="Consolas" w:hAnsi="Consolas" w:eastAsia="Consolas" w:cs="Consolas"/>
          <w:b w:val="0"/>
          <w:bCs w:val="0"/>
          <w:noProof w:val="0"/>
          <w:color w:val="000000" w:themeColor="text1" w:themeTint="FF" w:themeShade="FF"/>
          <w:sz w:val="21"/>
          <w:szCs w:val="21"/>
          <w:lang w:val="en-US"/>
        </w:rPr>
        <w:t xml:space="preserve">    fk_account_account_id </w:t>
      </w:r>
      <w:r w:rsidRPr="2C387F38" w:rsidR="00ACD2CE">
        <w:rPr>
          <w:rFonts w:ascii="Consolas" w:hAnsi="Consolas" w:eastAsia="Consolas" w:cs="Consolas"/>
          <w:b w:val="0"/>
          <w:bCs w:val="0"/>
          <w:noProof w:val="0"/>
          <w:color w:val="0000FF"/>
          <w:sz w:val="21"/>
          <w:szCs w:val="21"/>
          <w:lang w:val="en-US"/>
        </w:rPr>
        <w:t>NUMBER</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10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44E1480D" wp14:textId="23F89006">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8</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CONSTRAINT</w:t>
      </w:r>
      <w:r w:rsidRPr="2C387F38" w:rsidR="00ACD2CE">
        <w:rPr>
          <w:rFonts w:ascii="Consolas" w:hAnsi="Consolas" w:eastAsia="Consolas" w:cs="Consolas"/>
          <w:b w:val="0"/>
          <w:bCs w:val="0"/>
          <w:noProof w:val="0"/>
          <w:color w:val="000000" w:themeColor="text1" w:themeTint="FF" w:themeShade="FF"/>
          <w:sz w:val="21"/>
          <w:szCs w:val="21"/>
          <w:lang w:val="en-US"/>
        </w:rPr>
        <w:t xml:space="preserve"> transaction_pk </w:t>
      </w:r>
      <w:r w:rsidRPr="2C387F38" w:rsidR="00ACD2CE">
        <w:rPr>
          <w:rFonts w:ascii="Consolas" w:hAnsi="Consolas" w:eastAsia="Consolas" w:cs="Consolas"/>
          <w:b w:val="0"/>
          <w:bCs w:val="0"/>
          <w:noProof w:val="0"/>
          <w:color w:val="0000FF"/>
          <w:sz w:val="21"/>
          <w:szCs w:val="21"/>
          <w:lang w:val="en-US"/>
        </w:rPr>
        <w:t>PRIMARY KEY</w:t>
      </w:r>
      <w:r w:rsidRPr="2C387F38" w:rsidR="00ACD2CE">
        <w:rPr>
          <w:rFonts w:ascii="Consolas" w:hAnsi="Consolas" w:eastAsia="Consolas" w:cs="Consolas"/>
          <w:b w:val="0"/>
          <w:bCs w:val="0"/>
          <w:noProof w:val="0"/>
          <w:color w:val="000000" w:themeColor="text1" w:themeTint="FF" w:themeShade="FF"/>
          <w:sz w:val="21"/>
          <w:szCs w:val="21"/>
          <w:lang w:val="en-US"/>
        </w:rPr>
        <w:t xml:space="preserve"> (transc_id),</w:t>
      </w:r>
    </w:p>
    <w:p xmlns:wp14="http://schemas.microsoft.com/office/word/2010/wordml" w:rsidP="2C387F38" w14:paraId="10C5452A" wp14:textId="4F374393">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9</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CONSTRAINT</w:t>
      </w:r>
      <w:r w:rsidRPr="2C387F38" w:rsidR="00ACD2CE">
        <w:rPr>
          <w:rFonts w:ascii="Consolas" w:hAnsi="Consolas" w:eastAsia="Consolas" w:cs="Consolas"/>
          <w:b w:val="0"/>
          <w:bCs w:val="0"/>
          <w:noProof w:val="0"/>
          <w:color w:val="000000" w:themeColor="text1" w:themeTint="FF" w:themeShade="FF"/>
          <w:sz w:val="21"/>
          <w:szCs w:val="21"/>
          <w:lang w:val="en-US"/>
        </w:rPr>
        <w:t xml:space="preserve"> fk_account </w:t>
      </w:r>
      <w:r w:rsidRPr="2C387F38" w:rsidR="00ACD2CE">
        <w:rPr>
          <w:rFonts w:ascii="Consolas" w:hAnsi="Consolas" w:eastAsia="Consolas" w:cs="Consolas"/>
          <w:b w:val="0"/>
          <w:bCs w:val="0"/>
          <w:noProof w:val="0"/>
          <w:color w:val="0000FF"/>
          <w:sz w:val="21"/>
          <w:szCs w:val="21"/>
          <w:lang w:val="en-US"/>
        </w:rPr>
        <w:t>FOREIGN KEY</w:t>
      </w:r>
      <w:r w:rsidRPr="2C387F38" w:rsidR="00ACD2CE">
        <w:rPr>
          <w:rFonts w:ascii="Consolas" w:hAnsi="Consolas" w:eastAsia="Consolas" w:cs="Consolas"/>
          <w:b w:val="0"/>
          <w:bCs w:val="0"/>
          <w:noProof w:val="0"/>
          <w:color w:val="000000" w:themeColor="text1" w:themeTint="FF" w:themeShade="FF"/>
          <w:sz w:val="21"/>
          <w:szCs w:val="21"/>
          <w:lang w:val="en-US"/>
        </w:rPr>
        <w:t xml:space="preserve"> (fk_account_account_id) </w:t>
      </w:r>
      <w:r w:rsidRPr="2C387F38" w:rsidR="00ACD2CE">
        <w:rPr>
          <w:rFonts w:ascii="Consolas" w:hAnsi="Consolas" w:eastAsia="Consolas" w:cs="Consolas"/>
          <w:b w:val="0"/>
          <w:bCs w:val="0"/>
          <w:noProof w:val="0"/>
          <w:color w:val="0000FF"/>
          <w:sz w:val="21"/>
          <w:szCs w:val="21"/>
          <w:lang w:val="en-US"/>
        </w:rPr>
        <w:t>REFERENCES</w:t>
      </w:r>
      <w:r w:rsidRPr="2C387F38" w:rsidR="00ACD2CE">
        <w:rPr>
          <w:rFonts w:ascii="Consolas" w:hAnsi="Consolas" w:eastAsia="Consolas" w:cs="Consolas"/>
          <w:b w:val="0"/>
          <w:bCs w:val="0"/>
          <w:noProof w:val="0"/>
          <w:color w:val="000000" w:themeColor="text1" w:themeTint="FF" w:themeShade="FF"/>
          <w:sz w:val="21"/>
          <w:szCs w:val="21"/>
          <w:lang w:val="en-US"/>
        </w:rPr>
        <w:t xml:space="preserve"> account(account_id)</w:t>
      </w:r>
    </w:p>
    <w:p xmlns:wp14="http://schemas.microsoft.com/office/word/2010/wordml" w:rsidP="2C387F38" w14:paraId="7D35C5AC" wp14:textId="60A40B2C">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ON DELETE CASCADE</w:t>
      </w:r>
    </w:p>
    <w:p xmlns:wp14="http://schemas.microsoft.com/office/word/2010/wordml" w:rsidP="2C387F38" w14:paraId="0D29E1ED" wp14:textId="0ABA82D1">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11</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p>
    <w:p xmlns:wp14="http://schemas.microsoft.com/office/word/2010/wordml" w:rsidP="2C387F38" w14:paraId="7BB35AFD" wp14:textId="128021C7">
      <w:pPr>
        <w:shd w:val="clear" w:color="auto" w:fill="FFFFFF" w:themeFill="background1"/>
        <w:spacing w:before="0" w:beforeAutospacing="off" w:after="0" w:afterAutospacing="off" w:line="285" w:lineRule="auto"/>
      </w:pPr>
    </w:p>
    <w:p xmlns:wp14="http://schemas.microsoft.com/office/word/2010/wordml" w:rsidP="2C387F38" w14:paraId="0AEBC273" wp14:textId="3801477F">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Table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TRANSACTION</w:t>
      </w:r>
      <w:r w:rsidRPr="2C387F38" w:rsidR="00ACD2CE">
        <w:rPr>
          <w:rFonts w:ascii="Consolas" w:hAnsi="Consolas" w:eastAsia="Consolas" w:cs="Consolas"/>
          <w:b w:val="0"/>
          <w:bCs w:val="0"/>
          <w:noProof w:val="0"/>
          <w:color w:val="000000" w:themeColor="text1" w:themeTint="FF" w:themeShade="FF"/>
          <w:sz w:val="21"/>
          <w:szCs w:val="21"/>
          <w:lang w:val="en-US"/>
        </w:rPr>
        <w:t xml:space="preserve"> created.</w:t>
      </w:r>
    </w:p>
    <w:p xmlns:wp14="http://schemas.microsoft.com/office/word/2010/wordml" w:rsidP="2C387F38" w14:paraId="4645AC45" wp14:textId="1434FFD5">
      <w:pPr>
        <w:shd w:val="clear" w:color="auto" w:fill="FFFFFF" w:themeFill="background1"/>
        <w:spacing w:before="0" w:beforeAutospacing="off" w:after="0" w:afterAutospacing="off" w:line="285" w:lineRule="auto"/>
      </w:pPr>
    </w:p>
    <w:p xmlns:wp14="http://schemas.microsoft.com/office/word/2010/wordml" w:rsidP="2C387F38" w14:paraId="7068B081" wp14:textId="442839D0">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p>
    <w:p xmlns:wp14="http://schemas.microsoft.com/office/word/2010/wordml" w:rsidP="2C387F38" w14:paraId="44824604" wp14:textId="55FAAA81">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CREATE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TABLE</w:t>
      </w:r>
      <w:r w:rsidRPr="2C387F38" w:rsidR="00ACD2CE">
        <w:rPr>
          <w:rFonts w:ascii="Consolas" w:hAnsi="Consolas" w:eastAsia="Consolas" w:cs="Consolas"/>
          <w:b w:val="0"/>
          <w:bCs w:val="0"/>
          <w:noProof w:val="0"/>
          <w:color w:val="000000" w:themeColor="text1" w:themeTint="FF" w:themeShade="FF"/>
          <w:sz w:val="21"/>
          <w:szCs w:val="21"/>
          <w:lang w:val="en-US"/>
        </w:rPr>
        <w:t xml:space="preserve"> branch</w:t>
      </w:r>
    </w:p>
    <w:p xmlns:wp14="http://schemas.microsoft.com/office/word/2010/wordml" w:rsidP="2C387F38" w14:paraId="12EE5636" wp14:textId="656B9FDF">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2</w:t>
      </w:r>
      <w:r w:rsidRPr="2C387F38" w:rsidR="00ACD2CE">
        <w:rPr>
          <w:rFonts w:ascii="Consolas" w:hAnsi="Consolas" w:eastAsia="Consolas" w:cs="Consolas"/>
          <w:b w:val="0"/>
          <w:bCs w:val="0"/>
          <w:noProof w:val="0"/>
          <w:color w:val="000000" w:themeColor="text1" w:themeTint="FF" w:themeShade="FF"/>
          <w:sz w:val="21"/>
          <w:szCs w:val="21"/>
          <w:lang w:val="en-US"/>
        </w:rPr>
        <w:t xml:space="preserve">  ( br_id </w:t>
      </w:r>
      <w:r w:rsidRPr="2C387F38" w:rsidR="00ACD2CE">
        <w:rPr>
          <w:rFonts w:ascii="Consolas" w:hAnsi="Consolas" w:eastAsia="Consolas" w:cs="Consolas"/>
          <w:b w:val="0"/>
          <w:bCs w:val="0"/>
          <w:noProof w:val="0"/>
          <w:color w:val="0000FF"/>
          <w:sz w:val="21"/>
          <w:szCs w:val="21"/>
          <w:lang w:val="en-US"/>
        </w:rPr>
        <w:t>NUMBER</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10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12C6DBDA" wp14:textId="265D1FBA">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3</w:t>
      </w:r>
      <w:r w:rsidRPr="2C387F38" w:rsidR="00ACD2CE">
        <w:rPr>
          <w:rFonts w:ascii="Consolas" w:hAnsi="Consolas" w:eastAsia="Consolas" w:cs="Consolas"/>
          <w:b w:val="0"/>
          <w:bCs w:val="0"/>
          <w:noProof w:val="0"/>
          <w:color w:val="000000" w:themeColor="text1" w:themeTint="FF" w:themeShade="FF"/>
          <w:sz w:val="21"/>
          <w:szCs w:val="21"/>
          <w:lang w:val="en-US"/>
        </w:rPr>
        <w:t xml:space="preserve">    br_name </w:t>
      </w:r>
      <w:r w:rsidRPr="2C387F38" w:rsidR="00ACD2CE">
        <w:rPr>
          <w:rFonts w:ascii="Consolas" w:hAnsi="Consolas" w:eastAsia="Consolas" w:cs="Consolas"/>
          <w:b w:val="0"/>
          <w:bCs w:val="0"/>
          <w:noProof w:val="0"/>
          <w:color w:val="0000FF"/>
          <w:sz w:val="21"/>
          <w:szCs w:val="21"/>
          <w:lang w:val="en-US"/>
        </w:rPr>
        <w:t>VARCHAR2</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50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07B2423D" wp14:textId="0CDE1294">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4</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location</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VARCHAR2</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50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52617612" wp14:textId="29F88C7C">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5</w:t>
      </w:r>
      <w:r w:rsidRPr="2C387F38" w:rsidR="00ACD2CE">
        <w:rPr>
          <w:rFonts w:ascii="Consolas" w:hAnsi="Consolas" w:eastAsia="Consolas" w:cs="Consolas"/>
          <w:b w:val="0"/>
          <w:bCs w:val="0"/>
          <w:noProof w:val="0"/>
          <w:color w:val="000000" w:themeColor="text1" w:themeTint="FF" w:themeShade="FF"/>
          <w:sz w:val="21"/>
          <w:szCs w:val="21"/>
          <w:lang w:val="en-US"/>
        </w:rPr>
        <w:t xml:space="preserve">    mgr_name </w:t>
      </w:r>
      <w:r w:rsidRPr="2C387F38" w:rsidR="00ACD2CE">
        <w:rPr>
          <w:rFonts w:ascii="Consolas" w:hAnsi="Consolas" w:eastAsia="Consolas" w:cs="Consolas"/>
          <w:b w:val="0"/>
          <w:bCs w:val="0"/>
          <w:noProof w:val="0"/>
          <w:color w:val="0000FF"/>
          <w:sz w:val="21"/>
          <w:szCs w:val="21"/>
          <w:lang w:val="en-US"/>
        </w:rPr>
        <w:t>VARCHAR2</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50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79EBCE19" wp14:textId="455E4CE0">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6</w:t>
      </w:r>
      <w:r w:rsidRPr="2C387F38" w:rsidR="00ACD2CE">
        <w:rPr>
          <w:rFonts w:ascii="Consolas" w:hAnsi="Consolas" w:eastAsia="Consolas" w:cs="Consolas"/>
          <w:b w:val="0"/>
          <w:bCs w:val="0"/>
          <w:noProof w:val="0"/>
          <w:color w:val="000000" w:themeColor="text1" w:themeTint="FF" w:themeShade="FF"/>
          <w:sz w:val="21"/>
          <w:szCs w:val="21"/>
          <w:lang w:val="en-US"/>
        </w:rPr>
        <w:t xml:space="preserve">    ph_number </w:t>
      </w:r>
      <w:r w:rsidRPr="2C387F38" w:rsidR="00ACD2CE">
        <w:rPr>
          <w:rFonts w:ascii="Consolas" w:hAnsi="Consolas" w:eastAsia="Consolas" w:cs="Consolas"/>
          <w:b w:val="0"/>
          <w:bCs w:val="0"/>
          <w:noProof w:val="0"/>
          <w:color w:val="0000FF"/>
          <w:sz w:val="21"/>
          <w:szCs w:val="21"/>
          <w:lang w:val="en-US"/>
        </w:rPr>
        <w:t>CHAR</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10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2C0B84F8" wp14:textId="2AF3A366">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7</w:t>
      </w:r>
      <w:r w:rsidRPr="2C387F38" w:rsidR="00ACD2CE">
        <w:rPr>
          <w:rFonts w:ascii="Consolas" w:hAnsi="Consolas" w:eastAsia="Consolas" w:cs="Consolas"/>
          <w:b w:val="0"/>
          <w:bCs w:val="0"/>
          <w:noProof w:val="0"/>
          <w:color w:val="000000" w:themeColor="text1" w:themeTint="FF" w:themeShade="FF"/>
          <w:sz w:val="21"/>
          <w:szCs w:val="21"/>
          <w:lang w:val="en-US"/>
        </w:rPr>
        <w:t xml:space="preserve">    est_date </w:t>
      </w:r>
      <w:r w:rsidRPr="2C387F38" w:rsidR="00ACD2CE">
        <w:rPr>
          <w:rFonts w:ascii="Consolas" w:hAnsi="Consolas" w:eastAsia="Consolas" w:cs="Consolas"/>
          <w:b w:val="0"/>
          <w:bCs w:val="0"/>
          <w:noProof w:val="0"/>
          <w:color w:val="0000FF"/>
          <w:sz w:val="21"/>
          <w:szCs w:val="21"/>
          <w:lang w:val="en-US"/>
        </w:rPr>
        <w:t>DATE</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137F5F43" wp14:textId="3AFE1B9F">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8</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CONSTRAINT</w:t>
      </w:r>
      <w:r w:rsidRPr="2C387F38" w:rsidR="00ACD2CE">
        <w:rPr>
          <w:rFonts w:ascii="Consolas" w:hAnsi="Consolas" w:eastAsia="Consolas" w:cs="Consolas"/>
          <w:b w:val="0"/>
          <w:bCs w:val="0"/>
          <w:noProof w:val="0"/>
          <w:color w:val="000000" w:themeColor="text1" w:themeTint="FF" w:themeShade="FF"/>
          <w:sz w:val="21"/>
          <w:szCs w:val="21"/>
          <w:lang w:val="en-US"/>
        </w:rPr>
        <w:t xml:space="preserve"> branch_pk </w:t>
      </w:r>
      <w:r w:rsidRPr="2C387F38" w:rsidR="00ACD2CE">
        <w:rPr>
          <w:rFonts w:ascii="Consolas" w:hAnsi="Consolas" w:eastAsia="Consolas" w:cs="Consolas"/>
          <w:b w:val="0"/>
          <w:bCs w:val="0"/>
          <w:noProof w:val="0"/>
          <w:color w:val="0000FF"/>
          <w:sz w:val="21"/>
          <w:szCs w:val="21"/>
          <w:lang w:val="en-US"/>
        </w:rPr>
        <w:t>PRIMARY KEY</w:t>
      </w:r>
      <w:r w:rsidRPr="2C387F38" w:rsidR="00ACD2CE">
        <w:rPr>
          <w:rFonts w:ascii="Consolas" w:hAnsi="Consolas" w:eastAsia="Consolas" w:cs="Consolas"/>
          <w:b w:val="0"/>
          <w:bCs w:val="0"/>
          <w:noProof w:val="0"/>
          <w:color w:val="000000" w:themeColor="text1" w:themeTint="FF" w:themeShade="FF"/>
          <w:sz w:val="21"/>
          <w:szCs w:val="21"/>
          <w:lang w:val="en-US"/>
        </w:rPr>
        <w:t xml:space="preserve"> (br_id)</w:t>
      </w:r>
    </w:p>
    <w:p xmlns:wp14="http://schemas.microsoft.com/office/word/2010/wordml" w:rsidP="2C387F38" w14:paraId="2217C4F7" wp14:textId="01886A9D">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9</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p>
    <w:p xmlns:wp14="http://schemas.microsoft.com/office/word/2010/wordml" w:rsidP="2C387F38" w14:paraId="0F4F97D8" wp14:textId="7CB447E4">
      <w:pPr>
        <w:shd w:val="clear" w:color="auto" w:fill="FFFFFF" w:themeFill="background1"/>
        <w:spacing w:before="0" w:beforeAutospacing="off" w:after="0" w:afterAutospacing="off" w:line="285" w:lineRule="auto"/>
      </w:pPr>
    </w:p>
    <w:p xmlns:wp14="http://schemas.microsoft.com/office/word/2010/wordml" w:rsidP="2C387F38" w14:paraId="08380D5D" wp14:textId="33DCCD80">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Table</w:t>
      </w:r>
      <w:r w:rsidRPr="2C387F38" w:rsidR="00ACD2CE">
        <w:rPr>
          <w:rFonts w:ascii="Consolas" w:hAnsi="Consolas" w:eastAsia="Consolas" w:cs="Consolas"/>
          <w:b w:val="0"/>
          <w:bCs w:val="0"/>
          <w:noProof w:val="0"/>
          <w:color w:val="000000" w:themeColor="text1" w:themeTint="FF" w:themeShade="FF"/>
          <w:sz w:val="21"/>
          <w:szCs w:val="21"/>
          <w:lang w:val="en-US"/>
        </w:rPr>
        <w:t xml:space="preserve"> BRANCH created.</w:t>
      </w:r>
    </w:p>
    <w:p xmlns:wp14="http://schemas.microsoft.com/office/word/2010/wordml" w:rsidP="2C387F38" w14:paraId="2CF690F9" wp14:textId="249E5978">
      <w:pPr>
        <w:shd w:val="clear" w:color="auto" w:fill="FFFFFF" w:themeFill="background1"/>
        <w:spacing w:before="0" w:beforeAutospacing="off" w:after="0" w:afterAutospacing="off" w:line="285" w:lineRule="auto"/>
      </w:pPr>
    </w:p>
    <w:p xmlns:wp14="http://schemas.microsoft.com/office/word/2010/wordml" w:rsidP="2C387F38" w14:paraId="64CF4944" wp14:textId="23230390">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p>
    <w:p xmlns:wp14="http://schemas.microsoft.com/office/word/2010/wordml" w:rsidP="2C387F38" w14:paraId="1137C7EE" wp14:textId="24C1E7CB">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CREATE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TABLE</w:t>
      </w:r>
      <w:r w:rsidRPr="2C387F38" w:rsidR="00ACD2CE">
        <w:rPr>
          <w:rFonts w:ascii="Consolas" w:hAnsi="Consolas" w:eastAsia="Consolas" w:cs="Consolas"/>
          <w:b w:val="0"/>
          <w:bCs w:val="0"/>
          <w:noProof w:val="0"/>
          <w:color w:val="000000" w:themeColor="text1" w:themeTint="FF" w:themeShade="FF"/>
          <w:sz w:val="21"/>
          <w:szCs w:val="21"/>
          <w:lang w:val="en-US"/>
        </w:rPr>
        <w:t xml:space="preserve"> operation</w:t>
      </w:r>
    </w:p>
    <w:p xmlns:wp14="http://schemas.microsoft.com/office/word/2010/wordml" w:rsidP="2C387F38" w14:paraId="6E3C4578" wp14:textId="75073B5F">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2</w:t>
      </w:r>
      <w:r w:rsidRPr="2C387F38" w:rsidR="00ACD2CE">
        <w:rPr>
          <w:rFonts w:ascii="Consolas" w:hAnsi="Consolas" w:eastAsia="Consolas" w:cs="Consolas"/>
          <w:b w:val="0"/>
          <w:bCs w:val="0"/>
          <w:noProof w:val="0"/>
          <w:color w:val="000000" w:themeColor="text1" w:themeTint="FF" w:themeShade="FF"/>
          <w:sz w:val="21"/>
          <w:szCs w:val="21"/>
          <w:lang w:val="en-US"/>
        </w:rPr>
        <w:t xml:space="preserve">  ( date_created </w:t>
      </w:r>
      <w:r w:rsidRPr="2C387F38" w:rsidR="00ACD2CE">
        <w:rPr>
          <w:rFonts w:ascii="Consolas" w:hAnsi="Consolas" w:eastAsia="Consolas" w:cs="Consolas"/>
          <w:b w:val="0"/>
          <w:bCs w:val="0"/>
          <w:noProof w:val="0"/>
          <w:color w:val="0000FF"/>
          <w:sz w:val="21"/>
          <w:szCs w:val="21"/>
          <w:lang w:val="en-US"/>
        </w:rPr>
        <w:t>TIMESTAMP</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4E8E8CED" wp14:textId="38321337">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3</w:t>
      </w:r>
      <w:r w:rsidRPr="2C387F38" w:rsidR="00ACD2CE">
        <w:rPr>
          <w:rFonts w:ascii="Consolas" w:hAnsi="Consolas" w:eastAsia="Consolas" w:cs="Consolas"/>
          <w:b w:val="0"/>
          <w:bCs w:val="0"/>
          <w:noProof w:val="0"/>
          <w:color w:val="000000" w:themeColor="text1" w:themeTint="FF" w:themeShade="FF"/>
          <w:sz w:val="21"/>
          <w:szCs w:val="21"/>
          <w:lang w:val="en-US"/>
        </w:rPr>
        <w:t xml:space="preserve">    created_by </w:t>
      </w:r>
      <w:r w:rsidRPr="2C387F38" w:rsidR="00ACD2CE">
        <w:rPr>
          <w:rFonts w:ascii="Consolas" w:hAnsi="Consolas" w:eastAsia="Consolas" w:cs="Consolas"/>
          <w:b w:val="0"/>
          <w:bCs w:val="0"/>
          <w:noProof w:val="0"/>
          <w:color w:val="0000FF"/>
          <w:sz w:val="21"/>
          <w:szCs w:val="21"/>
          <w:lang w:val="en-US"/>
        </w:rPr>
        <w:t>varchar2</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50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4B2EF61A" wp14:textId="7B3D91F4">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4</w:t>
      </w:r>
      <w:r w:rsidRPr="2C387F38" w:rsidR="00ACD2CE">
        <w:rPr>
          <w:rFonts w:ascii="Consolas" w:hAnsi="Consolas" w:eastAsia="Consolas" w:cs="Consolas"/>
          <w:b w:val="0"/>
          <w:bCs w:val="0"/>
          <w:noProof w:val="0"/>
          <w:color w:val="000000" w:themeColor="text1" w:themeTint="FF" w:themeShade="FF"/>
          <w:sz w:val="21"/>
          <w:szCs w:val="21"/>
          <w:lang w:val="en-US"/>
        </w:rPr>
        <w:t xml:space="preserve">    channel </w:t>
      </w:r>
      <w:r w:rsidRPr="2C387F38" w:rsidR="00ACD2CE">
        <w:rPr>
          <w:rFonts w:ascii="Consolas" w:hAnsi="Consolas" w:eastAsia="Consolas" w:cs="Consolas"/>
          <w:b w:val="0"/>
          <w:bCs w:val="0"/>
          <w:noProof w:val="0"/>
          <w:color w:val="0000FF"/>
          <w:sz w:val="21"/>
          <w:szCs w:val="21"/>
          <w:lang w:val="en-US"/>
        </w:rPr>
        <w:t>VARCHAR</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50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796F4FA9" wp14:textId="3D04D25C">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5</w:t>
      </w:r>
      <w:r w:rsidRPr="2C387F38" w:rsidR="00ACD2CE">
        <w:rPr>
          <w:rFonts w:ascii="Consolas" w:hAnsi="Consolas" w:eastAsia="Consolas" w:cs="Consolas"/>
          <w:b w:val="0"/>
          <w:bCs w:val="0"/>
          <w:noProof w:val="0"/>
          <w:color w:val="000000" w:themeColor="text1" w:themeTint="FF" w:themeShade="FF"/>
          <w:sz w:val="21"/>
          <w:szCs w:val="21"/>
          <w:lang w:val="en-US"/>
        </w:rPr>
        <w:t xml:space="preserve">    appr_code </w:t>
      </w:r>
      <w:r w:rsidRPr="2C387F38" w:rsidR="00ACD2CE">
        <w:rPr>
          <w:rFonts w:ascii="Consolas" w:hAnsi="Consolas" w:eastAsia="Consolas" w:cs="Consolas"/>
          <w:b w:val="0"/>
          <w:bCs w:val="0"/>
          <w:noProof w:val="0"/>
          <w:color w:val="0000FF"/>
          <w:sz w:val="21"/>
          <w:szCs w:val="21"/>
          <w:lang w:val="en-US"/>
        </w:rPr>
        <w:t>VARCHAR2</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50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42323502" wp14:textId="742B5C7F">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6</w:t>
      </w:r>
      <w:r w:rsidRPr="2C387F38" w:rsidR="00ACD2CE">
        <w:rPr>
          <w:rFonts w:ascii="Consolas" w:hAnsi="Consolas" w:eastAsia="Consolas" w:cs="Consolas"/>
          <w:b w:val="0"/>
          <w:bCs w:val="0"/>
          <w:noProof w:val="0"/>
          <w:color w:val="000000" w:themeColor="text1" w:themeTint="FF" w:themeShade="FF"/>
          <w:sz w:val="21"/>
          <w:szCs w:val="21"/>
          <w:lang w:val="en-US"/>
        </w:rPr>
        <w:t xml:space="preserve">    op_status </w:t>
      </w:r>
      <w:r w:rsidRPr="2C387F38" w:rsidR="00ACD2CE">
        <w:rPr>
          <w:rFonts w:ascii="Consolas" w:hAnsi="Consolas" w:eastAsia="Consolas" w:cs="Consolas"/>
          <w:b w:val="0"/>
          <w:bCs w:val="0"/>
          <w:noProof w:val="0"/>
          <w:color w:val="0000FF"/>
          <w:sz w:val="21"/>
          <w:szCs w:val="21"/>
          <w:lang w:val="en-US"/>
        </w:rPr>
        <w:t>VARCHAR2</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50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264AEDCF" wp14:textId="6F302BAF">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7</w:t>
      </w:r>
      <w:r w:rsidRPr="2C387F38" w:rsidR="00ACD2CE">
        <w:rPr>
          <w:rFonts w:ascii="Consolas" w:hAnsi="Consolas" w:eastAsia="Consolas" w:cs="Consolas"/>
          <w:b w:val="0"/>
          <w:bCs w:val="0"/>
          <w:noProof w:val="0"/>
          <w:color w:val="000000" w:themeColor="text1" w:themeTint="FF" w:themeShade="FF"/>
          <w:sz w:val="21"/>
          <w:szCs w:val="21"/>
          <w:lang w:val="en-US"/>
        </w:rPr>
        <w:t xml:space="preserve">    fk_branch_br_id </w:t>
      </w:r>
      <w:r w:rsidRPr="2C387F38" w:rsidR="00ACD2CE">
        <w:rPr>
          <w:rFonts w:ascii="Consolas" w:hAnsi="Consolas" w:eastAsia="Consolas" w:cs="Consolas"/>
          <w:b w:val="0"/>
          <w:bCs w:val="0"/>
          <w:noProof w:val="0"/>
          <w:color w:val="0000FF"/>
          <w:sz w:val="21"/>
          <w:szCs w:val="21"/>
          <w:lang w:val="en-US"/>
        </w:rPr>
        <w:t>NUMBER</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10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1976A899" wp14:textId="6A62E371">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8</w:t>
      </w:r>
      <w:r w:rsidRPr="2C387F38" w:rsidR="00ACD2CE">
        <w:rPr>
          <w:rFonts w:ascii="Consolas" w:hAnsi="Consolas" w:eastAsia="Consolas" w:cs="Consolas"/>
          <w:b w:val="0"/>
          <w:bCs w:val="0"/>
          <w:noProof w:val="0"/>
          <w:color w:val="000000" w:themeColor="text1" w:themeTint="FF" w:themeShade="FF"/>
          <w:sz w:val="21"/>
          <w:szCs w:val="21"/>
          <w:lang w:val="en-US"/>
        </w:rPr>
        <w:t xml:space="preserve">    fk_transaction_transc_id </w:t>
      </w:r>
      <w:r w:rsidRPr="2C387F38" w:rsidR="00ACD2CE">
        <w:rPr>
          <w:rFonts w:ascii="Consolas" w:hAnsi="Consolas" w:eastAsia="Consolas" w:cs="Consolas"/>
          <w:b w:val="0"/>
          <w:bCs w:val="0"/>
          <w:noProof w:val="0"/>
          <w:color w:val="0000FF"/>
          <w:sz w:val="21"/>
          <w:szCs w:val="21"/>
          <w:lang w:val="en-US"/>
        </w:rPr>
        <w:t>NUMBER</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10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259C9542" wp14:textId="0C63BE6A">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9</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CONSTRAINT</w:t>
      </w:r>
      <w:r w:rsidRPr="2C387F38" w:rsidR="00ACD2CE">
        <w:rPr>
          <w:rFonts w:ascii="Consolas" w:hAnsi="Consolas" w:eastAsia="Consolas" w:cs="Consolas"/>
          <w:b w:val="0"/>
          <w:bCs w:val="0"/>
          <w:noProof w:val="0"/>
          <w:color w:val="000000" w:themeColor="text1" w:themeTint="FF" w:themeShade="FF"/>
          <w:sz w:val="21"/>
          <w:szCs w:val="21"/>
          <w:lang w:val="en-US"/>
        </w:rPr>
        <w:t xml:space="preserve"> operation_pk </w:t>
      </w:r>
      <w:r w:rsidRPr="2C387F38" w:rsidR="00ACD2CE">
        <w:rPr>
          <w:rFonts w:ascii="Consolas" w:hAnsi="Consolas" w:eastAsia="Consolas" w:cs="Consolas"/>
          <w:b w:val="0"/>
          <w:bCs w:val="0"/>
          <w:noProof w:val="0"/>
          <w:color w:val="0000FF"/>
          <w:sz w:val="21"/>
          <w:szCs w:val="21"/>
          <w:lang w:val="en-US"/>
        </w:rPr>
        <w:t>PRIMARY KEY</w:t>
      </w:r>
      <w:r w:rsidRPr="2C387F38" w:rsidR="00ACD2CE">
        <w:rPr>
          <w:rFonts w:ascii="Consolas" w:hAnsi="Consolas" w:eastAsia="Consolas" w:cs="Consolas"/>
          <w:b w:val="0"/>
          <w:bCs w:val="0"/>
          <w:noProof w:val="0"/>
          <w:color w:val="000000" w:themeColor="text1" w:themeTint="FF" w:themeShade="FF"/>
          <w:sz w:val="21"/>
          <w:szCs w:val="21"/>
          <w:lang w:val="en-US"/>
        </w:rPr>
        <w:t xml:space="preserve"> (fk_branch_br_id, fk_transaction_transc_id),</w:t>
      </w:r>
    </w:p>
    <w:p xmlns:wp14="http://schemas.microsoft.com/office/word/2010/wordml" w:rsidP="2C387F38" w14:paraId="29FE1747" wp14:textId="66C9DE8D">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CONSTRAINT</w:t>
      </w:r>
      <w:r w:rsidRPr="2C387F38" w:rsidR="00ACD2CE">
        <w:rPr>
          <w:rFonts w:ascii="Consolas" w:hAnsi="Consolas" w:eastAsia="Consolas" w:cs="Consolas"/>
          <w:b w:val="0"/>
          <w:bCs w:val="0"/>
          <w:noProof w:val="0"/>
          <w:color w:val="000000" w:themeColor="text1" w:themeTint="FF" w:themeShade="FF"/>
          <w:sz w:val="21"/>
          <w:szCs w:val="21"/>
          <w:lang w:val="en-US"/>
        </w:rPr>
        <w:t xml:space="preserve"> fk_branch_par </w:t>
      </w:r>
      <w:r w:rsidRPr="2C387F38" w:rsidR="00ACD2CE">
        <w:rPr>
          <w:rFonts w:ascii="Consolas" w:hAnsi="Consolas" w:eastAsia="Consolas" w:cs="Consolas"/>
          <w:b w:val="0"/>
          <w:bCs w:val="0"/>
          <w:noProof w:val="0"/>
          <w:color w:val="0000FF"/>
          <w:sz w:val="21"/>
          <w:szCs w:val="21"/>
          <w:lang w:val="en-US"/>
        </w:rPr>
        <w:t>FOREIGN KEY</w:t>
      </w:r>
      <w:r w:rsidRPr="2C387F38" w:rsidR="00ACD2CE">
        <w:rPr>
          <w:rFonts w:ascii="Consolas" w:hAnsi="Consolas" w:eastAsia="Consolas" w:cs="Consolas"/>
          <w:b w:val="0"/>
          <w:bCs w:val="0"/>
          <w:noProof w:val="0"/>
          <w:color w:val="000000" w:themeColor="text1" w:themeTint="FF" w:themeShade="FF"/>
          <w:sz w:val="21"/>
          <w:szCs w:val="21"/>
          <w:lang w:val="en-US"/>
        </w:rPr>
        <w:t xml:space="preserve"> (fk_branch_br_id) </w:t>
      </w:r>
      <w:r w:rsidRPr="2C387F38" w:rsidR="00ACD2CE">
        <w:rPr>
          <w:rFonts w:ascii="Consolas" w:hAnsi="Consolas" w:eastAsia="Consolas" w:cs="Consolas"/>
          <w:b w:val="0"/>
          <w:bCs w:val="0"/>
          <w:noProof w:val="0"/>
          <w:color w:val="0000FF"/>
          <w:sz w:val="21"/>
          <w:szCs w:val="21"/>
          <w:lang w:val="en-US"/>
        </w:rPr>
        <w:t>REFERENCES</w:t>
      </w:r>
      <w:r w:rsidRPr="2C387F38" w:rsidR="00ACD2CE">
        <w:rPr>
          <w:rFonts w:ascii="Consolas" w:hAnsi="Consolas" w:eastAsia="Consolas" w:cs="Consolas"/>
          <w:b w:val="0"/>
          <w:bCs w:val="0"/>
          <w:noProof w:val="0"/>
          <w:color w:val="000000" w:themeColor="text1" w:themeTint="FF" w:themeShade="FF"/>
          <w:sz w:val="21"/>
          <w:szCs w:val="21"/>
          <w:lang w:val="en-US"/>
        </w:rPr>
        <w:t xml:space="preserve"> branch(br_id) </w:t>
      </w:r>
      <w:r w:rsidRPr="2C387F38" w:rsidR="00ACD2CE">
        <w:rPr>
          <w:rFonts w:ascii="Consolas" w:hAnsi="Consolas" w:eastAsia="Consolas" w:cs="Consolas"/>
          <w:b w:val="0"/>
          <w:bCs w:val="0"/>
          <w:noProof w:val="0"/>
          <w:color w:val="0000FF"/>
          <w:sz w:val="21"/>
          <w:szCs w:val="21"/>
          <w:lang w:val="en-US"/>
        </w:rPr>
        <w:t>ON DELETE CASCADE</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1CE2C709" wp14:textId="798B6605">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11</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CONSTRAINT</w:t>
      </w:r>
      <w:r w:rsidRPr="2C387F38" w:rsidR="00ACD2CE">
        <w:rPr>
          <w:rFonts w:ascii="Consolas" w:hAnsi="Consolas" w:eastAsia="Consolas" w:cs="Consolas"/>
          <w:b w:val="0"/>
          <w:bCs w:val="0"/>
          <w:noProof w:val="0"/>
          <w:color w:val="000000" w:themeColor="text1" w:themeTint="FF" w:themeShade="FF"/>
          <w:sz w:val="21"/>
          <w:szCs w:val="21"/>
          <w:lang w:val="en-US"/>
        </w:rPr>
        <w:t xml:space="preserve"> fk_transaction </w:t>
      </w:r>
      <w:r w:rsidRPr="2C387F38" w:rsidR="00ACD2CE">
        <w:rPr>
          <w:rFonts w:ascii="Consolas" w:hAnsi="Consolas" w:eastAsia="Consolas" w:cs="Consolas"/>
          <w:b w:val="0"/>
          <w:bCs w:val="0"/>
          <w:noProof w:val="0"/>
          <w:color w:val="0000FF"/>
          <w:sz w:val="21"/>
          <w:szCs w:val="21"/>
          <w:lang w:val="en-US"/>
        </w:rPr>
        <w:t>FOREIGN KEY</w:t>
      </w:r>
      <w:r w:rsidRPr="2C387F38" w:rsidR="00ACD2CE">
        <w:rPr>
          <w:rFonts w:ascii="Consolas" w:hAnsi="Consolas" w:eastAsia="Consolas" w:cs="Consolas"/>
          <w:b w:val="0"/>
          <w:bCs w:val="0"/>
          <w:noProof w:val="0"/>
          <w:color w:val="000000" w:themeColor="text1" w:themeTint="FF" w:themeShade="FF"/>
          <w:sz w:val="21"/>
          <w:szCs w:val="21"/>
          <w:lang w:val="en-US"/>
        </w:rPr>
        <w:t xml:space="preserve"> (fk_transaction_transc_id) </w:t>
      </w:r>
      <w:r w:rsidRPr="2C387F38" w:rsidR="00ACD2CE">
        <w:rPr>
          <w:rFonts w:ascii="Consolas" w:hAnsi="Consolas" w:eastAsia="Consolas" w:cs="Consolas"/>
          <w:b w:val="0"/>
          <w:bCs w:val="0"/>
          <w:noProof w:val="0"/>
          <w:color w:val="0000FF"/>
          <w:sz w:val="21"/>
          <w:szCs w:val="21"/>
          <w:lang w:val="en-US"/>
        </w:rPr>
        <w:t>REFERENCES</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transaction</w:t>
      </w:r>
      <w:r w:rsidRPr="2C387F38" w:rsidR="00ACD2CE">
        <w:rPr>
          <w:rFonts w:ascii="Consolas" w:hAnsi="Consolas" w:eastAsia="Consolas" w:cs="Consolas"/>
          <w:b w:val="0"/>
          <w:bCs w:val="0"/>
          <w:noProof w:val="0"/>
          <w:color w:val="000000" w:themeColor="text1" w:themeTint="FF" w:themeShade="FF"/>
          <w:sz w:val="21"/>
          <w:szCs w:val="21"/>
          <w:lang w:val="en-US"/>
        </w:rPr>
        <w:t xml:space="preserve">(transc_id) </w:t>
      </w:r>
      <w:r w:rsidRPr="2C387F38" w:rsidR="00ACD2CE">
        <w:rPr>
          <w:rFonts w:ascii="Consolas" w:hAnsi="Consolas" w:eastAsia="Consolas" w:cs="Consolas"/>
          <w:b w:val="0"/>
          <w:bCs w:val="0"/>
          <w:noProof w:val="0"/>
          <w:color w:val="0000FF"/>
          <w:sz w:val="21"/>
          <w:szCs w:val="21"/>
          <w:lang w:val="en-US"/>
        </w:rPr>
        <w:t>ON DELETE CASCADE</w:t>
      </w:r>
    </w:p>
    <w:p xmlns:wp14="http://schemas.microsoft.com/office/word/2010/wordml" w:rsidP="2C387F38" w14:paraId="2BDAC61E" wp14:textId="410FBDB2">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p>
    <w:p xmlns:wp14="http://schemas.microsoft.com/office/word/2010/wordml" w:rsidP="2C387F38" w14:paraId="0A3CE27A" wp14:textId="5635193A">
      <w:pPr>
        <w:shd w:val="clear" w:color="auto" w:fill="FFFFFF" w:themeFill="background1"/>
        <w:spacing w:before="0" w:beforeAutospacing="off" w:after="0" w:afterAutospacing="off" w:line="285" w:lineRule="auto"/>
      </w:pPr>
    </w:p>
    <w:p xmlns:wp14="http://schemas.microsoft.com/office/word/2010/wordml" w:rsidP="2C387F38" w14:paraId="109B877F" wp14:textId="05325757">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Table</w:t>
      </w:r>
      <w:r w:rsidRPr="2C387F38" w:rsidR="00ACD2CE">
        <w:rPr>
          <w:rFonts w:ascii="Consolas" w:hAnsi="Consolas" w:eastAsia="Consolas" w:cs="Consolas"/>
          <w:b w:val="0"/>
          <w:bCs w:val="0"/>
          <w:noProof w:val="0"/>
          <w:color w:val="000000" w:themeColor="text1" w:themeTint="FF" w:themeShade="FF"/>
          <w:sz w:val="21"/>
          <w:szCs w:val="21"/>
          <w:lang w:val="en-US"/>
        </w:rPr>
        <w:t xml:space="preserve"> OPERATION created.</w:t>
      </w:r>
    </w:p>
    <w:p xmlns:wp14="http://schemas.microsoft.com/office/word/2010/wordml" w:rsidP="2C387F38" w14:paraId="1C446388" wp14:textId="6C575EEA">
      <w:pPr>
        <w:shd w:val="clear" w:color="auto" w:fill="FFFFFF" w:themeFill="background1"/>
        <w:spacing w:before="0" w:beforeAutospacing="off" w:after="0" w:afterAutospacing="off" w:line="285" w:lineRule="auto"/>
      </w:pPr>
    </w:p>
    <w:p xmlns:wp14="http://schemas.microsoft.com/office/word/2010/wordml" w:rsidP="2C387F38" w14:paraId="127CDEB6" wp14:textId="61FB945F">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p>
    <w:p xmlns:wp14="http://schemas.microsoft.com/office/word/2010/wordml" w:rsidP="2C387F38" w14:paraId="7509EDC3" wp14:textId="0C747945">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CREATE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TABLE</w:t>
      </w:r>
      <w:r w:rsidRPr="2C387F38" w:rsidR="00ACD2CE">
        <w:rPr>
          <w:rFonts w:ascii="Consolas" w:hAnsi="Consolas" w:eastAsia="Consolas" w:cs="Consolas"/>
          <w:b w:val="0"/>
          <w:bCs w:val="0"/>
          <w:noProof w:val="0"/>
          <w:color w:val="000000" w:themeColor="text1" w:themeTint="FF" w:themeShade="FF"/>
          <w:sz w:val="21"/>
          <w:szCs w:val="21"/>
          <w:lang w:val="en-US"/>
        </w:rPr>
        <w:t xml:space="preserve"> employee</w:t>
      </w:r>
    </w:p>
    <w:p xmlns:wp14="http://schemas.microsoft.com/office/word/2010/wordml" w:rsidP="2C387F38" w14:paraId="1A8D6917" wp14:textId="07705786">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2</w:t>
      </w:r>
      <w:r w:rsidRPr="2C387F38" w:rsidR="00ACD2CE">
        <w:rPr>
          <w:rFonts w:ascii="Consolas" w:hAnsi="Consolas" w:eastAsia="Consolas" w:cs="Consolas"/>
          <w:b w:val="0"/>
          <w:bCs w:val="0"/>
          <w:noProof w:val="0"/>
          <w:color w:val="000000" w:themeColor="text1" w:themeTint="FF" w:themeShade="FF"/>
          <w:sz w:val="21"/>
          <w:szCs w:val="21"/>
          <w:lang w:val="en-US"/>
        </w:rPr>
        <w:t xml:space="preserve">  ( emp_id </w:t>
      </w:r>
      <w:r w:rsidRPr="2C387F38" w:rsidR="00ACD2CE">
        <w:rPr>
          <w:rFonts w:ascii="Consolas" w:hAnsi="Consolas" w:eastAsia="Consolas" w:cs="Consolas"/>
          <w:b w:val="0"/>
          <w:bCs w:val="0"/>
          <w:noProof w:val="0"/>
          <w:color w:val="0000FF"/>
          <w:sz w:val="21"/>
          <w:szCs w:val="21"/>
          <w:lang w:val="en-US"/>
        </w:rPr>
        <w:t>NUMBER</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10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724E0A2E" wp14:textId="7BAEC530">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3</w:t>
      </w:r>
      <w:r w:rsidRPr="2C387F38" w:rsidR="00ACD2CE">
        <w:rPr>
          <w:rFonts w:ascii="Consolas" w:hAnsi="Consolas" w:eastAsia="Consolas" w:cs="Consolas"/>
          <w:b w:val="0"/>
          <w:bCs w:val="0"/>
          <w:noProof w:val="0"/>
          <w:color w:val="000000" w:themeColor="text1" w:themeTint="FF" w:themeShade="FF"/>
          <w:sz w:val="21"/>
          <w:szCs w:val="21"/>
          <w:lang w:val="en-US"/>
        </w:rPr>
        <w:t xml:space="preserve">    f_name </w:t>
      </w:r>
      <w:r w:rsidRPr="2C387F38" w:rsidR="00ACD2CE">
        <w:rPr>
          <w:rFonts w:ascii="Consolas" w:hAnsi="Consolas" w:eastAsia="Consolas" w:cs="Consolas"/>
          <w:b w:val="0"/>
          <w:bCs w:val="0"/>
          <w:noProof w:val="0"/>
          <w:color w:val="0000FF"/>
          <w:sz w:val="21"/>
          <w:szCs w:val="21"/>
          <w:lang w:val="en-US"/>
        </w:rPr>
        <w:t>VARCHAR2</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50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50EE1994" wp14:textId="09BE731D">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4</w:t>
      </w:r>
      <w:r w:rsidRPr="2C387F38" w:rsidR="00ACD2CE">
        <w:rPr>
          <w:rFonts w:ascii="Consolas" w:hAnsi="Consolas" w:eastAsia="Consolas" w:cs="Consolas"/>
          <w:b w:val="0"/>
          <w:bCs w:val="0"/>
          <w:noProof w:val="0"/>
          <w:color w:val="000000" w:themeColor="text1" w:themeTint="FF" w:themeShade="FF"/>
          <w:sz w:val="21"/>
          <w:szCs w:val="21"/>
          <w:lang w:val="en-US"/>
        </w:rPr>
        <w:t xml:space="preserve">    l_name </w:t>
      </w:r>
      <w:r w:rsidRPr="2C387F38" w:rsidR="00ACD2CE">
        <w:rPr>
          <w:rFonts w:ascii="Consolas" w:hAnsi="Consolas" w:eastAsia="Consolas" w:cs="Consolas"/>
          <w:b w:val="0"/>
          <w:bCs w:val="0"/>
          <w:noProof w:val="0"/>
          <w:color w:val="0000FF"/>
          <w:sz w:val="21"/>
          <w:szCs w:val="21"/>
          <w:lang w:val="en-US"/>
        </w:rPr>
        <w:t>VARCHAR2</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50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3F14C2EF" wp14:textId="4F51E344">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5</w:t>
      </w:r>
      <w:r w:rsidRPr="2C387F38" w:rsidR="00ACD2CE">
        <w:rPr>
          <w:rFonts w:ascii="Consolas" w:hAnsi="Consolas" w:eastAsia="Consolas" w:cs="Consolas"/>
          <w:b w:val="0"/>
          <w:bCs w:val="0"/>
          <w:noProof w:val="0"/>
          <w:color w:val="000000" w:themeColor="text1" w:themeTint="FF" w:themeShade="FF"/>
          <w:sz w:val="21"/>
          <w:szCs w:val="21"/>
          <w:lang w:val="en-US"/>
        </w:rPr>
        <w:t xml:space="preserve">    email </w:t>
      </w:r>
      <w:r w:rsidRPr="2C387F38" w:rsidR="00ACD2CE">
        <w:rPr>
          <w:rFonts w:ascii="Consolas" w:hAnsi="Consolas" w:eastAsia="Consolas" w:cs="Consolas"/>
          <w:b w:val="0"/>
          <w:bCs w:val="0"/>
          <w:noProof w:val="0"/>
          <w:color w:val="0000FF"/>
          <w:sz w:val="21"/>
          <w:szCs w:val="21"/>
          <w:lang w:val="en-US"/>
        </w:rPr>
        <w:t>VARCHAR2</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50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1714A442" wp14:textId="1635B38F">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6</w:t>
      </w:r>
      <w:r w:rsidRPr="2C387F38" w:rsidR="00ACD2CE">
        <w:rPr>
          <w:rFonts w:ascii="Consolas" w:hAnsi="Consolas" w:eastAsia="Consolas" w:cs="Consolas"/>
          <w:b w:val="0"/>
          <w:bCs w:val="0"/>
          <w:noProof w:val="0"/>
          <w:color w:val="000000" w:themeColor="text1" w:themeTint="FF" w:themeShade="FF"/>
          <w:sz w:val="21"/>
          <w:szCs w:val="21"/>
          <w:lang w:val="en-US"/>
        </w:rPr>
        <w:t xml:space="preserve">    position </w:t>
      </w:r>
      <w:r w:rsidRPr="2C387F38" w:rsidR="00ACD2CE">
        <w:rPr>
          <w:rFonts w:ascii="Consolas" w:hAnsi="Consolas" w:eastAsia="Consolas" w:cs="Consolas"/>
          <w:b w:val="0"/>
          <w:bCs w:val="0"/>
          <w:noProof w:val="0"/>
          <w:color w:val="0000FF"/>
          <w:sz w:val="21"/>
          <w:szCs w:val="21"/>
          <w:lang w:val="en-US"/>
        </w:rPr>
        <w:t>VARCHAR2</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50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0D3AE91F" wp14:textId="3C98034F">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7</w:t>
      </w:r>
      <w:r w:rsidRPr="2C387F38" w:rsidR="00ACD2CE">
        <w:rPr>
          <w:rFonts w:ascii="Consolas" w:hAnsi="Consolas" w:eastAsia="Consolas" w:cs="Consolas"/>
          <w:b w:val="0"/>
          <w:bCs w:val="0"/>
          <w:noProof w:val="0"/>
          <w:color w:val="000000" w:themeColor="text1" w:themeTint="FF" w:themeShade="FF"/>
          <w:sz w:val="21"/>
          <w:szCs w:val="21"/>
          <w:lang w:val="en-US"/>
        </w:rPr>
        <w:t xml:space="preserve">    hired_date </w:t>
      </w:r>
      <w:r w:rsidRPr="2C387F38" w:rsidR="00ACD2CE">
        <w:rPr>
          <w:rFonts w:ascii="Consolas" w:hAnsi="Consolas" w:eastAsia="Consolas" w:cs="Consolas"/>
          <w:b w:val="0"/>
          <w:bCs w:val="0"/>
          <w:noProof w:val="0"/>
          <w:color w:val="0000FF"/>
          <w:sz w:val="21"/>
          <w:szCs w:val="21"/>
          <w:lang w:val="en-US"/>
        </w:rPr>
        <w:t>DATE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NOT NULL</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09C8AE9C" wp14:textId="5F9C7DB1">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8</w:t>
      </w:r>
      <w:r w:rsidRPr="2C387F38" w:rsidR="00ACD2CE">
        <w:rPr>
          <w:rFonts w:ascii="Consolas" w:hAnsi="Consolas" w:eastAsia="Consolas" w:cs="Consolas"/>
          <w:b w:val="0"/>
          <w:bCs w:val="0"/>
          <w:noProof w:val="0"/>
          <w:color w:val="000000" w:themeColor="text1" w:themeTint="FF" w:themeShade="FF"/>
          <w:sz w:val="21"/>
          <w:szCs w:val="21"/>
          <w:lang w:val="en-US"/>
        </w:rPr>
        <w:t xml:space="preserve">    fk_branch_br_id </w:t>
      </w:r>
      <w:r w:rsidRPr="2C387F38" w:rsidR="00ACD2CE">
        <w:rPr>
          <w:rFonts w:ascii="Consolas" w:hAnsi="Consolas" w:eastAsia="Consolas" w:cs="Consolas"/>
          <w:b w:val="0"/>
          <w:bCs w:val="0"/>
          <w:noProof w:val="0"/>
          <w:color w:val="0000FF"/>
          <w:sz w:val="21"/>
          <w:szCs w:val="21"/>
          <w:lang w:val="en-US"/>
        </w:rPr>
        <w:t>NUMBER</w:t>
      </w:r>
      <w:r w:rsidRPr="2C387F38" w:rsidR="00ACD2CE">
        <w:rPr>
          <w:rFonts w:ascii="Consolas" w:hAnsi="Consolas" w:eastAsia="Consolas" w:cs="Consolas"/>
          <w:b w:val="0"/>
          <w:bCs w:val="0"/>
          <w:noProof w:val="0"/>
          <w:color w:val="000000" w:themeColor="text1" w:themeTint="FF" w:themeShade="FF"/>
          <w:sz w:val="21"/>
          <w:szCs w:val="21"/>
          <w:lang w:val="en-US"/>
        </w:rPr>
        <w:t>(</w:t>
      </w:r>
      <w:r w:rsidRPr="2C387F38" w:rsidR="00ACD2CE">
        <w:rPr>
          <w:rFonts w:ascii="Consolas" w:hAnsi="Consolas" w:eastAsia="Consolas" w:cs="Consolas"/>
          <w:b w:val="0"/>
          <w:bCs w:val="0"/>
          <w:noProof w:val="0"/>
          <w:color w:val="098658"/>
          <w:sz w:val="21"/>
          <w:szCs w:val="21"/>
          <w:lang w:val="en-US"/>
        </w:rPr>
        <w:t>10</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44E3BECC" wp14:textId="1B17E826">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9</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CONSTRAINT</w:t>
      </w:r>
      <w:r w:rsidRPr="2C387F38" w:rsidR="00ACD2CE">
        <w:rPr>
          <w:rFonts w:ascii="Consolas" w:hAnsi="Consolas" w:eastAsia="Consolas" w:cs="Consolas"/>
          <w:b w:val="0"/>
          <w:bCs w:val="0"/>
          <w:noProof w:val="0"/>
          <w:color w:val="000000" w:themeColor="text1" w:themeTint="FF" w:themeShade="FF"/>
          <w:sz w:val="21"/>
          <w:szCs w:val="21"/>
          <w:lang w:val="en-US"/>
        </w:rPr>
        <w:t xml:space="preserve"> employee_pk </w:t>
      </w:r>
      <w:r w:rsidRPr="2C387F38" w:rsidR="00ACD2CE">
        <w:rPr>
          <w:rFonts w:ascii="Consolas" w:hAnsi="Consolas" w:eastAsia="Consolas" w:cs="Consolas"/>
          <w:b w:val="0"/>
          <w:bCs w:val="0"/>
          <w:noProof w:val="0"/>
          <w:color w:val="0000FF"/>
          <w:sz w:val="21"/>
          <w:szCs w:val="21"/>
          <w:lang w:val="en-US"/>
        </w:rPr>
        <w:t>PRIMARY KEY</w:t>
      </w:r>
      <w:r w:rsidRPr="2C387F38" w:rsidR="00ACD2CE">
        <w:rPr>
          <w:rFonts w:ascii="Consolas" w:hAnsi="Consolas" w:eastAsia="Consolas" w:cs="Consolas"/>
          <w:b w:val="0"/>
          <w:bCs w:val="0"/>
          <w:noProof w:val="0"/>
          <w:color w:val="000000" w:themeColor="text1" w:themeTint="FF" w:themeShade="FF"/>
          <w:sz w:val="21"/>
          <w:szCs w:val="21"/>
          <w:lang w:val="en-US"/>
        </w:rPr>
        <w:t xml:space="preserve"> (emp_id),</w:t>
      </w:r>
    </w:p>
    <w:p xmlns:wp14="http://schemas.microsoft.com/office/word/2010/wordml" w:rsidP="2C387F38" w14:paraId="5CA8EA60" wp14:textId="5A209841">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CONSTRAINT</w:t>
      </w:r>
      <w:r w:rsidRPr="2C387F38" w:rsidR="00ACD2CE">
        <w:rPr>
          <w:rFonts w:ascii="Consolas" w:hAnsi="Consolas" w:eastAsia="Consolas" w:cs="Consolas"/>
          <w:b w:val="0"/>
          <w:bCs w:val="0"/>
          <w:noProof w:val="0"/>
          <w:color w:val="000000" w:themeColor="text1" w:themeTint="FF" w:themeShade="FF"/>
          <w:sz w:val="21"/>
          <w:szCs w:val="21"/>
          <w:lang w:val="en-US"/>
        </w:rPr>
        <w:t xml:space="preserve"> fk_branch </w:t>
      </w:r>
      <w:r w:rsidRPr="2C387F38" w:rsidR="00ACD2CE">
        <w:rPr>
          <w:rFonts w:ascii="Consolas" w:hAnsi="Consolas" w:eastAsia="Consolas" w:cs="Consolas"/>
          <w:b w:val="0"/>
          <w:bCs w:val="0"/>
          <w:noProof w:val="0"/>
          <w:color w:val="0000FF"/>
          <w:sz w:val="21"/>
          <w:szCs w:val="21"/>
          <w:lang w:val="en-US"/>
        </w:rPr>
        <w:t>FOREIGN KEY</w:t>
      </w:r>
      <w:r w:rsidRPr="2C387F38" w:rsidR="00ACD2CE">
        <w:rPr>
          <w:rFonts w:ascii="Consolas" w:hAnsi="Consolas" w:eastAsia="Consolas" w:cs="Consolas"/>
          <w:b w:val="0"/>
          <w:bCs w:val="0"/>
          <w:noProof w:val="0"/>
          <w:color w:val="000000" w:themeColor="text1" w:themeTint="FF" w:themeShade="FF"/>
          <w:sz w:val="21"/>
          <w:szCs w:val="21"/>
          <w:lang w:val="en-US"/>
        </w:rPr>
        <w:t xml:space="preserve"> (fk_branch_br_id) </w:t>
      </w:r>
      <w:r w:rsidRPr="2C387F38" w:rsidR="00ACD2CE">
        <w:rPr>
          <w:rFonts w:ascii="Consolas" w:hAnsi="Consolas" w:eastAsia="Consolas" w:cs="Consolas"/>
          <w:b w:val="0"/>
          <w:bCs w:val="0"/>
          <w:noProof w:val="0"/>
          <w:color w:val="0000FF"/>
          <w:sz w:val="21"/>
          <w:szCs w:val="21"/>
          <w:lang w:val="en-US"/>
        </w:rPr>
        <w:t>REFERENCES</w:t>
      </w:r>
      <w:r w:rsidRPr="2C387F38" w:rsidR="00ACD2CE">
        <w:rPr>
          <w:rFonts w:ascii="Consolas" w:hAnsi="Consolas" w:eastAsia="Consolas" w:cs="Consolas"/>
          <w:b w:val="0"/>
          <w:bCs w:val="0"/>
          <w:noProof w:val="0"/>
          <w:color w:val="000000" w:themeColor="text1" w:themeTint="FF" w:themeShade="FF"/>
          <w:sz w:val="21"/>
          <w:szCs w:val="21"/>
          <w:lang w:val="en-US"/>
        </w:rPr>
        <w:t xml:space="preserve"> branch(br_id)</w:t>
      </w:r>
    </w:p>
    <w:p xmlns:wp14="http://schemas.microsoft.com/office/word/2010/wordml" w:rsidP="2C387F38" w14:paraId="725F242E" wp14:textId="4586AC70">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11</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ON DELETE CASCADE</w:t>
      </w:r>
    </w:p>
    <w:p xmlns:wp14="http://schemas.microsoft.com/office/word/2010/wordml" w:rsidP="2C387F38" w14:paraId="6B24E7CC" wp14:textId="4C305743">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p>
    <w:p xmlns:wp14="http://schemas.microsoft.com/office/word/2010/wordml" w:rsidP="2C387F38" w14:paraId="05BA7DD3" wp14:textId="5E800F2E">
      <w:pPr>
        <w:shd w:val="clear" w:color="auto" w:fill="FFFFFF" w:themeFill="background1"/>
        <w:spacing w:before="0" w:beforeAutospacing="off" w:after="0" w:afterAutospacing="off" w:line="285" w:lineRule="auto"/>
      </w:pPr>
    </w:p>
    <w:p xmlns:wp14="http://schemas.microsoft.com/office/word/2010/wordml" w:rsidP="2C387F38" w14:paraId="7C65FD04" wp14:textId="60853332">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Table</w:t>
      </w:r>
      <w:r w:rsidRPr="2C387F38" w:rsidR="00ACD2CE">
        <w:rPr>
          <w:rFonts w:ascii="Consolas" w:hAnsi="Consolas" w:eastAsia="Consolas" w:cs="Consolas"/>
          <w:b w:val="0"/>
          <w:bCs w:val="0"/>
          <w:noProof w:val="0"/>
          <w:color w:val="000000" w:themeColor="text1" w:themeTint="FF" w:themeShade="FF"/>
          <w:sz w:val="21"/>
          <w:szCs w:val="21"/>
          <w:lang w:val="en-US"/>
        </w:rPr>
        <w:t xml:space="preserve"> EMPLOYEE created.</w:t>
      </w:r>
    </w:p>
    <w:p xmlns:wp14="http://schemas.microsoft.com/office/word/2010/wordml" w:rsidP="2C387F38" w14:paraId="7E2A049D" wp14:textId="6372A6FB">
      <w:pPr>
        <w:shd w:val="clear" w:color="auto" w:fill="FFFFFF" w:themeFill="background1"/>
        <w:spacing w:before="0" w:beforeAutospacing="off" w:after="0" w:afterAutospacing="off" w:line="285" w:lineRule="auto"/>
      </w:pPr>
    </w:p>
    <w:p xmlns:wp14="http://schemas.microsoft.com/office/word/2010/wordml" w:rsidP="2C387F38" w14:paraId="600A2757" wp14:textId="0EC13972">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p>
    <w:p xmlns:wp14="http://schemas.microsoft.com/office/word/2010/wordml" w:rsidP="2C387F38" w14:paraId="0FCE0DE6" wp14:textId="2606082E">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p>
    <w:p xmlns:wp14="http://schemas.microsoft.com/office/word/2010/wordml" w:rsidP="2C387F38" w14:paraId="35436519" wp14:textId="711F7772">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8000"/>
          <w:sz w:val="21"/>
          <w:szCs w:val="21"/>
          <w:lang w:val="en-US"/>
        </w:rPr>
        <w:t>--------------------------------------------------------------------------------</w:t>
      </w:r>
    </w:p>
    <w:p xmlns:wp14="http://schemas.microsoft.com/office/word/2010/wordml" w:rsidP="2C387F38" w14:paraId="76091BD2" wp14:textId="2EEC0206">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8000"/>
          <w:sz w:val="21"/>
          <w:szCs w:val="21"/>
          <w:lang w:val="en-US"/>
        </w:rPr>
        <w:t>----- 3. Create indexes for possible natural key, foreign key columns and others</w:t>
      </w:r>
    </w:p>
    <w:p xmlns:wp14="http://schemas.microsoft.com/office/word/2010/wordml" w:rsidP="2C387F38" w14:paraId="5FA75B35" wp14:textId="001A6DAF">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p>
    <w:p xmlns:wp14="http://schemas.microsoft.com/office/word/2010/wordml" w:rsidP="2C387F38" w14:paraId="669133B0" wp14:textId="00FC9C65">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8000"/>
          <w:sz w:val="21"/>
          <w:szCs w:val="21"/>
          <w:lang w:val="en-US"/>
        </w:rPr>
        <w:t>-- Create unique index on natural key columns.</w:t>
      </w:r>
    </w:p>
    <w:p xmlns:wp14="http://schemas.microsoft.com/office/word/2010/wordml" w:rsidP="2C387F38" w14:paraId="6879EDAB" wp14:textId="76D50B69">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CREATE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UNIQUE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INDEX</w:t>
      </w:r>
      <w:r w:rsidRPr="2C387F38" w:rsidR="00ACD2CE">
        <w:rPr>
          <w:rFonts w:ascii="Consolas" w:hAnsi="Consolas" w:eastAsia="Consolas" w:cs="Consolas"/>
          <w:b w:val="0"/>
          <w:bCs w:val="0"/>
          <w:noProof w:val="0"/>
          <w:color w:val="000000" w:themeColor="text1" w:themeTint="FF" w:themeShade="FF"/>
          <w:sz w:val="21"/>
          <w:szCs w:val="21"/>
          <w:lang w:val="en-US"/>
        </w:rPr>
        <w:t xml:space="preserve"> idx_emp_fname_lname </w:t>
      </w:r>
      <w:r w:rsidRPr="2C387F38" w:rsidR="00ACD2CE">
        <w:rPr>
          <w:rFonts w:ascii="Consolas" w:hAnsi="Consolas" w:eastAsia="Consolas" w:cs="Consolas"/>
          <w:b w:val="0"/>
          <w:bCs w:val="0"/>
          <w:noProof w:val="0"/>
          <w:color w:val="0000FF"/>
          <w:sz w:val="21"/>
          <w:szCs w:val="21"/>
          <w:lang w:val="en-US"/>
        </w:rPr>
        <w:t>ON</w:t>
      </w:r>
      <w:r w:rsidRPr="2C387F38" w:rsidR="00ACD2CE">
        <w:rPr>
          <w:rFonts w:ascii="Consolas" w:hAnsi="Consolas" w:eastAsia="Consolas" w:cs="Consolas"/>
          <w:b w:val="0"/>
          <w:bCs w:val="0"/>
          <w:noProof w:val="0"/>
          <w:color w:val="000000" w:themeColor="text1" w:themeTint="FF" w:themeShade="FF"/>
          <w:sz w:val="21"/>
          <w:szCs w:val="21"/>
          <w:lang w:val="en-US"/>
        </w:rPr>
        <w:t xml:space="preserve"> employee(f_name, l_name);</w:t>
      </w:r>
    </w:p>
    <w:p xmlns:wp14="http://schemas.microsoft.com/office/word/2010/wordml" w:rsidP="2C387F38" w14:paraId="60A9A3F6" wp14:textId="1E47D111">
      <w:pPr>
        <w:shd w:val="clear" w:color="auto" w:fill="FFFFFF" w:themeFill="background1"/>
        <w:spacing w:before="0" w:beforeAutospacing="off" w:after="0" w:afterAutospacing="off" w:line="285" w:lineRule="auto"/>
      </w:pPr>
    </w:p>
    <w:p xmlns:wp14="http://schemas.microsoft.com/office/word/2010/wordml" w:rsidP="2C387F38" w14:paraId="3D4C8BA7" wp14:textId="154B370B">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INDEX</w:t>
      </w:r>
      <w:r w:rsidRPr="2C387F38" w:rsidR="00ACD2CE">
        <w:rPr>
          <w:rFonts w:ascii="Consolas" w:hAnsi="Consolas" w:eastAsia="Consolas" w:cs="Consolas"/>
          <w:b w:val="0"/>
          <w:bCs w:val="0"/>
          <w:noProof w:val="0"/>
          <w:color w:val="000000" w:themeColor="text1" w:themeTint="FF" w:themeShade="FF"/>
          <w:sz w:val="21"/>
          <w:szCs w:val="21"/>
          <w:lang w:val="en-US"/>
        </w:rPr>
        <w:t xml:space="preserve"> IDX_EMP_FNAME_LNAME created.</w:t>
      </w:r>
    </w:p>
    <w:p xmlns:wp14="http://schemas.microsoft.com/office/word/2010/wordml" w:rsidP="2C387F38" w14:paraId="09C35FB0" wp14:textId="4B2357AF">
      <w:pPr>
        <w:shd w:val="clear" w:color="auto" w:fill="FFFFFF" w:themeFill="background1"/>
        <w:spacing w:before="0" w:beforeAutospacing="off" w:after="0" w:afterAutospacing="off" w:line="285" w:lineRule="auto"/>
      </w:pPr>
    </w:p>
    <w:p xmlns:wp14="http://schemas.microsoft.com/office/word/2010/wordml" w:rsidP="2C387F38" w14:paraId="5F16076C" wp14:textId="506F44C8">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CREATE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UNIQUE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INDEX</w:t>
      </w:r>
      <w:r w:rsidRPr="2C387F38" w:rsidR="00ACD2CE">
        <w:rPr>
          <w:rFonts w:ascii="Consolas" w:hAnsi="Consolas" w:eastAsia="Consolas" w:cs="Consolas"/>
          <w:b w:val="0"/>
          <w:bCs w:val="0"/>
          <w:noProof w:val="0"/>
          <w:color w:val="000000" w:themeColor="text1" w:themeTint="FF" w:themeShade="FF"/>
          <w:sz w:val="21"/>
          <w:szCs w:val="21"/>
          <w:lang w:val="en-US"/>
        </w:rPr>
        <w:t xml:space="preserve"> idx_cust_fname_lname </w:t>
      </w:r>
      <w:r w:rsidRPr="2C387F38" w:rsidR="00ACD2CE">
        <w:rPr>
          <w:rFonts w:ascii="Consolas" w:hAnsi="Consolas" w:eastAsia="Consolas" w:cs="Consolas"/>
          <w:b w:val="0"/>
          <w:bCs w:val="0"/>
          <w:noProof w:val="0"/>
          <w:color w:val="0000FF"/>
          <w:sz w:val="21"/>
          <w:szCs w:val="21"/>
          <w:lang w:val="en-US"/>
        </w:rPr>
        <w:t>ON</w:t>
      </w:r>
      <w:r w:rsidRPr="2C387F38" w:rsidR="00ACD2CE">
        <w:rPr>
          <w:rFonts w:ascii="Consolas" w:hAnsi="Consolas" w:eastAsia="Consolas" w:cs="Consolas"/>
          <w:b w:val="0"/>
          <w:bCs w:val="0"/>
          <w:noProof w:val="0"/>
          <w:color w:val="000000" w:themeColor="text1" w:themeTint="FF" w:themeShade="FF"/>
          <w:sz w:val="21"/>
          <w:szCs w:val="21"/>
          <w:lang w:val="en-US"/>
        </w:rPr>
        <w:t xml:space="preserve"> customer(f_name, l_name);</w:t>
      </w:r>
    </w:p>
    <w:p xmlns:wp14="http://schemas.microsoft.com/office/word/2010/wordml" w:rsidP="2C387F38" w14:paraId="177D7119" wp14:textId="258A25C5">
      <w:pPr>
        <w:shd w:val="clear" w:color="auto" w:fill="FFFFFF" w:themeFill="background1"/>
        <w:spacing w:before="0" w:beforeAutospacing="off" w:after="0" w:afterAutospacing="off" w:line="285" w:lineRule="auto"/>
      </w:pPr>
    </w:p>
    <w:p xmlns:wp14="http://schemas.microsoft.com/office/word/2010/wordml" w:rsidP="2C387F38" w14:paraId="192648E0" wp14:textId="032494AA">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INDEX</w:t>
      </w:r>
      <w:r w:rsidRPr="2C387F38" w:rsidR="00ACD2CE">
        <w:rPr>
          <w:rFonts w:ascii="Consolas" w:hAnsi="Consolas" w:eastAsia="Consolas" w:cs="Consolas"/>
          <w:b w:val="0"/>
          <w:bCs w:val="0"/>
          <w:noProof w:val="0"/>
          <w:color w:val="000000" w:themeColor="text1" w:themeTint="FF" w:themeShade="FF"/>
          <w:sz w:val="21"/>
          <w:szCs w:val="21"/>
          <w:lang w:val="en-US"/>
        </w:rPr>
        <w:t xml:space="preserve"> IDX_CUST_FNAME_LNAME created.</w:t>
      </w:r>
    </w:p>
    <w:p xmlns:wp14="http://schemas.microsoft.com/office/word/2010/wordml" w:rsidP="2C387F38" w14:paraId="20F519F9" wp14:textId="45CB56CC">
      <w:pPr>
        <w:shd w:val="clear" w:color="auto" w:fill="FFFFFF" w:themeFill="background1"/>
        <w:spacing w:before="0" w:beforeAutospacing="off" w:after="0" w:afterAutospacing="off" w:line="285" w:lineRule="auto"/>
      </w:pPr>
    </w:p>
    <w:p xmlns:wp14="http://schemas.microsoft.com/office/word/2010/wordml" w:rsidP="2C387F38" w14:paraId="67CD36D1" wp14:textId="4BF0FD8E">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8000"/>
          <w:sz w:val="21"/>
          <w:szCs w:val="21"/>
          <w:lang w:val="en-US"/>
        </w:rPr>
        <w:t xml:space="preserve">-- Create index on foreign key columns. </w:t>
      </w:r>
    </w:p>
    <w:p xmlns:wp14="http://schemas.microsoft.com/office/word/2010/wordml" w:rsidP="2C387F38" w14:paraId="7667C5A7" wp14:textId="71C609BB">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CREATE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INDEX</w:t>
      </w:r>
      <w:r w:rsidRPr="2C387F38" w:rsidR="00ACD2CE">
        <w:rPr>
          <w:rFonts w:ascii="Consolas" w:hAnsi="Consolas" w:eastAsia="Consolas" w:cs="Consolas"/>
          <w:b w:val="0"/>
          <w:bCs w:val="0"/>
          <w:noProof w:val="0"/>
          <w:color w:val="000000" w:themeColor="text1" w:themeTint="FF" w:themeShade="FF"/>
          <w:sz w:val="21"/>
          <w:szCs w:val="21"/>
          <w:lang w:val="en-US"/>
        </w:rPr>
        <w:t xml:space="preserve"> idx_acct_cust_id </w:t>
      </w:r>
      <w:r w:rsidRPr="2C387F38" w:rsidR="00ACD2CE">
        <w:rPr>
          <w:rFonts w:ascii="Consolas" w:hAnsi="Consolas" w:eastAsia="Consolas" w:cs="Consolas"/>
          <w:b w:val="0"/>
          <w:bCs w:val="0"/>
          <w:noProof w:val="0"/>
          <w:color w:val="0000FF"/>
          <w:sz w:val="21"/>
          <w:szCs w:val="21"/>
          <w:lang w:val="en-US"/>
        </w:rPr>
        <w:t>ON</w:t>
      </w:r>
      <w:r w:rsidRPr="2C387F38" w:rsidR="00ACD2CE">
        <w:rPr>
          <w:rFonts w:ascii="Consolas" w:hAnsi="Consolas" w:eastAsia="Consolas" w:cs="Consolas"/>
          <w:b w:val="0"/>
          <w:bCs w:val="0"/>
          <w:noProof w:val="0"/>
          <w:color w:val="000000" w:themeColor="text1" w:themeTint="FF" w:themeShade="FF"/>
          <w:sz w:val="21"/>
          <w:szCs w:val="21"/>
          <w:lang w:val="en-US"/>
        </w:rPr>
        <w:t xml:space="preserve"> account(fk_customer_cust_id);</w:t>
      </w:r>
    </w:p>
    <w:p xmlns:wp14="http://schemas.microsoft.com/office/word/2010/wordml" w:rsidP="2C387F38" w14:paraId="0CC4F68E" wp14:textId="2C38B8A3">
      <w:pPr>
        <w:shd w:val="clear" w:color="auto" w:fill="FFFFFF" w:themeFill="background1"/>
        <w:spacing w:before="0" w:beforeAutospacing="off" w:after="0" w:afterAutospacing="off" w:line="285" w:lineRule="auto"/>
      </w:pPr>
    </w:p>
    <w:p xmlns:wp14="http://schemas.microsoft.com/office/word/2010/wordml" w:rsidP="2C387F38" w14:paraId="7ED63558" wp14:textId="5BFB80A8">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Index</w:t>
      </w:r>
      <w:r w:rsidRPr="2C387F38" w:rsidR="00ACD2CE">
        <w:rPr>
          <w:rFonts w:ascii="Consolas" w:hAnsi="Consolas" w:eastAsia="Consolas" w:cs="Consolas"/>
          <w:b w:val="0"/>
          <w:bCs w:val="0"/>
          <w:noProof w:val="0"/>
          <w:color w:val="000000" w:themeColor="text1" w:themeTint="FF" w:themeShade="FF"/>
          <w:sz w:val="21"/>
          <w:szCs w:val="21"/>
          <w:lang w:val="en-US"/>
        </w:rPr>
        <w:t xml:space="preserve"> IDX_ACCT_CUST_ID created.</w:t>
      </w:r>
    </w:p>
    <w:p xmlns:wp14="http://schemas.microsoft.com/office/word/2010/wordml" w:rsidP="2C387F38" w14:paraId="1AD4070D" wp14:textId="7D1A5D78">
      <w:pPr>
        <w:shd w:val="clear" w:color="auto" w:fill="FFFFFF" w:themeFill="background1"/>
        <w:spacing w:before="0" w:beforeAutospacing="off" w:after="0" w:afterAutospacing="off" w:line="285" w:lineRule="auto"/>
      </w:pPr>
    </w:p>
    <w:p xmlns:wp14="http://schemas.microsoft.com/office/word/2010/wordml" w:rsidP="2C387F38" w14:paraId="03806F99" wp14:textId="7DC11D62">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CREATE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INDEX</w:t>
      </w:r>
      <w:r w:rsidRPr="2C387F38" w:rsidR="00ACD2CE">
        <w:rPr>
          <w:rFonts w:ascii="Consolas" w:hAnsi="Consolas" w:eastAsia="Consolas" w:cs="Consolas"/>
          <w:b w:val="0"/>
          <w:bCs w:val="0"/>
          <w:noProof w:val="0"/>
          <w:color w:val="000000" w:themeColor="text1" w:themeTint="FF" w:themeShade="FF"/>
          <w:sz w:val="21"/>
          <w:szCs w:val="21"/>
          <w:lang w:val="en-US"/>
        </w:rPr>
        <w:t xml:space="preserve"> idx_transc_acct_id </w:t>
      </w:r>
      <w:r w:rsidRPr="2C387F38" w:rsidR="00ACD2CE">
        <w:rPr>
          <w:rFonts w:ascii="Consolas" w:hAnsi="Consolas" w:eastAsia="Consolas" w:cs="Consolas"/>
          <w:b w:val="0"/>
          <w:bCs w:val="0"/>
          <w:noProof w:val="0"/>
          <w:color w:val="0000FF"/>
          <w:sz w:val="21"/>
          <w:szCs w:val="21"/>
          <w:lang w:val="en-US"/>
        </w:rPr>
        <w:t>ON</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transaction</w:t>
      </w:r>
      <w:r w:rsidRPr="2C387F38" w:rsidR="00ACD2CE">
        <w:rPr>
          <w:rFonts w:ascii="Consolas" w:hAnsi="Consolas" w:eastAsia="Consolas" w:cs="Consolas"/>
          <w:b w:val="0"/>
          <w:bCs w:val="0"/>
          <w:noProof w:val="0"/>
          <w:color w:val="000000" w:themeColor="text1" w:themeTint="FF" w:themeShade="FF"/>
          <w:sz w:val="21"/>
          <w:szCs w:val="21"/>
          <w:lang w:val="en-US"/>
        </w:rPr>
        <w:t>(fk_account_account_id);</w:t>
      </w:r>
    </w:p>
    <w:p xmlns:wp14="http://schemas.microsoft.com/office/word/2010/wordml" w:rsidP="2C387F38" w14:paraId="1A1D4572" wp14:textId="4D6E2A55">
      <w:pPr>
        <w:shd w:val="clear" w:color="auto" w:fill="FFFFFF" w:themeFill="background1"/>
        <w:spacing w:before="0" w:beforeAutospacing="off" w:after="0" w:afterAutospacing="off" w:line="285" w:lineRule="auto"/>
      </w:pPr>
    </w:p>
    <w:p xmlns:wp14="http://schemas.microsoft.com/office/word/2010/wordml" w:rsidP="2C387F38" w14:paraId="593B4A31" wp14:textId="765BEEAB">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Index</w:t>
      </w:r>
      <w:r w:rsidRPr="2C387F38" w:rsidR="00ACD2CE">
        <w:rPr>
          <w:rFonts w:ascii="Consolas" w:hAnsi="Consolas" w:eastAsia="Consolas" w:cs="Consolas"/>
          <w:b w:val="0"/>
          <w:bCs w:val="0"/>
          <w:noProof w:val="0"/>
          <w:color w:val="000000" w:themeColor="text1" w:themeTint="FF" w:themeShade="FF"/>
          <w:sz w:val="21"/>
          <w:szCs w:val="21"/>
          <w:lang w:val="en-US"/>
        </w:rPr>
        <w:t xml:space="preserve"> IDX_TRANSC_ACCT_ID created.</w:t>
      </w:r>
    </w:p>
    <w:p xmlns:wp14="http://schemas.microsoft.com/office/word/2010/wordml" w:rsidP="2C387F38" w14:paraId="47240F01" wp14:textId="3510C509">
      <w:pPr>
        <w:shd w:val="clear" w:color="auto" w:fill="FFFFFF" w:themeFill="background1"/>
        <w:spacing w:before="0" w:beforeAutospacing="off" w:after="0" w:afterAutospacing="off" w:line="285" w:lineRule="auto"/>
      </w:pPr>
    </w:p>
    <w:p xmlns:wp14="http://schemas.microsoft.com/office/word/2010/wordml" w:rsidP="2C387F38" w14:paraId="41FABC7C" wp14:textId="466C37A9">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CREATE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INDEX</w:t>
      </w:r>
      <w:r w:rsidRPr="2C387F38" w:rsidR="00ACD2CE">
        <w:rPr>
          <w:rFonts w:ascii="Consolas" w:hAnsi="Consolas" w:eastAsia="Consolas" w:cs="Consolas"/>
          <w:b w:val="0"/>
          <w:bCs w:val="0"/>
          <w:noProof w:val="0"/>
          <w:color w:val="000000" w:themeColor="text1" w:themeTint="FF" w:themeShade="FF"/>
          <w:sz w:val="21"/>
          <w:szCs w:val="21"/>
          <w:lang w:val="en-US"/>
        </w:rPr>
        <w:t xml:space="preserve"> idx_op_transc_id </w:t>
      </w:r>
      <w:r w:rsidRPr="2C387F38" w:rsidR="00ACD2CE">
        <w:rPr>
          <w:rFonts w:ascii="Consolas" w:hAnsi="Consolas" w:eastAsia="Consolas" w:cs="Consolas"/>
          <w:b w:val="0"/>
          <w:bCs w:val="0"/>
          <w:noProof w:val="0"/>
          <w:color w:val="0000FF"/>
          <w:sz w:val="21"/>
          <w:szCs w:val="21"/>
          <w:lang w:val="en-US"/>
        </w:rPr>
        <w:t>ON</w:t>
      </w:r>
      <w:r w:rsidRPr="2C387F38" w:rsidR="00ACD2CE">
        <w:rPr>
          <w:rFonts w:ascii="Consolas" w:hAnsi="Consolas" w:eastAsia="Consolas" w:cs="Consolas"/>
          <w:b w:val="0"/>
          <w:bCs w:val="0"/>
          <w:noProof w:val="0"/>
          <w:color w:val="000000" w:themeColor="text1" w:themeTint="FF" w:themeShade="FF"/>
          <w:sz w:val="21"/>
          <w:szCs w:val="21"/>
          <w:lang w:val="en-US"/>
        </w:rPr>
        <w:t xml:space="preserve"> operation(fk_transaction_transc_id);</w:t>
      </w:r>
    </w:p>
    <w:p xmlns:wp14="http://schemas.microsoft.com/office/word/2010/wordml" w:rsidP="2C387F38" w14:paraId="1F482515" wp14:textId="46017E3E">
      <w:pPr>
        <w:shd w:val="clear" w:color="auto" w:fill="FFFFFF" w:themeFill="background1"/>
        <w:spacing w:before="0" w:beforeAutospacing="off" w:after="0" w:afterAutospacing="off" w:line="285" w:lineRule="auto"/>
      </w:pPr>
    </w:p>
    <w:p xmlns:wp14="http://schemas.microsoft.com/office/word/2010/wordml" w:rsidP="2C387F38" w14:paraId="0D157730" wp14:textId="156DA8ED">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Index</w:t>
      </w:r>
      <w:r w:rsidRPr="2C387F38" w:rsidR="00ACD2CE">
        <w:rPr>
          <w:rFonts w:ascii="Consolas" w:hAnsi="Consolas" w:eastAsia="Consolas" w:cs="Consolas"/>
          <w:b w:val="0"/>
          <w:bCs w:val="0"/>
          <w:noProof w:val="0"/>
          <w:color w:val="000000" w:themeColor="text1" w:themeTint="FF" w:themeShade="FF"/>
          <w:sz w:val="21"/>
          <w:szCs w:val="21"/>
          <w:lang w:val="en-US"/>
        </w:rPr>
        <w:t xml:space="preserve"> IDX_OP_TRANSC_ID created.</w:t>
      </w:r>
    </w:p>
    <w:p xmlns:wp14="http://schemas.microsoft.com/office/word/2010/wordml" w:rsidP="2C387F38" w14:paraId="01BEB668" wp14:textId="28F48678">
      <w:pPr>
        <w:shd w:val="clear" w:color="auto" w:fill="FFFFFF" w:themeFill="background1"/>
        <w:spacing w:before="0" w:beforeAutospacing="off" w:after="0" w:afterAutospacing="off" w:line="285" w:lineRule="auto"/>
      </w:pPr>
    </w:p>
    <w:p xmlns:wp14="http://schemas.microsoft.com/office/word/2010/wordml" w:rsidP="2C387F38" w14:paraId="51554AB4" wp14:textId="21872E94">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CREATE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INDEX</w:t>
      </w:r>
      <w:r w:rsidRPr="2C387F38" w:rsidR="00ACD2CE">
        <w:rPr>
          <w:rFonts w:ascii="Consolas" w:hAnsi="Consolas" w:eastAsia="Consolas" w:cs="Consolas"/>
          <w:b w:val="0"/>
          <w:bCs w:val="0"/>
          <w:noProof w:val="0"/>
          <w:color w:val="000000" w:themeColor="text1" w:themeTint="FF" w:themeShade="FF"/>
          <w:sz w:val="21"/>
          <w:szCs w:val="21"/>
          <w:lang w:val="en-US"/>
        </w:rPr>
        <w:t xml:space="preserve"> idx_op_br_id </w:t>
      </w:r>
      <w:r w:rsidRPr="2C387F38" w:rsidR="00ACD2CE">
        <w:rPr>
          <w:rFonts w:ascii="Consolas" w:hAnsi="Consolas" w:eastAsia="Consolas" w:cs="Consolas"/>
          <w:b w:val="0"/>
          <w:bCs w:val="0"/>
          <w:noProof w:val="0"/>
          <w:color w:val="0000FF"/>
          <w:sz w:val="21"/>
          <w:szCs w:val="21"/>
          <w:lang w:val="en-US"/>
        </w:rPr>
        <w:t>ON</w:t>
      </w:r>
      <w:r w:rsidRPr="2C387F38" w:rsidR="00ACD2CE">
        <w:rPr>
          <w:rFonts w:ascii="Consolas" w:hAnsi="Consolas" w:eastAsia="Consolas" w:cs="Consolas"/>
          <w:b w:val="0"/>
          <w:bCs w:val="0"/>
          <w:noProof w:val="0"/>
          <w:color w:val="000000" w:themeColor="text1" w:themeTint="FF" w:themeShade="FF"/>
          <w:sz w:val="21"/>
          <w:szCs w:val="21"/>
          <w:lang w:val="en-US"/>
        </w:rPr>
        <w:t xml:space="preserve"> operation(fk_branch_br_id);</w:t>
      </w:r>
    </w:p>
    <w:p xmlns:wp14="http://schemas.microsoft.com/office/word/2010/wordml" w:rsidP="2C387F38" w14:paraId="764FDD47" wp14:textId="26A2C2E3">
      <w:pPr>
        <w:shd w:val="clear" w:color="auto" w:fill="FFFFFF" w:themeFill="background1"/>
        <w:spacing w:before="0" w:beforeAutospacing="off" w:after="0" w:afterAutospacing="off" w:line="285" w:lineRule="auto"/>
      </w:pPr>
    </w:p>
    <w:p xmlns:wp14="http://schemas.microsoft.com/office/word/2010/wordml" w:rsidP="2C387F38" w14:paraId="352FE665" wp14:textId="3CBDB76F">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Index</w:t>
      </w:r>
      <w:r w:rsidRPr="2C387F38" w:rsidR="00ACD2CE">
        <w:rPr>
          <w:rFonts w:ascii="Consolas" w:hAnsi="Consolas" w:eastAsia="Consolas" w:cs="Consolas"/>
          <w:b w:val="0"/>
          <w:bCs w:val="0"/>
          <w:noProof w:val="0"/>
          <w:color w:val="000000" w:themeColor="text1" w:themeTint="FF" w:themeShade="FF"/>
          <w:sz w:val="21"/>
          <w:szCs w:val="21"/>
          <w:lang w:val="en-US"/>
        </w:rPr>
        <w:t xml:space="preserve"> IDX_OP_BR_ID created.</w:t>
      </w:r>
    </w:p>
    <w:p xmlns:wp14="http://schemas.microsoft.com/office/word/2010/wordml" w:rsidP="2C387F38" w14:paraId="4A716983" wp14:textId="3A3DF19A">
      <w:pPr>
        <w:shd w:val="clear" w:color="auto" w:fill="FFFFFF" w:themeFill="background1"/>
        <w:spacing w:before="0" w:beforeAutospacing="off" w:after="0" w:afterAutospacing="off" w:line="285" w:lineRule="auto"/>
      </w:pPr>
    </w:p>
    <w:p xmlns:wp14="http://schemas.microsoft.com/office/word/2010/wordml" w:rsidP="2C387F38" w14:paraId="657BD923" wp14:textId="37B7F36B">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CREATE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INDEX</w:t>
      </w:r>
      <w:r w:rsidRPr="2C387F38" w:rsidR="00ACD2CE">
        <w:rPr>
          <w:rFonts w:ascii="Consolas" w:hAnsi="Consolas" w:eastAsia="Consolas" w:cs="Consolas"/>
          <w:b w:val="0"/>
          <w:bCs w:val="0"/>
          <w:noProof w:val="0"/>
          <w:color w:val="000000" w:themeColor="text1" w:themeTint="FF" w:themeShade="FF"/>
          <w:sz w:val="21"/>
          <w:szCs w:val="21"/>
          <w:lang w:val="en-US"/>
        </w:rPr>
        <w:t xml:space="preserve"> idx_emp_br_id </w:t>
      </w:r>
      <w:r w:rsidRPr="2C387F38" w:rsidR="00ACD2CE">
        <w:rPr>
          <w:rFonts w:ascii="Consolas" w:hAnsi="Consolas" w:eastAsia="Consolas" w:cs="Consolas"/>
          <w:b w:val="0"/>
          <w:bCs w:val="0"/>
          <w:noProof w:val="0"/>
          <w:color w:val="0000FF"/>
          <w:sz w:val="21"/>
          <w:szCs w:val="21"/>
          <w:lang w:val="en-US"/>
        </w:rPr>
        <w:t>ON</w:t>
      </w:r>
      <w:r w:rsidRPr="2C387F38" w:rsidR="00ACD2CE">
        <w:rPr>
          <w:rFonts w:ascii="Consolas" w:hAnsi="Consolas" w:eastAsia="Consolas" w:cs="Consolas"/>
          <w:b w:val="0"/>
          <w:bCs w:val="0"/>
          <w:noProof w:val="0"/>
          <w:color w:val="000000" w:themeColor="text1" w:themeTint="FF" w:themeShade="FF"/>
          <w:sz w:val="21"/>
          <w:szCs w:val="21"/>
          <w:lang w:val="en-US"/>
        </w:rPr>
        <w:t xml:space="preserve"> employee(fk_branch_br_id);</w:t>
      </w:r>
    </w:p>
    <w:p xmlns:wp14="http://schemas.microsoft.com/office/word/2010/wordml" w:rsidP="2C387F38" w14:paraId="4DB63422" wp14:textId="4D3E516E">
      <w:pPr>
        <w:shd w:val="clear" w:color="auto" w:fill="FFFFFF" w:themeFill="background1"/>
        <w:spacing w:before="0" w:beforeAutospacing="off" w:after="0" w:afterAutospacing="off" w:line="285" w:lineRule="auto"/>
      </w:pPr>
    </w:p>
    <w:p xmlns:wp14="http://schemas.microsoft.com/office/word/2010/wordml" w:rsidP="2C387F38" w14:paraId="1B250956" wp14:textId="0E9F779B">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Index</w:t>
      </w:r>
      <w:r w:rsidRPr="2C387F38" w:rsidR="00ACD2CE">
        <w:rPr>
          <w:rFonts w:ascii="Consolas" w:hAnsi="Consolas" w:eastAsia="Consolas" w:cs="Consolas"/>
          <w:b w:val="0"/>
          <w:bCs w:val="0"/>
          <w:noProof w:val="0"/>
          <w:color w:val="000000" w:themeColor="text1" w:themeTint="FF" w:themeShade="FF"/>
          <w:sz w:val="21"/>
          <w:szCs w:val="21"/>
          <w:lang w:val="en-US"/>
        </w:rPr>
        <w:t xml:space="preserve"> IDX_EMP_BR_ID created.</w:t>
      </w:r>
    </w:p>
    <w:p xmlns:wp14="http://schemas.microsoft.com/office/word/2010/wordml" w:rsidP="2C387F38" w14:paraId="4DFE8A07" wp14:textId="119C8AA6">
      <w:pPr>
        <w:shd w:val="clear" w:color="auto" w:fill="FFFFFF" w:themeFill="background1"/>
        <w:spacing w:before="0" w:beforeAutospacing="off" w:after="0" w:afterAutospacing="off" w:line="285" w:lineRule="auto"/>
      </w:pPr>
    </w:p>
    <w:p xmlns:wp14="http://schemas.microsoft.com/office/word/2010/wordml" w:rsidP="2C387F38" w14:paraId="2C3AF5F5" wp14:textId="07237313">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8000"/>
          <w:sz w:val="21"/>
          <w:szCs w:val="21"/>
          <w:lang w:val="en-US"/>
        </w:rPr>
        <w:t>-- Create index on other columns that will be frequently used as query filters</w:t>
      </w:r>
    </w:p>
    <w:p xmlns:wp14="http://schemas.microsoft.com/office/word/2010/wordml" w:rsidP="2C387F38" w14:paraId="04773603" wp14:textId="7AC5CF24">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CREATE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INDEX</w:t>
      </w:r>
      <w:r w:rsidRPr="2C387F38" w:rsidR="00ACD2CE">
        <w:rPr>
          <w:rFonts w:ascii="Consolas" w:hAnsi="Consolas" w:eastAsia="Consolas" w:cs="Consolas"/>
          <w:b w:val="0"/>
          <w:bCs w:val="0"/>
          <w:noProof w:val="0"/>
          <w:color w:val="000000" w:themeColor="text1" w:themeTint="FF" w:themeShade="FF"/>
          <w:sz w:val="21"/>
          <w:szCs w:val="21"/>
          <w:lang w:val="en-US"/>
        </w:rPr>
        <w:t xml:space="preserve"> idx_balance </w:t>
      </w:r>
      <w:r w:rsidRPr="2C387F38" w:rsidR="00ACD2CE">
        <w:rPr>
          <w:rFonts w:ascii="Consolas" w:hAnsi="Consolas" w:eastAsia="Consolas" w:cs="Consolas"/>
          <w:b w:val="0"/>
          <w:bCs w:val="0"/>
          <w:noProof w:val="0"/>
          <w:color w:val="0000FF"/>
          <w:sz w:val="21"/>
          <w:szCs w:val="21"/>
          <w:lang w:val="en-US"/>
        </w:rPr>
        <w:t>ON</w:t>
      </w:r>
      <w:r w:rsidRPr="2C387F38" w:rsidR="00ACD2CE">
        <w:rPr>
          <w:rFonts w:ascii="Consolas" w:hAnsi="Consolas" w:eastAsia="Consolas" w:cs="Consolas"/>
          <w:b w:val="0"/>
          <w:bCs w:val="0"/>
          <w:noProof w:val="0"/>
          <w:color w:val="000000" w:themeColor="text1" w:themeTint="FF" w:themeShade="FF"/>
          <w:sz w:val="21"/>
          <w:szCs w:val="21"/>
          <w:lang w:val="en-US"/>
        </w:rPr>
        <w:t xml:space="preserve"> account(balance);</w:t>
      </w:r>
    </w:p>
    <w:p xmlns:wp14="http://schemas.microsoft.com/office/word/2010/wordml" w:rsidP="2C387F38" w14:paraId="0BBCCDFD" wp14:textId="5EA5A85F">
      <w:pPr>
        <w:shd w:val="clear" w:color="auto" w:fill="FFFFFF" w:themeFill="background1"/>
        <w:spacing w:before="0" w:beforeAutospacing="off" w:after="0" w:afterAutospacing="off" w:line="285" w:lineRule="auto"/>
      </w:pPr>
    </w:p>
    <w:p xmlns:wp14="http://schemas.microsoft.com/office/word/2010/wordml" w:rsidP="2C387F38" w14:paraId="19F2A8D2" wp14:textId="64E9DB1D">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Index</w:t>
      </w:r>
      <w:r w:rsidRPr="2C387F38" w:rsidR="00ACD2CE">
        <w:rPr>
          <w:rFonts w:ascii="Consolas" w:hAnsi="Consolas" w:eastAsia="Consolas" w:cs="Consolas"/>
          <w:b w:val="0"/>
          <w:bCs w:val="0"/>
          <w:noProof w:val="0"/>
          <w:color w:val="000000" w:themeColor="text1" w:themeTint="FF" w:themeShade="FF"/>
          <w:sz w:val="21"/>
          <w:szCs w:val="21"/>
          <w:lang w:val="en-US"/>
        </w:rPr>
        <w:t xml:space="preserve"> IDX_BALANCE created.</w:t>
      </w:r>
    </w:p>
    <w:p xmlns:wp14="http://schemas.microsoft.com/office/word/2010/wordml" w:rsidP="2C387F38" w14:paraId="270CE593" wp14:textId="40104508">
      <w:pPr>
        <w:shd w:val="clear" w:color="auto" w:fill="FFFFFF" w:themeFill="background1"/>
        <w:spacing w:before="0" w:beforeAutospacing="off" w:after="0" w:afterAutospacing="off" w:line="285" w:lineRule="auto"/>
      </w:pPr>
    </w:p>
    <w:p xmlns:wp14="http://schemas.microsoft.com/office/word/2010/wordml" w:rsidP="2C387F38" w14:paraId="6B105C19" wp14:textId="34F64A29">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CREATE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INDEX</w:t>
      </w:r>
      <w:r w:rsidRPr="2C387F38" w:rsidR="00ACD2CE">
        <w:rPr>
          <w:rFonts w:ascii="Consolas" w:hAnsi="Consolas" w:eastAsia="Consolas" w:cs="Consolas"/>
          <w:b w:val="0"/>
          <w:bCs w:val="0"/>
          <w:noProof w:val="0"/>
          <w:color w:val="000000" w:themeColor="text1" w:themeTint="FF" w:themeShade="FF"/>
          <w:sz w:val="21"/>
          <w:szCs w:val="21"/>
          <w:lang w:val="en-US"/>
        </w:rPr>
        <w:t xml:space="preserve"> idx_transc_type </w:t>
      </w:r>
      <w:r w:rsidRPr="2C387F38" w:rsidR="00ACD2CE">
        <w:rPr>
          <w:rFonts w:ascii="Consolas" w:hAnsi="Consolas" w:eastAsia="Consolas" w:cs="Consolas"/>
          <w:b w:val="0"/>
          <w:bCs w:val="0"/>
          <w:noProof w:val="0"/>
          <w:color w:val="0000FF"/>
          <w:sz w:val="21"/>
          <w:szCs w:val="21"/>
          <w:lang w:val="en-US"/>
        </w:rPr>
        <w:t>ON</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transaction</w:t>
      </w:r>
      <w:r w:rsidRPr="2C387F38" w:rsidR="00ACD2CE">
        <w:rPr>
          <w:rFonts w:ascii="Consolas" w:hAnsi="Consolas" w:eastAsia="Consolas" w:cs="Consolas"/>
          <w:b w:val="0"/>
          <w:bCs w:val="0"/>
          <w:noProof w:val="0"/>
          <w:color w:val="000000" w:themeColor="text1" w:themeTint="FF" w:themeShade="FF"/>
          <w:sz w:val="21"/>
          <w:szCs w:val="21"/>
          <w:lang w:val="en-US"/>
        </w:rPr>
        <w:t>(transc_type);</w:t>
      </w:r>
    </w:p>
    <w:p xmlns:wp14="http://schemas.microsoft.com/office/word/2010/wordml" w:rsidP="2C387F38" w14:paraId="6386BB79" wp14:textId="5592AA06">
      <w:pPr>
        <w:shd w:val="clear" w:color="auto" w:fill="FFFFFF" w:themeFill="background1"/>
        <w:spacing w:before="0" w:beforeAutospacing="off" w:after="0" w:afterAutospacing="off" w:line="285" w:lineRule="auto"/>
      </w:pPr>
    </w:p>
    <w:p xmlns:wp14="http://schemas.microsoft.com/office/word/2010/wordml" w:rsidP="2C387F38" w14:paraId="44FBE9EA" wp14:textId="1580CEF6">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Index</w:t>
      </w:r>
      <w:r w:rsidRPr="2C387F38" w:rsidR="00ACD2CE">
        <w:rPr>
          <w:rFonts w:ascii="Consolas" w:hAnsi="Consolas" w:eastAsia="Consolas" w:cs="Consolas"/>
          <w:b w:val="0"/>
          <w:bCs w:val="0"/>
          <w:noProof w:val="0"/>
          <w:color w:val="000000" w:themeColor="text1" w:themeTint="FF" w:themeShade="FF"/>
          <w:sz w:val="21"/>
          <w:szCs w:val="21"/>
          <w:lang w:val="en-US"/>
        </w:rPr>
        <w:t xml:space="preserve"> IDX_TRANSC_TYPE created.</w:t>
      </w:r>
    </w:p>
    <w:p xmlns:wp14="http://schemas.microsoft.com/office/word/2010/wordml" w:rsidP="2C387F38" w14:paraId="1E6F65D1" wp14:textId="42779D93">
      <w:pPr>
        <w:shd w:val="clear" w:color="auto" w:fill="FFFFFF" w:themeFill="background1"/>
        <w:spacing w:before="0" w:beforeAutospacing="off" w:after="0" w:afterAutospacing="off" w:line="285" w:lineRule="auto"/>
      </w:pPr>
    </w:p>
    <w:p xmlns:wp14="http://schemas.microsoft.com/office/word/2010/wordml" w:rsidP="2C387F38" w14:paraId="70A5940B" wp14:textId="729B99ED">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CREATE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INDEX</w:t>
      </w:r>
      <w:r w:rsidRPr="2C387F38" w:rsidR="00ACD2CE">
        <w:rPr>
          <w:rFonts w:ascii="Consolas" w:hAnsi="Consolas" w:eastAsia="Consolas" w:cs="Consolas"/>
          <w:b w:val="0"/>
          <w:bCs w:val="0"/>
          <w:noProof w:val="0"/>
          <w:color w:val="000000" w:themeColor="text1" w:themeTint="FF" w:themeShade="FF"/>
          <w:sz w:val="21"/>
          <w:szCs w:val="21"/>
          <w:lang w:val="en-US"/>
        </w:rPr>
        <w:t xml:space="preserve"> idx_op_created_by </w:t>
      </w:r>
      <w:r w:rsidRPr="2C387F38" w:rsidR="00ACD2CE">
        <w:rPr>
          <w:rFonts w:ascii="Consolas" w:hAnsi="Consolas" w:eastAsia="Consolas" w:cs="Consolas"/>
          <w:b w:val="0"/>
          <w:bCs w:val="0"/>
          <w:noProof w:val="0"/>
          <w:color w:val="0000FF"/>
          <w:sz w:val="21"/>
          <w:szCs w:val="21"/>
          <w:lang w:val="en-US"/>
        </w:rPr>
        <w:t>ON</w:t>
      </w:r>
      <w:r w:rsidRPr="2C387F38" w:rsidR="00ACD2CE">
        <w:rPr>
          <w:rFonts w:ascii="Consolas" w:hAnsi="Consolas" w:eastAsia="Consolas" w:cs="Consolas"/>
          <w:b w:val="0"/>
          <w:bCs w:val="0"/>
          <w:noProof w:val="0"/>
          <w:color w:val="000000" w:themeColor="text1" w:themeTint="FF" w:themeShade="FF"/>
          <w:sz w:val="21"/>
          <w:szCs w:val="21"/>
          <w:lang w:val="en-US"/>
        </w:rPr>
        <w:t xml:space="preserve"> operation(created_by);</w:t>
      </w:r>
    </w:p>
    <w:p xmlns:wp14="http://schemas.microsoft.com/office/word/2010/wordml" w:rsidP="2C387F38" w14:paraId="73B436ED" wp14:textId="1315BB25">
      <w:pPr>
        <w:shd w:val="clear" w:color="auto" w:fill="FFFFFF" w:themeFill="background1"/>
        <w:spacing w:before="0" w:beforeAutospacing="off" w:after="0" w:afterAutospacing="off" w:line="285" w:lineRule="auto"/>
      </w:pPr>
    </w:p>
    <w:p xmlns:wp14="http://schemas.microsoft.com/office/word/2010/wordml" w:rsidP="2C387F38" w14:paraId="0631D14E" wp14:textId="278D0B55">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Index</w:t>
      </w:r>
      <w:r w:rsidRPr="2C387F38" w:rsidR="00ACD2CE">
        <w:rPr>
          <w:rFonts w:ascii="Consolas" w:hAnsi="Consolas" w:eastAsia="Consolas" w:cs="Consolas"/>
          <w:b w:val="0"/>
          <w:bCs w:val="0"/>
          <w:noProof w:val="0"/>
          <w:color w:val="000000" w:themeColor="text1" w:themeTint="FF" w:themeShade="FF"/>
          <w:sz w:val="21"/>
          <w:szCs w:val="21"/>
          <w:lang w:val="en-US"/>
        </w:rPr>
        <w:t xml:space="preserve"> IDX_OP_CREATED_BY created.</w:t>
      </w:r>
    </w:p>
    <w:p xmlns:wp14="http://schemas.microsoft.com/office/word/2010/wordml" w:rsidP="2C387F38" w14:paraId="66303466" wp14:textId="387F93F4">
      <w:pPr>
        <w:shd w:val="clear" w:color="auto" w:fill="FFFFFF" w:themeFill="background1"/>
        <w:spacing w:before="0" w:beforeAutospacing="off" w:after="0" w:afterAutospacing="off" w:line="285" w:lineRule="auto"/>
      </w:pPr>
    </w:p>
    <w:p xmlns:wp14="http://schemas.microsoft.com/office/word/2010/wordml" w:rsidP="2C387F38" w14:paraId="388CFEC3" wp14:textId="3D5AD05E">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p>
    <w:p xmlns:wp14="http://schemas.microsoft.com/office/word/2010/wordml" w:rsidP="2C387F38" w14:paraId="4B6A1E68" wp14:textId="20F14F8D">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p>
    <w:p xmlns:wp14="http://schemas.microsoft.com/office/word/2010/wordml" w:rsidP="2C387F38" w14:paraId="5E1FC80F" wp14:textId="44077CDE">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8000"/>
          <w:sz w:val="21"/>
          <w:szCs w:val="21"/>
          <w:lang w:val="en-US"/>
        </w:rPr>
        <w:t>---------------------------------------------------------------------------------</w:t>
      </w:r>
    </w:p>
    <w:p xmlns:wp14="http://schemas.microsoft.com/office/word/2010/wordml" w:rsidP="2C387F38" w14:paraId="22D590CF" wp14:textId="0C17FAF4">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8000"/>
          <w:sz w:val="21"/>
          <w:szCs w:val="21"/>
          <w:lang w:val="en-US"/>
        </w:rPr>
        <w:t>----- 4. Create views that are appropriate to support business requirements -----</w:t>
      </w:r>
    </w:p>
    <w:p xmlns:wp14="http://schemas.microsoft.com/office/word/2010/wordml" w:rsidP="2C387F38" w14:paraId="47E2E75C" wp14:textId="6D609FE4">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8000"/>
          <w:sz w:val="21"/>
          <w:szCs w:val="21"/>
          <w:lang w:val="en-US"/>
        </w:rPr>
        <w:t>/*</w:t>
      </w:r>
    </w:p>
    <w:p xmlns:wp14="http://schemas.microsoft.com/office/word/2010/wordml" w:rsidP="2C387F38" w14:paraId="52D251F5" wp14:textId="71FD14C1">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8000"/>
          <w:sz w:val="21"/>
          <w:szCs w:val="21"/>
          <w:lang w:val="en-US"/>
        </w:rPr>
        <w:t>SQL&gt;Business purpose: This view simplifies access to all accounts that are currently active. It is useful for operational dashboards and reporting</w:t>
      </w:r>
    </w:p>
    <w:p xmlns:wp14="http://schemas.microsoft.com/office/word/2010/wordml" w:rsidP="2C387F38" w14:paraId="18470CB0" wp14:textId="3D39162E">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8000"/>
          <w:sz w:val="21"/>
          <w:szCs w:val="21"/>
          <w:lang w:val="en-US"/>
        </w:rPr>
        <w:t>SQL&gt;*/</w:t>
      </w:r>
    </w:p>
    <w:p xmlns:wp14="http://schemas.microsoft.com/office/word/2010/wordml" w:rsidP="2C387F38" w14:paraId="3D8B2324" wp14:textId="7331BBC8">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8000"/>
          <w:sz w:val="21"/>
          <w:szCs w:val="21"/>
          <w:lang w:val="en-US"/>
        </w:rPr>
        <w:t>-- View showing all accounts with 'Active' status</w:t>
      </w:r>
    </w:p>
    <w:p xmlns:wp14="http://schemas.microsoft.com/office/word/2010/wordml" w:rsidP="2C387F38" w14:paraId="158C2DD1" wp14:textId="1D7738B2">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CREATE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OR</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REPLACE</w:t>
      </w:r>
      <w:r w:rsidRPr="2C387F38" w:rsidR="00ACD2CE">
        <w:rPr>
          <w:rFonts w:ascii="Consolas" w:hAnsi="Consolas" w:eastAsia="Consolas" w:cs="Consolas"/>
          <w:b w:val="0"/>
          <w:bCs w:val="0"/>
          <w:noProof w:val="0"/>
          <w:color w:val="000000" w:themeColor="text1" w:themeTint="FF" w:themeShade="FF"/>
          <w:sz w:val="21"/>
          <w:szCs w:val="21"/>
          <w:lang w:val="en-US"/>
        </w:rPr>
        <w:t xml:space="preserve"> VIEW view_active_acct </w:t>
      </w:r>
      <w:r w:rsidRPr="2C387F38" w:rsidR="00ACD2CE">
        <w:rPr>
          <w:rFonts w:ascii="Consolas" w:hAnsi="Consolas" w:eastAsia="Consolas" w:cs="Consolas"/>
          <w:b w:val="0"/>
          <w:bCs w:val="0"/>
          <w:noProof w:val="0"/>
          <w:color w:val="0000FF"/>
          <w:sz w:val="21"/>
          <w:szCs w:val="21"/>
          <w:lang w:val="en-US"/>
        </w:rPr>
        <w:t>AS</w:t>
      </w:r>
    </w:p>
    <w:p xmlns:wp14="http://schemas.microsoft.com/office/word/2010/wordml" w:rsidP="2C387F38" w14:paraId="1214E22C" wp14:textId="5A893360">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SELECT</w:t>
      </w:r>
      <w:r w:rsidRPr="2C387F38" w:rsidR="00ACD2CE">
        <w:rPr>
          <w:rFonts w:ascii="Consolas" w:hAnsi="Consolas" w:eastAsia="Consolas" w:cs="Consolas"/>
          <w:b w:val="0"/>
          <w:bCs w:val="0"/>
          <w:noProof w:val="0"/>
          <w:color w:val="000000" w:themeColor="text1" w:themeTint="FF" w:themeShade="FF"/>
          <w:sz w:val="21"/>
          <w:szCs w:val="21"/>
          <w:lang w:val="en-US"/>
        </w:rPr>
        <w:t xml:space="preserve"> account_id, fk_customer_cust_id, acct_type, balance, creat_date</w:t>
      </w:r>
    </w:p>
    <w:p xmlns:wp14="http://schemas.microsoft.com/office/word/2010/wordml" w:rsidP="2C387F38" w14:paraId="4DEC84B5" wp14:textId="3D94CA82">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3</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FROM</w:t>
      </w:r>
      <w:r w:rsidRPr="2C387F38" w:rsidR="00ACD2CE">
        <w:rPr>
          <w:rFonts w:ascii="Consolas" w:hAnsi="Consolas" w:eastAsia="Consolas" w:cs="Consolas"/>
          <w:b w:val="0"/>
          <w:bCs w:val="0"/>
          <w:noProof w:val="0"/>
          <w:color w:val="000000" w:themeColor="text1" w:themeTint="FF" w:themeShade="FF"/>
          <w:sz w:val="21"/>
          <w:szCs w:val="21"/>
          <w:lang w:val="en-US"/>
        </w:rPr>
        <w:t xml:space="preserve"> account</w:t>
      </w:r>
    </w:p>
    <w:p xmlns:wp14="http://schemas.microsoft.com/office/word/2010/wordml" w:rsidP="2C387F38" w14:paraId="339DB8BC" wp14:textId="004F0A8C">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4</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Where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status</w:t>
      </w:r>
      <w:r w:rsidRPr="2C387F38" w:rsidR="00ACD2CE">
        <w:rPr>
          <w:rFonts w:ascii="Consolas" w:hAnsi="Consolas" w:eastAsia="Consolas" w:cs="Consolas"/>
          <w:b w:val="0"/>
          <w:bCs w:val="0"/>
          <w:noProof w:val="0"/>
          <w:color w:val="000000" w:themeColor="text1" w:themeTint="FF" w:themeShade="FF"/>
          <w:sz w:val="21"/>
          <w:szCs w:val="21"/>
          <w:lang w:val="en-US"/>
        </w:rPr>
        <w:t xml:space="preserve"> = </w:t>
      </w:r>
      <w:r w:rsidRPr="2C387F38" w:rsidR="00ACD2CE">
        <w:rPr>
          <w:rFonts w:ascii="Consolas" w:hAnsi="Consolas" w:eastAsia="Consolas" w:cs="Consolas"/>
          <w:b w:val="0"/>
          <w:bCs w:val="0"/>
          <w:noProof w:val="0"/>
          <w:color w:val="A31515"/>
          <w:sz w:val="21"/>
          <w:szCs w:val="21"/>
          <w:lang w:val="en-US"/>
        </w:rPr>
        <w:t>'Active'</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7C9AA470" wp14:textId="77D65816">
      <w:pPr>
        <w:shd w:val="clear" w:color="auto" w:fill="FFFFFF" w:themeFill="background1"/>
        <w:spacing w:before="0" w:beforeAutospacing="off" w:after="0" w:afterAutospacing="off" w:line="285" w:lineRule="auto"/>
      </w:pPr>
    </w:p>
    <w:p xmlns:wp14="http://schemas.microsoft.com/office/word/2010/wordml" w:rsidP="2C387F38" w14:paraId="55A4C4BD" wp14:textId="6212AED8">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View VIEW_ACTIVE_ACCT created.</w:t>
      </w:r>
    </w:p>
    <w:p xmlns:wp14="http://schemas.microsoft.com/office/word/2010/wordml" w:rsidP="2C387F38" w14:paraId="2D88550C" wp14:textId="5FD3C820">
      <w:pPr>
        <w:shd w:val="clear" w:color="auto" w:fill="FFFFFF" w:themeFill="background1"/>
        <w:spacing w:before="0" w:beforeAutospacing="off" w:after="0" w:afterAutospacing="off" w:line="285" w:lineRule="auto"/>
      </w:pPr>
    </w:p>
    <w:p xmlns:wp14="http://schemas.microsoft.com/office/word/2010/wordml" w:rsidP="2C387F38" w14:paraId="1F307D60" wp14:textId="1367EAD1">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p>
    <w:p xmlns:wp14="http://schemas.microsoft.com/office/word/2010/wordml" w:rsidP="2C387F38" w14:paraId="05B63FE2" wp14:textId="64B90604">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8000"/>
          <w:sz w:val="21"/>
          <w:szCs w:val="21"/>
          <w:lang w:val="en-US"/>
        </w:rPr>
        <w:t>/*</w:t>
      </w:r>
    </w:p>
    <w:p xmlns:wp14="http://schemas.microsoft.com/office/word/2010/wordml" w:rsidP="2C387F38" w14:paraId="23AF82DB" wp14:textId="4307560B">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8000"/>
          <w:sz w:val="21"/>
          <w:szCs w:val="21"/>
          <w:lang w:val="en-US"/>
        </w:rPr>
        <w:t xml:space="preserve">SQL&gt;Business purpose: This view provides a consolidated report of the customer details and the sum of all their account balances. </w:t>
      </w:r>
    </w:p>
    <w:p xmlns:wp14="http://schemas.microsoft.com/office/word/2010/wordml" w:rsidP="2C387F38" w14:paraId="19FFA905" wp14:textId="1E84A81E">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8000"/>
          <w:sz w:val="21"/>
          <w:szCs w:val="21"/>
          <w:lang w:val="en-US"/>
        </w:rPr>
        <w:t>SQL&gt;                  It is useful for customer and financial analysis</w:t>
      </w:r>
    </w:p>
    <w:p xmlns:wp14="http://schemas.microsoft.com/office/word/2010/wordml" w:rsidP="2C387F38" w14:paraId="3CB6E5CE" wp14:textId="4D88F808">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8000"/>
          <w:sz w:val="21"/>
          <w:szCs w:val="21"/>
          <w:lang w:val="en-US"/>
        </w:rPr>
        <w:t>SQL&gt;*/</w:t>
      </w:r>
    </w:p>
    <w:p xmlns:wp14="http://schemas.microsoft.com/office/word/2010/wordml" w:rsidP="2C387F38" w14:paraId="66E4DAA0" wp14:textId="5BA282A4">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8000"/>
          <w:sz w:val="21"/>
          <w:szCs w:val="21"/>
          <w:lang w:val="en-US"/>
        </w:rPr>
        <w:t>-- This view combines customer details with their account balances</w:t>
      </w:r>
    </w:p>
    <w:p xmlns:wp14="http://schemas.microsoft.com/office/word/2010/wordml" w:rsidP="2C387F38" w14:paraId="72ECD97B" wp14:textId="76A2A6B2">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CREATE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OR</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REPLACE</w:t>
      </w:r>
      <w:r w:rsidRPr="2C387F38" w:rsidR="00ACD2CE">
        <w:rPr>
          <w:rFonts w:ascii="Consolas" w:hAnsi="Consolas" w:eastAsia="Consolas" w:cs="Consolas"/>
          <w:b w:val="0"/>
          <w:bCs w:val="0"/>
          <w:noProof w:val="0"/>
          <w:color w:val="000000" w:themeColor="text1" w:themeTint="FF" w:themeShade="FF"/>
          <w:sz w:val="21"/>
          <w:szCs w:val="21"/>
          <w:lang w:val="en-US"/>
        </w:rPr>
        <w:t xml:space="preserve"> VIEW view_cust_acct_summary </w:t>
      </w:r>
      <w:r w:rsidRPr="2C387F38" w:rsidR="00ACD2CE">
        <w:rPr>
          <w:rFonts w:ascii="Consolas" w:hAnsi="Consolas" w:eastAsia="Consolas" w:cs="Consolas"/>
          <w:b w:val="0"/>
          <w:bCs w:val="0"/>
          <w:noProof w:val="0"/>
          <w:color w:val="0000FF"/>
          <w:sz w:val="21"/>
          <w:szCs w:val="21"/>
          <w:lang w:val="en-US"/>
        </w:rPr>
        <w:t>AS</w:t>
      </w:r>
    </w:p>
    <w:p xmlns:wp14="http://schemas.microsoft.com/office/word/2010/wordml" w:rsidP="2C387F38" w14:paraId="12EC881D" wp14:textId="012E58E0">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SELECT</w:t>
      </w:r>
      <w:r w:rsidRPr="2C387F38" w:rsidR="00ACD2CE">
        <w:rPr>
          <w:rFonts w:ascii="Consolas" w:hAnsi="Consolas" w:eastAsia="Consolas" w:cs="Consolas"/>
          <w:b w:val="0"/>
          <w:bCs w:val="0"/>
          <w:noProof w:val="0"/>
          <w:color w:val="000000" w:themeColor="text1" w:themeTint="FF" w:themeShade="FF"/>
          <w:sz w:val="21"/>
          <w:szCs w:val="21"/>
          <w:lang w:val="en-US"/>
        </w:rPr>
        <w:t xml:space="preserve"> c.cust_id, c.f_name, c.l_name, c.email, c.ph_number, NVL(SUM(a.balance), </w:t>
      </w:r>
      <w:r w:rsidRPr="2C387F38" w:rsidR="00ACD2CE">
        <w:rPr>
          <w:rFonts w:ascii="Consolas" w:hAnsi="Consolas" w:eastAsia="Consolas" w:cs="Consolas"/>
          <w:b w:val="0"/>
          <w:bCs w:val="0"/>
          <w:noProof w:val="0"/>
          <w:color w:val="098658"/>
          <w:sz w:val="21"/>
          <w:szCs w:val="21"/>
          <w:lang w:val="en-US"/>
        </w:rPr>
        <w:t>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AS</w:t>
      </w:r>
      <w:r w:rsidRPr="2C387F38" w:rsidR="00ACD2CE">
        <w:rPr>
          <w:rFonts w:ascii="Consolas" w:hAnsi="Consolas" w:eastAsia="Consolas" w:cs="Consolas"/>
          <w:b w:val="0"/>
          <w:bCs w:val="0"/>
          <w:noProof w:val="0"/>
          <w:color w:val="000000" w:themeColor="text1" w:themeTint="FF" w:themeShade="FF"/>
          <w:sz w:val="21"/>
          <w:szCs w:val="21"/>
          <w:lang w:val="en-US"/>
        </w:rPr>
        <w:t xml:space="preserve"> total_balance</w:t>
      </w:r>
    </w:p>
    <w:p xmlns:wp14="http://schemas.microsoft.com/office/word/2010/wordml" w:rsidP="2C387F38" w14:paraId="53E06F1A" wp14:textId="353436F2">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3</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FROM</w:t>
      </w:r>
      <w:r w:rsidRPr="2C387F38" w:rsidR="00ACD2CE">
        <w:rPr>
          <w:rFonts w:ascii="Consolas" w:hAnsi="Consolas" w:eastAsia="Consolas" w:cs="Consolas"/>
          <w:b w:val="0"/>
          <w:bCs w:val="0"/>
          <w:noProof w:val="0"/>
          <w:color w:val="000000" w:themeColor="text1" w:themeTint="FF" w:themeShade="FF"/>
          <w:sz w:val="21"/>
          <w:szCs w:val="21"/>
          <w:lang w:val="en-US"/>
        </w:rPr>
        <w:t xml:space="preserve"> customer c </w:t>
      </w:r>
      <w:r w:rsidRPr="2C387F38" w:rsidR="00ACD2CE">
        <w:rPr>
          <w:rFonts w:ascii="Consolas" w:hAnsi="Consolas" w:eastAsia="Consolas" w:cs="Consolas"/>
          <w:b w:val="0"/>
          <w:bCs w:val="0"/>
          <w:noProof w:val="0"/>
          <w:color w:val="0000FF"/>
          <w:sz w:val="21"/>
          <w:szCs w:val="21"/>
          <w:lang w:val="en-US"/>
        </w:rPr>
        <w:t>LEFT JOIN</w:t>
      </w:r>
      <w:r w:rsidRPr="2C387F38" w:rsidR="00ACD2CE">
        <w:rPr>
          <w:rFonts w:ascii="Consolas" w:hAnsi="Consolas" w:eastAsia="Consolas" w:cs="Consolas"/>
          <w:b w:val="0"/>
          <w:bCs w:val="0"/>
          <w:noProof w:val="0"/>
          <w:color w:val="000000" w:themeColor="text1" w:themeTint="FF" w:themeShade="FF"/>
          <w:sz w:val="21"/>
          <w:szCs w:val="21"/>
          <w:lang w:val="en-US"/>
        </w:rPr>
        <w:t xml:space="preserve"> account a </w:t>
      </w:r>
      <w:r w:rsidRPr="2C387F38" w:rsidR="00ACD2CE">
        <w:rPr>
          <w:rFonts w:ascii="Consolas" w:hAnsi="Consolas" w:eastAsia="Consolas" w:cs="Consolas"/>
          <w:b w:val="0"/>
          <w:bCs w:val="0"/>
          <w:noProof w:val="0"/>
          <w:color w:val="0000FF"/>
          <w:sz w:val="21"/>
          <w:szCs w:val="21"/>
          <w:lang w:val="en-US"/>
        </w:rPr>
        <w:t>ON</w:t>
      </w:r>
      <w:r w:rsidRPr="2C387F38" w:rsidR="00ACD2CE">
        <w:rPr>
          <w:rFonts w:ascii="Consolas" w:hAnsi="Consolas" w:eastAsia="Consolas" w:cs="Consolas"/>
          <w:b w:val="0"/>
          <w:bCs w:val="0"/>
          <w:noProof w:val="0"/>
          <w:color w:val="000000" w:themeColor="text1" w:themeTint="FF" w:themeShade="FF"/>
          <w:sz w:val="21"/>
          <w:szCs w:val="21"/>
          <w:lang w:val="en-US"/>
        </w:rPr>
        <w:t xml:space="preserve"> c.cust_id = a.fk_customer_cust_id</w:t>
      </w:r>
    </w:p>
    <w:p xmlns:wp14="http://schemas.microsoft.com/office/word/2010/wordml" w:rsidP="2C387F38" w14:paraId="33BDB780" wp14:textId="0C8B2C80">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4</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GROUP BY</w:t>
      </w:r>
      <w:r w:rsidRPr="2C387F38" w:rsidR="00ACD2CE">
        <w:rPr>
          <w:rFonts w:ascii="Consolas" w:hAnsi="Consolas" w:eastAsia="Consolas" w:cs="Consolas"/>
          <w:b w:val="0"/>
          <w:bCs w:val="0"/>
          <w:noProof w:val="0"/>
          <w:color w:val="000000" w:themeColor="text1" w:themeTint="FF" w:themeShade="FF"/>
          <w:sz w:val="21"/>
          <w:szCs w:val="21"/>
          <w:lang w:val="en-US"/>
        </w:rPr>
        <w:t xml:space="preserve"> c.cust_id, c.f_name, c.l_name, c.email, c.ph_number;</w:t>
      </w:r>
    </w:p>
    <w:p xmlns:wp14="http://schemas.microsoft.com/office/word/2010/wordml" w:rsidP="2C387F38" w14:paraId="2434A824" wp14:textId="344FF83A">
      <w:pPr>
        <w:shd w:val="clear" w:color="auto" w:fill="FFFFFF" w:themeFill="background1"/>
        <w:spacing w:before="0" w:beforeAutospacing="off" w:after="0" w:afterAutospacing="off" w:line="285" w:lineRule="auto"/>
      </w:pPr>
    </w:p>
    <w:p xmlns:wp14="http://schemas.microsoft.com/office/word/2010/wordml" w:rsidP="2C387F38" w14:paraId="3AB9BF11" wp14:textId="18680B53">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View VIEW_CUST_ACCT_SUMMARY created.</w:t>
      </w:r>
    </w:p>
    <w:p xmlns:wp14="http://schemas.microsoft.com/office/word/2010/wordml" w:rsidP="2C387F38" w14:paraId="20C7A350" wp14:textId="41CE29F3">
      <w:pPr>
        <w:shd w:val="clear" w:color="auto" w:fill="FFFFFF" w:themeFill="background1"/>
        <w:spacing w:before="0" w:beforeAutospacing="off" w:after="0" w:afterAutospacing="off" w:line="285" w:lineRule="auto"/>
      </w:pPr>
    </w:p>
    <w:p xmlns:wp14="http://schemas.microsoft.com/office/word/2010/wordml" w:rsidP="2C387F38" w14:paraId="5C41E7B4" wp14:textId="0108FC44">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p>
    <w:p xmlns:wp14="http://schemas.microsoft.com/office/word/2010/wordml" w:rsidP="2C387F38" w14:paraId="321A8738" wp14:textId="0C236698">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8000"/>
          <w:sz w:val="21"/>
          <w:szCs w:val="21"/>
          <w:lang w:val="en-US"/>
        </w:rPr>
        <w:t>/*</w:t>
      </w:r>
    </w:p>
    <w:p xmlns:wp14="http://schemas.microsoft.com/office/word/2010/wordml" w:rsidP="2C387F38" w14:paraId="276EDA03" wp14:textId="32CB7687">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8000"/>
          <w:sz w:val="21"/>
          <w:szCs w:val="21"/>
          <w:lang w:val="en-US"/>
        </w:rPr>
        <w:t>SQL&gt;  Business purpose: This view provides crucial information about each branch. It will help allocate resources proportional</w:t>
      </w:r>
    </w:p>
    <w:p xmlns:wp14="http://schemas.microsoft.com/office/word/2010/wordml" w:rsidP="2C387F38" w14:paraId="12C8F2E9" wp14:textId="591F0BEE">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8000"/>
          <w:sz w:val="21"/>
          <w:szCs w:val="21"/>
          <w:lang w:val="en-US"/>
        </w:rPr>
        <w:t>SQL&gt;                    Also, it is useful to further understand the causes of frequentation to make better decision.</w:t>
      </w:r>
    </w:p>
    <w:p xmlns:wp14="http://schemas.microsoft.com/office/word/2010/wordml" w:rsidP="2C387F38" w14:paraId="1108C50A" wp14:textId="547CD445">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8000"/>
          <w:sz w:val="21"/>
          <w:szCs w:val="21"/>
          <w:lang w:val="en-US"/>
        </w:rPr>
        <w:t>SQL&gt;  */</w:t>
      </w:r>
    </w:p>
    <w:p xmlns:wp14="http://schemas.microsoft.com/office/word/2010/wordml" w:rsidP="2C387F38" w14:paraId="3424139B" wp14:textId="5A639B64">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8000"/>
          <w:sz w:val="21"/>
          <w:szCs w:val="21"/>
          <w:lang w:val="en-US"/>
        </w:rPr>
        <w:t>-- This view consist to know the frequentation of each branch by customers</w:t>
      </w:r>
    </w:p>
    <w:p xmlns:wp14="http://schemas.microsoft.com/office/word/2010/wordml" w:rsidP="2C387F38" w14:paraId="178A84AD" wp14:textId="5811A29E">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CREATE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OR</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REPLACE</w:t>
      </w:r>
      <w:r w:rsidRPr="2C387F38" w:rsidR="00ACD2CE">
        <w:rPr>
          <w:rFonts w:ascii="Consolas" w:hAnsi="Consolas" w:eastAsia="Consolas" w:cs="Consolas"/>
          <w:b w:val="0"/>
          <w:bCs w:val="0"/>
          <w:noProof w:val="0"/>
          <w:color w:val="000000" w:themeColor="text1" w:themeTint="FF" w:themeShade="FF"/>
          <w:sz w:val="21"/>
          <w:szCs w:val="21"/>
          <w:lang w:val="en-US"/>
        </w:rPr>
        <w:t xml:space="preserve"> VIEW view_br_performance </w:t>
      </w:r>
      <w:r w:rsidRPr="2C387F38" w:rsidR="00ACD2CE">
        <w:rPr>
          <w:rFonts w:ascii="Consolas" w:hAnsi="Consolas" w:eastAsia="Consolas" w:cs="Consolas"/>
          <w:b w:val="0"/>
          <w:bCs w:val="0"/>
          <w:noProof w:val="0"/>
          <w:color w:val="0000FF"/>
          <w:sz w:val="21"/>
          <w:szCs w:val="21"/>
          <w:lang w:val="en-US"/>
        </w:rPr>
        <w:t>AS</w:t>
      </w:r>
    </w:p>
    <w:p xmlns:wp14="http://schemas.microsoft.com/office/word/2010/wordml" w:rsidP="2C387F38" w14:paraId="7102B657" wp14:textId="1A9D6DCF">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SELECT</w:t>
      </w:r>
      <w:r w:rsidRPr="2C387F38" w:rsidR="00ACD2CE">
        <w:rPr>
          <w:rFonts w:ascii="Consolas" w:hAnsi="Consolas" w:eastAsia="Consolas" w:cs="Consolas"/>
          <w:b w:val="0"/>
          <w:bCs w:val="0"/>
          <w:noProof w:val="0"/>
          <w:color w:val="000000" w:themeColor="text1" w:themeTint="FF" w:themeShade="FF"/>
          <w:sz w:val="21"/>
          <w:szCs w:val="21"/>
          <w:lang w:val="en-US"/>
        </w:rPr>
        <w:t xml:space="preserve"> t.location, t.br_name, t.channel, COUNT(t.location) </w:t>
      </w:r>
      <w:r w:rsidRPr="2C387F38" w:rsidR="00ACD2CE">
        <w:rPr>
          <w:rFonts w:ascii="Consolas" w:hAnsi="Consolas" w:eastAsia="Consolas" w:cs="Consolas"/>
          <w:b w:val="0"/>
          <w:bCs w:val="0"/>
          <w:noProof w:val="0"/>
          <w:color w:val="0000FF"/>
          <w:sz w:val="21"/>
          <w:szCs w:val="21"/>
          <w:lang w:val="en-US"/>
        </w:rPr>
        <w:t>AS</w:t>
      </w:r>
      <w:r w:rsidRPr="2C387F38" w:rsidR="00ACD2CE">
        <w:rPr>
          <w:rFonts w:ascii="Consolas" w:hAnsi="Consolas" w:eastAsia="Consolas" w:cs="Consolas"/>
          <w:b w:val="0"/>
          <w:bCs w:val="0"/>
          <w:noProof w:val="0"/>
          <w:color w:val="000000" w:themeColor="text1" w:themeTint="FF" w:themeShade="FF"/>
          <w:sz w:val="21"/>
          <w:szCs w:val="21"/>
          <w:lang w:val="en-US"/>
        </w:rPr>
        <w:t xml:space="preserve"> number_of_frequention</w:t>
      </w:r>
    </w:p>
    <w:p xmlns:wp14="http://schemas.microsoft.com/office/word/2010/wordml" w:rsidP="2C387F38" w14:paraId="23380B3D" wp14:textId="259C2F0B">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3</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FROM</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p>
    <w:p xmlns:wp14="http://schemas.microsoft.com/office/word/2010/wordml" w:rsidP="2C387F38" w14:paraId="4D77463C" wp14:textId="14CB9EF4">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4</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SELECT</w:t>
      </w:r>
      <w:r w:rsidRPr="2C387F38" w:rsidR="00ACD2CE">
        <w:rPr>
          <w:rFonts w:ascii="Consolas" w:hAnsi="Consolas" w:eastAsia="Consolas" w:cs="Consolas"/>
          <w:b w:val="0"/>
          <w:bCs w:val="0"/>
          <w:noProof w:val="0"/>
          <w:color w:val="000000" w:themeColor="text1" w:themeTint="FF" w:themeShade="FF"/>
          <w:sz w:val="21"/>
          <w:szCs w:val="21"/>
          <w:lang w:val="en-US"/>
        </w:rPr>
        <w:t xml:space="preserve"> b.location, b.br_name, o.channel</w:t>
      </w:r>
    </w:p>
    <w:p xmlns:wp14="http://schemas.microsoft.com/office/word/2010/wordml" w:rsidP="2C387F38" w14:paraId="1075A5A3" wp14:textId="07AB4291">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FROM</w:t>
      </w:r>
      <w:r w:rsidRPr="2C387F38" w:rsidR="00ACD2CE">
        <w:rPr>
          <w:rFonts w:ascii="Consolas" w:hAnsi="Consolas" w:eastAsia="Consolas" w:cs="Consolas"/>
          <w:b w:val="0"/>
          <w:bCs w:val="0"/>
          <w:noProof w:val="0"/>
          <w:color w:val="000000" w:themeColor="text1" w:themeTint="FF" w:themeShade="FF"/>
          <w:sz w:val="21"/>
          <w:szCs w:val="21"/>
          <w:lang w:val="en-US"/>
        </w:rPr>
        <w:t xml:space="preserve"> branch b </w:t>
      </w:r>
      <w:r w:rsidRPr="2C387F38" w:rsidR="00ACD2CE">
        <w:rPr>
          <w:rFonts w:ascii="Consolas" w:hAnsi="Consolas" w:eastAsia="Consolas" w:cs="Consolas"/>
          <w:b w:val="0"/>
          <w:bCs w:val="0"/>
          <w:noProof w:val="0"/>
          <w:color w:val="0000FF"/>
          <w:sz w:val="21"/>
          <w:szCs w:val="21"/>
          <w:lang w:val="en-US"/>
        </w:rPr>
        <w:t>INNER JOIN</w:t>
      </w:r>
      <w:r w:rsidRPr="2C387F38" w:rsidR="00ACD2CE">
        <w:rPr>
          <w:rFonts w:ascii="Consolas" w:hAnsi="Consolas" w:eastAsia="Consolas" w:cs="Consolas"/>
          <w:b w:val="0"/>
          <w:bCs w:val="0"/>
          <w:noProof w:val="0"/>
          <w:color w:val="000000" w:themeColor="text1" w:themeTint="FF" w:themeShade="FF"/>
          <w:sz w:val="21"/>
          <w:szCs w:val="21"/>
          <w:lang w:val="en-US"/>
        </w:rPr>
        <w:t xml:space="preserve"> operation o </w:t>
      </w:r>
      <w:r w:rsidRPr="2C387F38" w:rsidR="00ACD2CE">
        <w:rPr>
          <w:rFonts w:ascii="Consolas" w:hAnsi="Consolas" w:eastAsia="Consolas" w:cs="Consolas"/>
          <w:b w:val="0"/>
          <w:bCs w:val="0"/>
          <w:noProof w:val="0"/>
          <w:color w:val="0000FF"/>
          <w:sz w:val="21"/>
          <w:szCs w:val="21"/>
          <w:lang w:val="en-US"/>
        </w:rPr>
        <w:t>ON</w:t>
      </w:r>
      <w:r w:rsidRPr="2C387F38" w:rsidR="00ACD2CE">
        <w:rPr>
          <w:rFonts w:ascii="Consolas" w:hAnsi="Consolas" w:eastAsia="Consolas" w:cs="Consolas"/>
          <w:b w:val="0"/>
          <w:bCs w:val="0"/>
          <w:noProof w:val="0"/>
          <w:color w:val="000000" w:themeColor="text1" w:themeTint="FF" w:themeShade="FF"/>
          <w:sz w:val="21"/>
          <w:szCs w:val="21"/>
          <w:lang w:val="en-US"/>
        </w:rPr>
        <w:t xml:space="preserve"> b.br_id = o.fk_branch_br_id</w:t>
      </w:r>
    </w:p>
    <w:p xmlns:wp14="http://schemas.microsoft.com/office/word/2010/wordml" w:rsidP="2C387F38" w14:paraId="15A6FD75" wp14:textId="50183E02">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6</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WHERE</w:t>
      </w:r>
      <w:r w:rsidRPr="2C387F38" w:rsidR="00ACD2CE">
        <w:rPr>
          <w:rFonts w:ascii="Consolas" w:hAnsi="Consolas" w:eastAsia="Consolas" w:cs="Consolas"/>
          <w:b w:val="0"/>
          <w:bCs w:val="0"/>
          <w:noProof w:val="0"/>
          <w:color w:val="000000" w:themeColor="text1" w:themeTint="FF" w:themeShade="FF"/>
          <w:sz w:val="21"/>
          <w:szCs w:val="21"/>
          <w:lang w:val="en-US"/>
        </w:rPr>
        <w:t xml:space="preserve"> o.channel </w:t>
      </w:r>
      <w:r w:rsidRPr="2C387F38" w:rsidR="00ACD2CE">
        <w:rPr>
          <w:rFonts w:ascii="Consolas" w:hAnsi="Consolas" w:eastAsia="Consolas" w:cs="Consolas"/>
          <w:b w:val="0"/>
          <w:bCs w:val="0"/>
          <w:noProof w:val="0"/>
          <w:color w:val="0000FF"/>
          <w:sz w:val="21"/>
          <w:szCs w:val="21"/>
          <w:lang w:val="en-US"/>
        </w:rPr>
        <w:t>IN</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A31515"/>
          <w:sz w:val="21"/>
          <w:szCs w:val="21"/>
          <w:lang w:val="en-US"/>
        </w:rPr>
        <w:t>'Teller'</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A31515"/>
          <w:sz w:val="21"/>
          <w:szCs w:val="21"/>
          <w:lang w:val="en-US"/>
        </w:rPr>
        <w:t>'ATM'</w:t>
      </w:r>
      <w:r w:rsidRPr="2C387F38" w:rsidR="00ACD2CE">
        <w:rPr>
          <w:rFonts w:ascii="Consolas" w:hAnsi="Consolas" w:eastAsia="Consolas" w:cs="Consolas"/>
          <w:b w:val="0"/>
          <w:bCs w:val="0"/>
          <w:noProof w:val="0"/>
          <w:color w:val="000000" w:themeColor="text1" w:themeTint="FF" w:themeShade="FF"/>
          <w:sz w:val="21"/>
          <w:szCs w:val="21"/>
          <w:lang w:val="en-US"/>
        </w:rPr>
        <w:t>)) t</w:t>
      </w:r>
    </w:p>
    <w:p xmlns:wp14="http://schemas.microsoft.com/office/word/2010/wordml" w:rsidP="2C387F38" w14:paraId="08294EC1" wp14:textId="01928F26">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7</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GROUP BY</w:t>
      </w:r>
      <w:r w:rsidRPr="2C387F38" w:rsidR="00ACD2CE">
        <w:rPr>
          <w:rFonts w:ascii="Consolas" w:hAnsi="Consolas" w:eastAsia="Consolas" w:cs="Consolas"/>
          <w:b w:val="0"/>
          <w:bCs w:val="0"/>
          <w:noProof w:val="0"/>
          <w:color w:val="000000" w:themeColor="text1" w:themeTint="FF" w:themeShade="FF"/>
          <w:sz w:val="21"/>
          <w:szCs w:val="21"/>
          <w:lang w:val="en-US"/>
        </w:rPr>
        <w:t xml:space="preserve"> t.location, t.br_name, t.channel;</w:t>
      </w:r>
    </w:p>
    <w:p xmlns:wp14="http://schemas.microsoft.com/office/word/2010/wordml" w:rsidP="2C387F38" w14:paraId="5E297B4D" wp14:textId="790DC64D">
      <w:pPr>
        <w:shd w:val="clear" w:color="auto" w:fill="FFFFFF" w:themeFill="background1"/>
        <w:spacing w:before="0" w:beforeAutospacing="off" w:after="0" w:afterAutospacing="off" w:line="285" w:lineRule="auto"/>
      </w:pPr>
    </w:p>
    <w:p xmlns:wp14="http://schemas.microsoft.com/office/word/2010/wordml" w:rsidP="2C387F38" w14:paraId="2B53B156" wp14:textId="5FD390BC">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View VIEW_BR_PERFORMANCE created.</w:t>
      </w:r>
    </w:p>
    <w:p xmlns:wp14="http://schemas.microsoft.com/office/word/2010/wordml" w:rsidP="2C387F38" w14:paraId="6B2334A8" wp14:textId="4B624FFF">
      <w:pPr>
        <w:shd w:val="clear" w:color="auto" w:fill="FFFFFF" w:themeFill="background1"/>
        <w:spacing w:before="0" w:beforeAutospacing="off" w:after="0" w:afterAutospacing="off" w:line="285" w:lineRule="auto"/>
      </w:pPr>
    </w:p>
    <w:p xmlns:wp14="http://schemas.microsoft.com/office/word/2010/wordml" w:rsidP="2C387F38" w14:paraId="26A1711E" wp14:textId="01803811">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p>
    <w:p xmlns:wp14="http://schemas.microsoft.com/office/word/2010/wordml" w:rsidP="2C387F38" w14:paraId="163E3928" wp14:textId="01C1C878">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p>
    <w:p xmlns:wp14="http://schemas.microsoft.com/office/word/2010/wordml" w:rsidP="2C387F38" w14:paraId="0C06A950" wp14:textId="66C28652">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8000"/>
          <w:sz w:val="21"/>
          <w:szCs w:val="21"/>
          <w:lang w:val="en-US"/>
        </w:rPr>
        <w:t>------------------------------------------------------------------------------------</w:t>
      </w:r>
    </w:p>
    <w:p xmlns:wp14="http://schemas.microsoft.com/office/word/2010/wordml" w:rsidP="2C387F38" w14:paraId="3899DEEC" wp14:textId="335958D2">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8000"/>
          <w:sz w:val="21"/>
          <w:szCs w:val="21"/>
          <w:lang w:val="en-US"/>
        </w:rPr>
        <w:t>----- 5. Create sequences for the primary keys created in each entities ------------</w:t>
      </w:r>
    </w:p>
    <w:p xmlns:wp14="http://schemas.microsoft.com/office/word/2010/wordml" w:rsidP="2C387F38" w14:paraId="52307914" wp14:textId="2A0441B5">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p>
    <w:p xmlns:wp14="http://schemas.microsoft.com/office/word/2010/wordml" w:rsidP="2C387F38" w14:paraId="1F5B5549" wp14:textId="3A126A4B">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8000"/>
          <w:sz w:val="21"/>
          <w:szCs w:val="21"/>
          <w:lang w:val="en-US"/>
        </w:rPr>
        <w:t>-- Generate values for cust_id (primary key of customer entity) through sequence</w:t>
      </w:r>
    </w:p>
    <w:p xmlns:wp14="http://schemas.microsoft.com/office/word/2010/wordml" w:rsidP="2C387F38" w14:paraId="72C84A43" wp14:textId="3E93B8BA">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CREATE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SEQUENCE</w:t>
      </w:r>
      <w:r w:rsidRPr="2C387F38" w:rsidR="00ACD2CE">
        <w:rPr>
          <w:rFonts w:ascii="Consolas" w:hAnsi="Consolas" w:eastAsia="Consolas" w:cs="Consolas"/>
          <w:b w:val="0"/>
          <w:bCs w:val="0"/>
          <w:noProof w:val="0"/>
          <w:color w:val="000000" w:themeColor="text1" w:themeTint="FF" w:themeShade="FF"/>
          <w:sz w:val="21"/>
          <w:szCs w:val="21"/>
          <w:lang w:val="en-US"/>
        </w:rPr>
        <w:t xml:space="preserve"> seq_cust_id</w:t>
      </w:r>
    </w:p>
    <w:p xmlns:wp14="http://schemas.microsoft.com/office/word/2010/wordml" w:rsidP="2C387F38" w14:paraId="2E8A9309" wp14:textId="24CA6F9A">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2</w:t>
      </w:r>
      <w:r w:rsidRPr="2C387F38" w:rsidR="00ACD2CE">
        <w:rPr>
          <w:rFonts w:ascii="Consolas" w:hAnsi="Consolas" w:eastAsia="Consolas" w:cs="Consolas"/>
          <w:b w:val="0"/>
          <w:bCs w:val="0"/>
          <w:noProof w:val="0"/>
          <w:color w:val="000000" w:themeColor="text1" w:themeTint="FF" w:themeShade="FF"/>
          <w:sz w:val="21"/>
          <w:szCs w:val="21"/>
          <w:lang w:val="en-US"/>
        </w:rPr>
        <w:t xml:space="preserve">    MINVALUE </w:t>
      </w:r>
      <w:r w:rsidRPr="2C387F38" w:rsidR="00ACD2CE">
        <w:rPr>
          <w:rFonts w:ascii="Consolas" w:hAnsi="Consolas" w:eastAsia="Consolas" w:cs="Consolas"/>
          <w:b w:val="0"/>
          <w:bCs w:val="0"/>
          <w:noProof w:val="0"/>
          <w:color w:val="098658"/>
          <w:sz w:val="21"/>
          <w:szCs w:val="21"/>
          <w:lang w:val="en-US"/>
        </w:rPr>
        <w:t>1</w:t>
      </w:r>
    </w:p>
    <w:p xmlns:wp14="http://schemas.microsoft.com/office/word/2010/wordml" w:rsidP="2C387F38" w14:paraId="1ECDA28D" wp14:textId="6FF7BD83">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3</w:t>
      </w:r>
      <w:r w:rsidRPr="2C387F38" w:rsidR="00ACD2CE">
        <w:rPr>
          <w:rFonts w:ascii="Consolas" w:hAnsi="Consolas" w:eastAsia="Consolas" w:cs="Consolas"/>
          <w:b w:val="0"/>
          <w:bCs w:val="0"/>
          <w:noProof w:val="0"/>
          <w:color w:val="000000" w:themeColor="text1" w:themeTint="FF" w:themeShade="FF"/>
          <w:sz w:val="21"/>
          <w:szCs w:val="21"/>
          <w:lang w:val="en-US"/>
        </w:rPr>
        <w:t xml:space="preserve">    MAXVALUE </w:t>
      </w:r>
      <w:r w:rsidRPr="2C387F38" w:rsidR="00ACD2CE">
        <w:rPr>
          <w:rFonts w:ascii="Consolas" w:hAnsi="Consolas" w:eastAsia="Consolas" w:cs="Consolas"/>
          <w:b w:val="0"/>
          <w:bCs w:val="0"/>
          <w:noProof w:val="0"/>
          <w:color w:val="098658"/>
          <w:sz w:val="21"/>
          <w:szCs w:val="21"/>
          <w:lang w:val="en-US"/>
        </w:rPr>
        <w:t>100</w:t>
      </w:r>
    </w:p>
    <w:p xmlns:wp14="http://schemas.microsoft.com/office/word/2010/wordml" w:rsidP="2C387F38" w14:paraId="706E6A07" wp14:textId="65698A61">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4</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START</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WITH</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w:t>
      </w:r>
    </w:p>
    <w:p xmlns:wp14="http://schemas.microsoft.com/office/word/2010/wordml" w:rsidP="2C387F38" w14:paraId="3BF465B9" wp14:textId="37EBF53E">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5</w:t>
      </w:r>
      <w:r w:rsidRPr="2C387F38" w:rsidR="00ACD2CE">
        <w:rPr>
          <w:rFonts w:ascii="Consolas" w:hAnsi="Consolas" w:eastAsia="Consolas" w:cs="Consolas"/>
          <w:b w:val="0"/>
          <w:bCs w:val="0"/>
          <w:noProof w:val="0"/>
          <w:color w:val="000000" w:themeColor="text1" w:themeTint="FF" w:themeShade="FF"/>
          <w:sz w:val="21"/>
          <w:szCs w:val="21"/>
          <w:lang w:val="en-US"/>
        </w:rPr>
        <w:t xml:space="preserve">    INCREMENT </w:t>
      </w:r>
      <w:r w:rsidRPr="2C387F38" w:rsidR="00ACD2CE">
        <w:rPr>
          <w:rFonts w:ascii="Consolas" w:hAnsi="Consolas" w:eastAsia="Consolas" w:cs="Consolas"/>
          <w:b w:val="0"/>
          <w:bCs w:val="0"/>
          <w:noProof w:val="0"/>
          <w:color w:val="0000FF"/>
          <w:sz w:val="21"/>
          <w:szCs w:val="21"/>
          <w:lang w:val="en-US"/>
        </w:rPr>
        <w:t>BY</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w:t>
      </w:r>
    </w:p>
    <w:p xmlns:wp14="http://schemas.microsoft.com/office/word/2010/wordml" w:rsidP="2C387F38" w14:paraId="36D8CD6C" wp14:textId="382D9B0C">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6</w:t>
      </w:r>
      <w:r w:rsidRPr="2C387F38" w:rsidR="00ACD2CE">
        <w:rPr>
          <w:rFonts w:ascii="Consolas" w:hAnsi="Consolas" w:eastAsia="Consolas" w:cs="Consolas"/>
          <w:b w:val="0"/>
          <w:bCs w:val="0"/>
          <w:noProof w:val="0"/>
          <w:color w:val="000000" w:themeColor="text1" w:themeTint="FF" w:themeShade="FF"/>
          <w:sz w:val="21"/>
          <w:szCs w:val="21"/>
          <w:lang w:val="en-US"/>
        </w:rPr>
        <w:t xml:space="preserve">    CACHE </w:t>
      </w:r>
      <w:r w:rsidRPr="2C387F38" w:rsidR="00ACD2CE">
        <w:rPr>
          <w:rFonts w:ascii="Consolas" w:hAnsi="Consolas" w:eastAsia="Consolas" w:cs="Consolas"/>
          <w:b w:val="0"/>
          <w:bCs w:val="0"/>
          <w:noProof w:val="0"/>
          <w:color w:val="098658"/>
          <w:sz w:val="21"/>
          <w:szCs w:val="21"/>
          <w:lang w:val="en-US"/>
        </w:rPr>
        <w:t>20</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34E43E93" wp14:textId="46658795">
      <w:pPr>
        <w:shd w:val="clear" w:color="auto" w:fill="FFFFFF" w:themeFill="background1"/>
        <w:spacing w:before="0" w:beforeAutospacing="off" w:after="0" w:afterAutospacing="off" w:line="285" w:lineRule="auto"/>
      </w:pPr>
    </w:p>
    <w:p xmlns:wp14="http://schemas.microsoft.com/office/word/2010/wordml" w:rsidP="2C387F38" w14:paraId="73A0232A" wp14:textId="4099CF8A">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Sequence</w:t>
      </w:r>
      <w:r w:rsidRPr="2C387F38" w:rsidR="00ACD2CE">
        <w:rPr>
          <w:rFonts w:ascii="Consolas" w:hAnsi="Consolas" w:eastAsia="Consolas" w:cs="Consolas"/>
          <w:b w:val="0"/>
          <w:bCs w:val="0"/>
          <w:noProof w:val="0"/>
          <w:color w:val="000000" w:themeColor="text1" w:themeTint="FF" w:themeShade="FF"/>
          <w:sz w:val="21"/>
          <w:szCs w:val="21"/>
          <w:lang w:val="en-US"/>
        </w:rPr>
        <w:t xml:space="preserve"> SEQ_CUST_ID created.</w:t>
      </w:r>
    </w:p>
    <w:p xmlns:wp14="http://schemas.microsoft.com/office/word/2010/wordml" w:rsidP="2C387F38" w14:paraId="1DD7D1F7" wp14:textId="74CC5453">
      <w:pPr>
        <w:shd w:val="clear" w:color="auto" w:fill="FFFFFF" w:themeFill="background1"/>
        <w:spacing w:before="0" w:beforeAutospacing="off" w:after="0" w:afterAutospacing="off" w:line="285" w:lineRule="auto"/>
      </w:pPr>
    </w:p>
    <w:p xmlns:wp14="http://schemas.microsoft.com/office/word/2010/wordml" w:rsidP="2C387F38" w14:paraId="2155E180" wp14:textId="7D43A4B3">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p>
    <w:p xmlns:wp14="http://schemas.microsoft.com/office/word/2010/wordml" w:rsidP="2C387F38" w14:paraId="700BB765" wp14:textId="1677CDA9">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8000"/>
          <w:sz w:val="21"/>
          <w:szCs w:val="21"/>
          <w:lang w:val="en-US"/>
        </w:rPr>
        <w:t>-- Generate values for br_id (primary key of branch entity) through sequence</w:t>
      </w:r>
    </w:p>
    <w:p xmlns:wp14="http://schemas.microsoft.com/office/word/2010/wordml" w:rsidP="2C387F38" w14:paraId="702A90AF" wp14:textId="4ADEB413">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CREATE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SEQUENCE</w:t>
      </w:r>
      <w:r w:rsidRPr="2C387F38" w:rsidR="00ACD2CE">
        <w:rPr>
          <w:rFonts w:ascii="Consolas" w:hAnsi="Consolas" w:eastAsia="Consolas" w:cs="Consolas"/>
          <w:b w:val="0"/>
          <w:bCs w:val="0"/>
          <w:noProof w:val="0"/>
          <w:color w:val="000000" w:themeColor="text1" w:themeTint="FF" w:themeShade="FF"/>
          <w:sz w:val="21"/>
          <w:szCs w:val="21"/>
          <w:lang w:val="en-US"/>
        </w:rPr>
        <w:t xml:space="preserve"> seq_br_id</w:t>
      </w:r>
    </w:p>
    <w:p xmlns:wp14="http://schemas.microsoft.com/office/word/2010/wordml" w:rsidP="2C387F38" w14:paraId="2A559FD3" wp14:textId="27CF2BD7">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2</w:t>
      </w:r>
      <w:r w:rsidRPr="2C387F38" w:rsidR="00ACD2CE">
        <w:rPr>
          <w:rFonts w:ascii="Consolas" w:hAnsi="Consolas" w:eastAsia="Consolas" w:cs="Consolas"/>
          <w:b w:val="0"/>
          <w:bCs w:val="0"/>
          <w:noProof w:val="0"/>
          <w:color w:val="000000" w:themeColor="text1" w:themeTint="FF" w:themeShade="FF"/>
          <w:sz w:val="21"/>
          <w:szCs w:val="21"/>
          <w:lang w:val="en-US"/>
        </w:rPr>
        <w:t xml:space="preserve">    MINVALUE </w:t>
      </w:r>
      <w:r w:rsidRPr="2C387F38" w:rsidR="00ACD2CE">
        <w:rPr>
          <w:rFonts w:ascii="Consolas" w:hAnsi="Consolas" w:eastAsia="Consolas" w:cs="Consolas"/>
          <w:b w:val="0"/>
          <w:bCs w:val="0"/>
          <w:noProof w:val="0"/>
          <w:color w:val="098658"/>
          <w:sz w:val="21"/>
          <w:szCs w:val="21"/>
          <w:lang w:val="en-US"/>
        </w:rPr>
        <w:t>101</w:t>
      </w:r>
    </w:p>
    <w:p xmlns:wp14="http://schemas.microsoft.com/office/word/2010/wordml" w:rsidP="2C387F38" w14:paraId="4A2309E1" wp14:textId="5E8D4188">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3</w:t>
      </w:r>
      <w:r w:rsidRPr="2C387F38" w:rsidR="00ACD2CE">
        <w:rPr>
          <w:rFonts w:ascii="Consolas" w:hAnsi="Consolas" w:eastAsia="Consolas" w:cs="Consolas"/>
          <w:b w:val="0"/>
          <w:bCs w:val="0"/>
          <w:noProof w:val="0"/>
          <w:color w:val="000000" w:themeColor="text1" w:themeTint="FF" w:themeShade="FF"/>
          <w:sz w:val="21"/>
          <w:szCs w:val="21"/>
          <w:lang w:val="en-US"/>
        </w:rPr>
        <w:t xml:space="preserve">    MAXVALUE </w:t>
      </w:r>
      <w:r w:rsidRPr="2C387F38" w:rsidR="00ACD2CE">
        <w:rPr>
          <w:rFonts w:ascii="Consolas" w:hAnsi="Consolas" w:eastAsia="Consolas" w:cs="Consolas"/>
          <w:b w:val="0"/>
          <w:bCs w:val="0"/>
          <w:noProof w:val="0"/>
          <w:color w:val="098658"/>
          <w:sz w:val="21"/>
          <w:szCs w:val="21"/>
          <w:lang w:val="en-US"/>
        </w:rPr>
        <w:t>200</w:t>
      </w:r>
    </w:p>
    <w:p xmlns:wp14="http://schemas.microsoft.com/office/word/2010/wordml" w:rsidP="2C387F38" w14:paraId="276126EC" wp14:textId="3CB2E8B9">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4</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START</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WITH</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101</w:t>
      </w:r>
    </w:p>
    <w:p xmlns:wp14="http://schemas.microsoft.com/office/word/2010/wordml" w:rsidP="2C387F38" w14:paraId="10C10882" wp14:textId="51D4032C">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5</w:t>
      </w:r>
      <w:r w:rsidRPr="2C387F38" w:rsidR="00ACD2CE">
        <w:rPr>
          <w:rFonts w:ascii="Consolas" w:hAnsi="Consolas" w:eastAsia="Consolas" w:cs="Consolas"/>
          <w:b w:val="0"/>
          <w:bCs w:val="0"/>
          <w:noProof w:val="0"/>
          <w:color w:val="000000" w:themeColor="text1" w:themeTint="FF" w:themeShade="FF"/>
          <w:sz w:val="21"/>
          <w:szCs w:val="21"/>
          <w:lang w:val="en-US"/>
        </w:rPr>
        <w:t xml:space="preserve">    INCREMENT </w:t>
      </w:r>
      <w:r w:rsidRPr="2C387F38" w:rsidR="00ACD2CE">
        <w:rPr>
          <w:rFonts w:ascii="Consolas" w:hAnsi="Consolas" w:eastAsia="Consolas" w:cs="Consolas"/>
          <w:b w:val="0"/>
          <w:bCs w:val="0"/>
          <w:noProof w:val="0"/>
          <w:color w:val="0000FF"/>
          <w:sz w:val="21"/>
          <w:szCs w:val="21"/>
          <w:lang w:val="en-US"/>
        </w:rPr>
        <w:t>BY</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w:t>
      </w:r>
    </w:p>
    <w:p xmlns:wp14="http://schemas.microsoft.com/office/word/2010/wordml" w:rsidP="2C387F38" w14:paraId="0FFE3C02" wp14:textId="4DEE7E31">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6</w:t>
      </w:r>
      <w:r w:rsidRPr="2C387F38" w:rsidR="00ACD2CE">
        <w:rPr>
          <w:rFonts w:ascii="Consolas" w:hAnsi="Consolas" w:eastAsia="Consolas" w:cs="Consolas"/>
          <w:b w:val="0"/>
          <w:bCs w:val="0"/>
          <w:noProof w:val="0"/>
          <w:color w:val="000000" w:themeColor="text1" w:themeTint="FF" w:themeShade="FF"/>
          <w:sz w:val="21"/>
          <w:szCs w:val="21"/>
          <w:lang w:val="en-US"/>
        </w:rPr>
        <w:t xml:space="preserve">    CACHE </w:t>
      </w:r>
      <w:r w:rsidRPr="2C387F38" w:rsidR="00ACD2CE">
        <w:rPr>
          <w:rFonts w:ascii="Consolas" w:hAnsi="Consolas" w:eastAsia="Consolas" w:cs="Consolas"/>
          <w:b w:val="0"/>
          <w:bCs w:val="0"/>
          <w:noProof w:val="0"/>
          <w:color w:val="098658"/>
          <w:sz w:val="21"/>
          <w:szCs w:val="21"/>
          <w:lang w:val="en-US"/>
        </w:rPr>
        <w:t>20</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2233DCA2" wp14:textId="2D3B0E86">
      <w:pPr>
        <w:shd w:val="clear" w:color="auto" w:fill="FFFFFF" w:themeFill="background1"/>
        <w:spacing w:before="0" w:beforeAutospacing="off" w:after="0" w:afterAutospacing="off" w:line="285" w:lineRule="auto"/>
      </w:pPr>
    </w:p>
    <w:p xmlns:wp14="http://schemas.microsoft.com/office/word/2010/wordml" w:rsidP="2C387F38" w14:paraId="0882C7DE" wp14:textId="263780A4">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Sequence</w:t>
      </w:r>
      <w:r w:rsidRPr="2C387F38" w:rsidR="00ACD2CE">
        <w:rPr>
          <w:rFonts w:ascii="Consolas" w:hAnsi="Consolas" w:eastAsia="Consolas" w:cs="Consolas"/>
          <w:b w:val="0"/>
          <w:bCs w:val="0"/>
          <w:noProof w:val="0"/>
          <w:color w:val="000000" w:themeColor="text1" w:themeTint="FF" w:themeShade="FF"/>
          <w:sz w:val="21"/>
          <w:szCs w:val="21"/>
          <w:lang w:val="en-US"/>
        </w:rPr>
        <w:t xml:space="preserve"> SEQ_BR_ID created.</w:t>
      </w:r>
    </w:p>
    <w:p xmlns:wp14="http://schemas.microsoft.com/office/word/2010/wordml" w:rsidP="2C387F38" w14:paraId="4E60F06A" wp14:textId="0DE0BFCC">
      <w:pPr>
        <w:shd w:val="clear" w:color="auto" w:fill="FFFFFF" w:themeFill="background1"/>
        <w:spacing w:before="0" w:beforeAutospacing="off" w:after="0" w:afterAutospacing="off" w:line="285" w:lineRule="auto"/>
      </w:pPr>
    </w:p>
    <w:p xmlns:wp14="http://schemas.microsoft.com/office/word/2010/wordml" w:rsidP="2C387F38" w14:paraId="5AF22FBD" wp14:textId="26FDABD6">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p>
    <w:p xmlns:wp14="http://schemas.microsoft.com/office/word/2010/wordml" w:rsidP="2C387F38" w14:paraId="4995D58D" wp14:textId="1B208114">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8000"/>
          <w:sz w:val="21"/>
          <w:szCs w:val="21"/>
          <w:lang w:val="en-US"/>
        </w:rPr>
        <w:t>-- Generate values for emp_id (primary key of employee entity) through sequence</w:t>
      </w:r>
    </w:p>
    <w:p xmlns:wp14="http://schemas.microsoft.com/office/word/2010/wordml" w:rsidP="2C387F38" w14:paraId="69895ADF" wp14:textId="0DC0D10C">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CREATE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SEQUENCE</w:t>
      </w:r>
      <w:r w:rsidRPr="2C387F38" w:rsidR="00ACD2CE">
        <w:rPr>
          <w:rFonts w:ascii="Consolas" w:hAnsi="Consolas" w:eastAsia="Consolas" w:cs="Consolas"/>
          <w:b w:val="0"/>
          <w:bCs w:val="0"/>
          <w:noProof w:val="0"/>
          <w:color w:val="000000" w:themeColor="text1" w:themeTint="FF" w:themeShade="FF"/>
          <w:sz w:val="21"/>
          <w:szCs w:val="21"/>
          <w:lang w:val="en-US"/>
        </w:rPr>
        <w:t xml:space="preserve"> seq_emp_id</w:t>
      </w:r>
    </w:p>
    <w:p xmlns:wp14="http://schemas.microsoft.com/office/word/2010/wordml" w:rsidP="2C387F38" w14:paraId="17406B43" wp14:textId="6A620370">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2</w:t>
      </w:r>
      <w:r w:rsidRPr="2C387F38" w:rsidR="00ACD2CE">
        <w:rPr>
          <w:rFonts w:ascii="Consolas" w:hAnsi="Consolas" w:eastAsia="Consolas" w:cs="Consolas"/>
          <w:b w:val="0"/>
          <w:bCs w:val="0"/>
          <w:noProof w:val="0"/>
          <w:color w:val="000000" w:themeColor="text1" w:themeTint="FF" w:themeShade="FF"/>
          <w:sz w:val="21"/>
          <w:szCs w:val="21"/>
          <w:lang w:val="en-US"/>
        </w:rPr>
        <w:t xml:space="preserve">    MINVALUE </w:t>
      </w:r>
      <w:r w:rsidRPr="2C387F38" w:rsidR="00ACD2CE">
        <w:rPr>
          <w:rFonts w:ascii="Consolas" w:hAnsi="Consolas" w:eastAsia="Consolas" w:cs="Consolas"/>
          <w:b w:val="0"/>
          <w:bCs w:val="0"/>
          <w:noProof w:val="0"/>
          <w:color w:val="098658"/>
          <w:sz w:val="21"/>
          <w:szCs w:val="21"/>
          <w:lang w:val="en-US"/>
        </w:rPr>
        <w:t>201</w:t>
      </w:r>
    </w:p>
    <w:p xmlns:wp14="http://schemas.microsoft.com/office/word/2010/wordml" w:rsidP="2C387F38" w14:paraId="00577C3F" wp14:textId="2C89473A">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3</w:t>
      </w:r>
      <w:r w:rsidRPr="2C387F38" w:rsidR="00ACD2CE">
        <w:rPr>
          <w:rFonts w:ascii="Consolas" w:hAnsi="Consolas" w:eastAsia="Consolas" w:cs="Consolas"/>
          <w:b w:val="0"/>
          <w:bCs w:val="0"/>
          <w:noProof w:val="0"/>
          <w:color w:val="000000" w:themeColor="text1" w:themeTint="FF" w:themeShade="FF"/>
          <w:sz w:val="21"/>
          <w:szCs w:val="21"/>
          <w:lang w:val="en-US"/>
        </w:rPr>
        <w:t xml:space="preserve">    MAXVALUE </w:t>
      </w:r>
      <w:r w:rsidRPr="2C387F38" w:rsidR="00ACD2CE">
        <w:rPr>
          <w:rFonts w:ascii="Consolas" w:hAnsi="Consolas" w:eastAsia="Consolas" w:cs="Consolas"/>
          <w:b w:val="0"/>
          <w:bCs w:val="0"/>
          <w:noProof w:val="0"/>
          <w:color w:val="098658"/>
          <w:sz w:val="21"/>
          <w:szCs w:val="21"/>
          <w:lang w:val="en-US"/>
        </w:rPr>
        <w:t>400</w:t>
      </w:r>
    </w:p>
    <w:p xmlns:wp14="http://schemas.microsoft.com/office/word/2010/wordml" w:rsidP="2C387F38" w14:paraId="25D52277" wp14:textId="52FE4110">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4</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START</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WITH</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201</w:t>
      </w:r>
    </w:p>
    <w:p xmlns:wp14="http://schemas.microsoft.com/office/word/2010/wordml" w:rsidP="2C387F38" w14:paraId="1973B852" wp14:textId="74B86BE7">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5</w:t>
      </w:r>
      <w:r w:rsidRPr="2C387F38" w:rsidR="00ACD2CE">
        <w:rPr>
          <w:rFonts w:ascii="Consolas" w:hAnsi="Consolas" w:eastAsia="Consolas" w:cs="Consolas"/>
          <w:b w:val="0"/>
          <w:bCs w:val="0"/>
          <w:noProof w:val="0"/>
          <w:color w:val="000000" w:themeColor="text1" w:themeTint="FF" w:themeShade="FF"/>
          <w:sz w:val="21"/>
          <w:szCs w:val="21"/>
          <w:lang w:val="en-US"/>
        </w:rPr>
        <w:t xml:space="preserve">    INCREMENT </w:t>
      </w:r>
      <w:r w:rsidRPr="2C387F38" w:rsidR="00ACD2CE">
        <w:rPr>
          <w:rFonts w:ascii="Consolas" w:hAnsi="Consolas" w:eastAsia="Consolas" w:cs="Consolas"/>
          <w:b w:val="0"/>
          <w:bCs w:val="0"/>
          <w:noProof w:val="0"/>
          <w:color w:val="0000FF"/>
          <w:sz w:val="21"/>
          <w:szCs w:val="21"/>
          <w:lang w:val="en-US"/>
        </w:rPr>
        <w:t>BY</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w:t>
      </w:r>
    </w:p>
    <w:p xmlns:wp14="http://schemas.microsoft.com/office/word/2010/wordml" w:rsidP="2C387F38" w14:paraId="1D2EE8CD" wp14:textId="6139CA80">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6</w:t>
      </w:r>
      <w:r w:rsidRPr="2C387F38" w:rsidR="00ACD2CE">
        <w:rPr>
          <w:rFonts w:ascii="Consolas" w:hAnsi="Consolas" w:eastAsia="Consolas" w:cs="Consolas"/>
          <w:b w:val="0"/>
          <w:bCs w:val="0"/>
          <w:noProof w:val="0"/>
          <w:color w:val="000000" w:themeColor="text1" w:themeTint="FF" w:themeShade="FF"/>
          <w:sz w:val="21"/>
          <w:szCs w:val="21"/>
          <w:lang w:val="en-US"/>
        </w:rPr>
        <w:t xml:space="preserve">    CACHE </w:t>
      </w:r>
      <w:r w:rsidRPr="2C387F38" w:rsidR="00ACD2CE">
        <w:rPr>
          <w:rFonts w:ascii="Consolas" w:hAnsi="Consolas" w:eastAsia="Consolas" w:cs="Consolas"/>
          <w:b w:val="0"/>
          <w:bCs w:val="0"/>
          <w:noProof w:val="0"/>
          <w:color w:val="098658"/>
          <w:sz w:val="21"/>
          <w:szCs w:val="21"/>
          <w:lang w:val="en-US"/>
        </w:rPr>
        <w:t>20</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00FA0B84" wp14:textId="48E80952">
      <w:pPr>
        <w:shd w:val="clear" w:color="auto" w:fill="FFFFFF" w:themeFill="background1"/>
        <w:spacing w:before="0" w:beforeAutospacing="off" w:after="0" w:afterAutospacing="off" w:line="285" w:lineRule="auto"/>
      </w:pPr>
    </w:p>
    <w:p xmlns:wp14="http://schemas.microsoft.com/office/word/2010/wordml" w:rsidP="2C387F38" w14:paraId="5F680F72" wp14:textId="47B0AB24">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Sequence</w:t>
      </w:r>
      <w:r w:rsidRPr="2C387F38" w:rsidR="00ACD2CE">
        <w:rPr>
          <w:rFonts w:ascii="Consolas" w:hAnsi="Consolas" w:eastAsia="Consolas" w:cs="Consolas"/>
          <w:b w:val="0"/>
          <w:bCs w:val="0"/>
          <w:noProof w:val="0"/>
          <w:color w:val="000000" w:themeColor="text1" w:themeTint="FF" w:themeShade="FF"/>
          <w:sz w:val="21"/>
          <w:szCs w:val="21"/>
          <w:lang w:val="en-US"/>
        </w:rPr>
        <w:t xml:space="preserve"> SEQ_EMP_ID created.</w:t>
      </w:r>
    </w:p>
    <w:p xmlns:wp14="http://schemas.microsoft.com/office/word/2010/wordml" w:rsidP="2C387F38" w14:paraId="192026C4" wp14:textId="314675E0">
      <w:pPr>
        <w:shd w:val="clear" w:color="auto" w:fill="FFFFFF" w:themeFill="background1"/>
        <w:spacing w:before="0" w:beforeAutospacing="off" w:after="0" w:afterAutospacing="off" w:line="285" w:lineRule="auto"/>
      </w:pPr>
    </w:p>
    <w:p xmlns:wp14="http://schemas.microsoft.com/office/word/2010/wordml" w:rsidP="2C387F38" w14:paraId="52CC46A7" wp14:textId="685F9C02">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p>
    <w:p xmlns:wp14="http://schemas.microsoft.com/office/word/2010/wordml" w:rsidP="2C387F38" w14:paraId="3A5A35A4" wp14:textId="39C1F573">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8000"/>
          <w:sz w:val="21"/>
          <w:szCs w:val="21"/>
          <w:lang w:val="en-US"/>
        </w:rPr>
        <w:t>-- Generate values for account_id (primary key of account entity) through sequence</w:t>
      </w:r>
    </w:p>
    <w:p xmlns:wp14="http://schemas.microsoft.com/office/word/2010/wordml" w:rsidP="2C387F38" w14:paraId="1EC8B19C" wp14:textId="1BDE4A8E">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CREATE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SEQUENCE</w:t>
      </w:r>
      <w:r w:rsidRPr="2C387F38" w:rsidR="00ACD2CE">
        <w:rPr>
          <w:rFonts w:ascii="Consolas" w:hAnsi="Consolas" w:eastAsia="Consolas" w:cs="Consolas"/>
          <w:b w:val="0"/>
          <w:bCs w:val="0"/>
          <w:noProof w:val="0"/>
          <w:color w:val="000000" w:themeColor="text1" w:themeTint="FF" w:themeShade="FF"/>
          <w:sz w:val="21"/>
          <w:szCs w:val="21"/>
          <w:lang w:val="en-US"/>
        </w:rPr>
        <w:t xml:space="preserve"> seq_acct_id</w:t>
      </w:r>
    </w:p>
    <w:p xmlns:wp14="http://schemas.microsoft.com/office/word/2010/wordml" w:rsidP="2C387F38" w14:paraId="2F2BB429" wp14:textId="63D7C06D">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2</w:t>
      </w:r>
      <w:r w:rsidRPr="2C387F38" w:rsidR="00ACD2CE">
        <w:rPr>
          <w:rFonts w:ascii="Consolas" w:hAnsi="Consolas" w:eastAsia="Consolas" w:cs="Consolas"/>
          <w:b w:val="0"/>
          <w:bCs w:val="0"/>
          <w:noProof w:val="0"/>
          <w:color w:val="000000" w:themeColor="text1" w:themeTint="FF" w:themeShade="FF"/>
          <w:sz w:val="21"/>
          <w:szCs w:val="21"/>
          <w:lang w:val="en-US"/>
        </w:rPr>
        <w:t xml:space="preserve">    MINVALUE </w:t>
      </w:r>
      <w:r w:rsidRPr="2C387F38" w:rsidR="00ACD2CE">
        <w:rPr>
          <w:rFonts w:ascii="Consolas" w:hAnsi="Consolas" w:eastAsia="Consolas" w:cs="Consolas"/>
          <w:b w:val="0"/>
          <w:bCs w:val="0"/>
          <w:noProof w:val="0"/>
          <w:color w:val="098658"/>
          <w:sz w:val="21"/>
          <w:szCs w:val="21"/>
          <w:lang w:val="en-US"/>
        </w:rPr>
        <w:t>401</w:t>
      </w:r>
    </w:p>
    <w:p xmlns:wp14="http://schemas.microsoft.com/office/word/2010/wordml" w:rsidP="2C387F38" w14:paraId="749F0726" wp14:textId="209D7B11">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3</w:t>
      </w:r>
      <w:r w:rsidRPr="2C387F38" w:rsidR="00ACD2CE">
        <w:rPr>
          <w:rFonts w:ascii="Consolas" w:hAnsi="Consolas" w:eastAsia="Consolas" w:cs="Consolas"/>
          <w:b w:val="0"/>
          <w:bCs w:val="0"/>
          <w:noProof w:val="0"/>
          <w:color w:val="000000" w:themeColor="text1" w:themeTint="FF" w:themeShade="FF"/>
          <w:sz w:val="21"/>
          <w:szCs w:val="21"/>
          <w:lang w:val="en-US"/>
        </w:rPr>
        <w:t xml:space="preserve">    MAXVALUE </w:t>
      </w:r>
      <w:r w:rsidRPr="2C387F38" w:rsidR="00ACD2CE">
        <w:rPr>
          <w:rFonts w:ascii="Consolas" w:hAnsi="Consolas" w:eastAsia="Consolas" w:cs="Consolas"/>
          <w:b w:val="0"/>
          <w:bCs w:val="0"/>
          <w:noProof w:val="0"/>
          <w:color w:val="098658"/>
          <w:sz w:val="21"/>
          <w:szCs w:val="21"/>
          <w:lang w:val="en-US"/>
        </w:rPr>
        <w:t>600</w:t>
      </w:r>
    </w:p>
    <w:p xmlns:wp14="http://schemas.microsoft.com/office/word/2010/wordml" w:rsidP="2C387F38" w14:paraId="6509E197" wp14:textId="3338D5E7">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4</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START</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WITH</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401</w:t>
      </w:r>
    </w:p>
    <w:p xmlns:wp14="http://schemas.microsoft.com/office/word/2010/wordml" w:rsidP="2C387F38" w14:paraId="2247E5E9" wp14:textId="1E7907F3">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5</w:t>
      </w:r>
      <w:r w:rsidRPr="2C387F38" w:rsidR="00ACD2CE">
        <w:rPr>
          <w:rFonts w:ascii="Consolas" w:hAnsi="Consolas" w:eastAsia="Consolas" w:cs="Consolas"/>
          <w:b w:val="0"/>
          <w:bCs w:val="0"/>
          <w:noProof w:val="0"/>
          <w:color w:val="000000" w:themeColor="text1" w:themeTint="FF" w:themeShade="FF"/>
          <w:sz w:val="21"/>
          <w:szCs w:val="21"/>
          <w:lang w:val="en-US"/>
        </w:rPr>
        <w:t xml:space="preserve">    INCREMENT </w:t>
      </w:r>
      <w:r w:rsidRPr="2C387F38" w:rsidR="00ACD2CE">
        <w:rPr>
          <w:rFonts w:ascii="Consolas" w:hAnsi="Consolas" w:eastAsia="Consolas" w:cs="Consolas"/>
          <w:b w:val="0"/>
          <w:bCs w:val="0"/>
          <w:noProof w:val="0"/>
          <w:color w:val="0000FF"/>
          <w:sz w:val="21"/>
          <w:szCs w:val="21"/>
          <w:lang w:val="en-US"/>
        </w:rPr>
        <w:t>BY</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w:t>
      </w:r>
    </w:p>
    <w:p xmlns:wp14="http://schemas.microsoft.com/office/word/2010/wordml" w:rsidP="2C387F38" w14:paraId="540F445C" wp14:textId="54D49A07">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6</w:t>
      </w:r>
      <w:r w:rsidRPr="2C387F38" w:rsidR="00ACD2CE">
        <w:rPr>
          <w:rFonts w:ascii="Consolas" w:hAnsi="Consolas" w:eastAsia="Consolas" w:cs="Consolas"/>
          <w:b w:val="0"/>
          <w:bCs w:val="0"/>
          <w:noProof w:val="0"/>
          <w:color w:val="000000" w:themeColor="text1" w:themeTint="FF" w:themeShade="FF"/>
          <w:sz w:val="21"/>
          <w:szCs w:val="21"/>
          <w:lang w:val="en-US"/>
        </w:rPr>
        <w:t xml:space="preserve">    CACHE </w:t>
      </w:r>
      <w:r w:rsidRPr="2C387F38" w:rsidR="00ACD2CE">
        <w:rPr>
          <w:rFonts w:ascii="Consolas" w:hAnsi="Consolas" w:eastAsia="Consolas" w:cs="Consolas"/>
          <w:b w:val="0"/>
          <w:bCs w:val="0"/>
          <w:noProof w:val="0"/>
          <w:color w:val="098658"/>
          <w:sz w:val="21"/>
          <w:szCs w:val="21"/>
          <w:lang w:val="en-US"/>
        </w:rPr>
        <w:t>20</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452496B9" wp14:textId="235D3100">
      <w:pPr>
        <w:shd w:val="clear" w:color="auto" w:fill="FFFFFF" w:themeFill="background1"/>
        <w:spacing w:before="0" w:beforeAutospacing="off" w:after="0" w:afterAutospacing="off" w:line="285" w:lineRule="auto"/>
      </w:pPr>
    </w:p>
    <w:p xmlns:wp14="http://schemas.microsoft.com/office/word/2010/wordml" w:rsidP="2C387F38" w14:paraId="569ADBAA" wp14:textId="0E2D0F80">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Sequence</w:t>
      </w:r>
      <w:r w:rsidRPr="2C387F38" w:rsidR="00ACD2CE">
        <w:rPr>
          <w:rFonts w:ascii="Consolas" w:hAnsi="Consolas" w:eastAsia="Consolas" w:cs="Consolas"/>
          <w:b w:val="0"/>
          <w:bCs w:val="0"/>
          <w:noProof w:val="0"/>
          <w:color w:val="000000" w:themeColor="text1" w:themeTint="FF" w:themeShade="FF"/>
          <w:sz w:val="21"/>
          <w:szCs w:val="21"/>
          <w:lang w:val="en-US"/>
        </w:rPr>
        <w:t xml:space="preserve"> SEQ_ACCT_ID created.</w:t>
      </w:r>
    </w:p>
    <w:p xmlns:wp14="http://schemas.microsoft.com/office/word/2010/wordml" w:rsidP="2C387F38" w14:paraId="54162DC0" wp14:textId="383AC8C4">
      <w:pPr>
        <w:shd w:val="clear" w:color="auto" w:fill="FFFFFF" w:themeFill="background1"/>
        <w:spacing w:before="0" w:beforeAutospacing="off" w:after="0" w:afterAutospacing="off" w:line="285" w:lineRule="auto"/>
      </w:pPr>
    </w:p>
    <w:p xmlns:wp14="http://schemas.microsoft.com/office/word/2010/wordml" w:rsidP="2C387F38" w14:paraId="1A0363A8" wp14:textId="06DC93B4">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p>
    <w:p xmlns:wp14="http://schemas.microsoft.com/office/word/2010/wordml" w:rsidP="2C387F38" w14:paraId="3B4A0594" wp14:textId="088FCD03">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8000"/>
          <w:sz w:val="21"/>
          <w:szCs w:val="21"/>
          <w:lang w:val="en-US"/>
        </w:rPr>
        <w:t>-- Generate values for transc_id (primary key transaction entity) through sequence</w:t>
      </w:r>
    </w:p>
    <w:p xmlns:wp14="http://schemas.microsoft.com/office/word/2010/wordml" w:rsidP="2C387F38" w14:paraId="6369E932" wp14:textId="79165530">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CREATE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SEQUENCE</w:t>
      </w:r>
      <w:r w:rsidRPr="2C387F38" w:rsidR="00ACD2CE">
        <w:rPr>
          <w:rFonts w:ascii="Consolas" w:hAnsi="Consolas" w:eastAsia="Consolas" w:cs="Consolas"/>
          <w:b w:val="0"/>
          <w:bCs w:val="0"/>
          <w:noProof w:val="0"/>
          <w:color w:val="000000" w:themeColor="text1" w:themeTint="FF" w:themeShade="FF"/>
          <w:sz w:val="21"/>
          <w:szCs w:val="21"/>
          <w:lang w:val="en-US"/>
        </w:rPr>
        <w:t xml:space="preserve"> seq_transc_id</w:t>
      </w:r>
    </w:p>
    <w:p xmlns:wp14="http://schemas.microsoft.com/office/word/2010/wordml" w:rsidP="2C387F38" w14:paraId="00F1C484" wp14:textId="455CDD4D">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2</w:t>
      </w:r>
      <w:r w:rsidRPr="2C387F38" w:rsidR="00ACD2CE">
        <w:rPr>
          <w:rFonts w:ascii="Consolas" w:hAnsi="Consolas" w:eastAsia="Consolas" w:cs="Consolas"/>
          <w:b w:val="0"/>
          <w:bCs w:val="0"/>
          <w:noProof w:val="0"/>
          <w:color w:val="000000" w:themeColor="text1" w:themeTint="FF" w:themeShade="FF"/>
          <w:sz w:val="21"/>
          <w:szCs w:val="21"/>
          <w:lang w:val="en-US"/>
        </w:rPr>
        <w:t xml:space="preserve">    MINVALUE </w:t>
      </w:r>
      <w:r w:rsidRPr="2C387F38" w:rsidR="00ACD2CE">
        <w:rPr>
          <w:rFonts w:ascii="Consolas" w:hAnsi="Consolas" w:eastAsia="Consolas" w:cs="Consolas"/>
          <w:b w:val="0"/>
          <w:bCs w:val="0"/>
          <w:noProof w:val="0"/>
          <w:color w:val="098658"/>
          <w:sz w:val="21"/>
          <w:szCs w:val="21"/>
          <w:lang w:val="en-US"/>
        </w:rPr>
        <w:t>601</w:t>
      </w:r>
    </w:p>
    <w:p xmlns:wp14="http://schemas.microsoft.com/office/word/2010/wordml" w:rsidP="2C387F38" w14:paraId="1DF78952" wp14:textId="5AF7C70D">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3</w:t>
      </w:r>
      <w:r w:rsidRPr="2C387F38" w:rsidR="00ACD2CE">
        <w:rPr>
          <w:rFonts w:ascii="Consolas" w:hAnsi="Consolas" w:eastAsia="Consolas" w:cs="Consolas"/>
          <w:b w:val="0"/>
          <w:bCs w:val="0"/>
          <w:noProof w:val="0"/>
          <w:color w:val="000000" w:themeColor="text1" w:themeTint="FF" w:themeShade="FF"/>
          <w:sz w:val="21"/>
          <w:szCs w:val="21"/>
          <w:lang w:val="en-US"/>
        </w:rPr>
        <w:t xml:space="preserve">    MAXVALUE </w:t>
      </w:r>
      <w:r w:rsidRPr="2C387F38" w:rsidR="00ACD2CE">
        <w:rPr>
          <w:rFonts w:ascii="Consolas" w:hAnsi="Consolas" w:eastAsia="Consolas" w:cs="Consolas"/>
          <w:b w:val="0"/>
          <w:bCs w:val="0"/>
          <w:noProof w:val="0"/>
          <w:color w:val="098658"/>
          <w:sz w:val="21"/>
          <w:szCs w:val="21"/>
          <w:lang w:val="en-US"/>
        </w:rPr>
        <w:t>800</w:t>
      </w:r>
    </w:p>
    <w:p xmlns:wp14="http://schemas.microsoft.com/office/word/2010/wordml" w:rsidP="2C387F38" w14:paraId="6A0B887A" wp14:textId="6F193A5E">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4</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START</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WITH</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601</w:t>
      </w:r>
    </w:p>
    <w:p xmlns:wp14="http://schemas.microsoft.com/office/word/2010/wordml" w:rsidP="2C387F38" w14:paraId="0D19C89C" wp14:textId="569AC56A">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5</w:t>
      </w:r>
      <w:r w:rsidRPr="2C387F38" w:rsidR="00ACD2CE">
        <w:rPr>
          <w:rFonts w:ascii="Consolas" w:hAnsi="Consolas" w:eastAsia="Consolas" w:cs="Consolas"/>
          <w:b w:val="0"/>
          <w:bCs w:val="0"/>
          <w:noProof w:val="0"/>
          <w:color w:val="000000" w:themeColor="text1" w:themeTint="FF" w:themeShade="FF"/>
          <w:sz w:val="21"/>
          <w:szCs w:val="21"/>
          <w:lang w:val="en-US"/>
        </w:rPr>
        <w:t xml:space="preserve">    INCREMENT </w:t>
      </w:r>
      <w:r w:rsidRPr="2C387F38" w:rsidR="00ACD2CE">
        <w:rPr>
          <w:rFonts w:ascii="Consolas" w:hAnsi="Consolas" w:eastAsia="Consolas" w:cs="Consolas"/>
          <w:b w:val="0"/>
          <w:bCs w:val="0"/>
          <w:noProof w:val="0"/>
          <w:color w:val="0000FF"/>
          <w:sz w:val="21"/>
          <w:szCs w:val="21"/>
          <w:lang w:val="en-US"/>
        </w:rPr>
        <w:t>BY</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w:t>
      </w:r>
    </w:p>
    <w:p xmlns:wp14="http://schemas.microsoft.com/office/word/2010/wordml" w:rsidP="2C387F38" w14:paraId="71E5AA88" wp14:textId="78499490">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6</w:t>
      </w:r>
      <w:r w:rsidRPr="2C387F38" w:rsidR="00ACD2CE">
        <w:rPr>
          <w:rFonts w:ascii="Consolas" w:hAnsi="Consolas" w:eastAsia="Consolas" w:cs="Consolas"/>
          <w:b w:val="0"/>
          <w:bCs w:val="0"/>
          <w:noProof w:val="0"/>
          <w:color w:val="000000" w:themeColor="text1" w:themeTint="FF" w:themeShade="FF"/>
          <w:sz w:val="21"/>
          <w:szCs w:val="21"/>
          <w:lang w:val="en-US"/>
        </w:rPr>
        <w:t xml:space="preserve">    CACHE </w:t>
      </w:r>
      <w:r w:rsidRPr="2C387F38" w:rsidR="00ACD2CE">
        <w:rPr>
          <w:rFonts w:ascii="Consolas" w:hAnsi="Consolas" w:eastAsia="Consolas" w:cs="Consolas"/>
          <w:b w:val="0"/>
          <w:bCs w:val="0"/>
          <w:noProof w:val="0"/>
          <w:color w:val="098658"/>
          <w:sz w:val="21"/>
          <w:szCs w:val="21"/>
          <w:lang w:val="en-US"/>
        </w:rPr>
        <w:t>20</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168C3111" wp14:textId="47F44D52">
      <w:pPr>
        <w:shd w:val="clear" w:color="auto" w:fill="FFFFFF" w:themeFill="background1"/>
        <w:spacing w:before="0" w:beforeAutospacing="off" w:after="0" w:afterAutospacing="off" w:line="285" w:lineRule="auto"/>
      </w:pPr>
    </w:p>
    <w:p xmlns:wp14="http://schemas.microsoft.com/office/word/2010/wordml" w:rsidP="2C387F38" w14:paraId="318453BB" wp14:textId="5C1CA948">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Sequence</w:t>
      </w:r>
      <w:r w:rsidRPr="2C387F38" w:rsidR="00ACD2CE">
        <w:rPr>
          <w:rFonts w:ascii="Consolas" w:hAnsi="Consolas" w:eastAsia="Consolas" w:cs="Consolas"/>
          <w:b w:val="0"/>
          <w:bCs w:val="0"/>
          <w:noProof w:val="0"/>
          <w:color w:val="000000" w:themeColor="text1" w:themeTint="FF" w:themeShade="FF"/>
          <w:sz w:val="21"/>
          <w:szCs w:val="21"/>
          <w:lang w:val="en-US"/>
        </w:rPr>
        <w:t xml:space="preserve"> SEQ_TRANSC_ID created.</w:t>
      </w:r>
    </w:p>
    <w:p xmlns:wp14="http://schemas.microsoft.com/office/word/2010/wordml" w:rsidP="2C387F38" w14:paraId="73FAC08B" wp14:textId="05E1CA55">
      <w:pPr>
        <w:shd w:val="clear" w:color="auto" w:fill="FFFFFF" w:themeFill="background1"/>
        <w:spacing w:before="0" w:beforeAutospacing="off" w:after="0" w:afterAutospacing="off" w:line="285" w:lineRule="auto"/>
      </w:pPr>
    </w:p>
    <w:p xmlns:wp14="http://schemas.microsoft.com/office/word/2010/wordml" w:rsidP="2C387F38" w14:paraId="32F17B2B" wp14:textId="26B68785">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p>
    <w:p xmlns:wp14="http://schemas.microsoft.com/office/word/2010/wordml" w:rsidP="2C387F38" w14:paraId="4B9CC7C8" wp14:textId="004CA4FF">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p>
    <w:p xmlns:wp14="http://schemas.microsoft.com/office/word/2010/wordml" w:rsidP="2C387F38" w14:paraId="54BFCABE" wp14:textId="3F5866FC">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8000"/>
          <w:sz w:val="21"/>
          <w:szCs w:val="21"/>
          <w:lang w:val="en-US"/>
        </w:rPr>
        <w:t>------------------------------------------------------------------------------------</w:t>
      </w:r>
    </w:p>
    <w:p xmlns:wp14="http://schemas.microsoft.com/office/word/2010/wordml" w:rsidP="2C387F38" w14:paraId="6D114A0C" wp14:textId="4F31FE79">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8000"/>
          <w:sz w:val="21"/>
          <w:szCs w:val="21"/>
          <w:lang w:val="en-US"/>
        </w:rPr>
        <w:t>----- 6. Create triggers ----------------------------------------------------------</w:t>
      </w:r>
    </w:p>
    <w:p xmlns:wp14="http://schemas.microsoft.com/office/word/2010/wordml" w:rsidP="2C387F38" w14:paraId="44064AD1" wp14:textId="2D014A12">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CREATE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OR</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REPLACE</w:t>
      </w:r>
      <w:r w:rsidRPr="2C387F38" w:rsidR="00ACD2CE">
        <w:rPr>
          <w:rFonts w:ascii="Consolas" w:hAnsi="Consolas" w:eastAsia="Consolas" w:cs="Consolas"/>
          <w:b w:val="0"/>
          <w:bCs w:val="0"/>
          <w:noProof w:val="0"/>
          <w:color w:val="000000" w:themeColor="text1" w:themeTint="FF" w:themeShade="FF"/>
          <w:sz w:val="21"/>
          <w:szCs w:val="21"/>
          <w:lang w:val="en-US"/>
        </w:rPr>
        <w:t xml:space="preserve"> TRIGGER trigger_cust_id</w:t>
      </w:r>
    </w:p>
    <w:p xmlns:wp14="http://schemas.microsoft.com/office/word/2010/wordml" w:rsidP="2C387F38" w14:paraId="6553CEE8" wp14:textId="6A4A2AD6">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BEFORE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INSERT</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ON</w:t>
      </w:r>
      <w:r w:rsidRPr="2C387F38" w:rsidR="00ACD2CE">
        <w:rPr>
          <w:rFonts w:ascii="Consolas" w:hAnsi="Consolas" w:eastAsia="Consolas" w:cs="Consolas"/>
          <w:b w:val="0"/>
          <w:bCs w:val="0"/>
          <w:noProof w:val="0"/>
          <w:color w:val="000000" w:themeColor="text1" w:themeTint="FF" w:themeShade="FF"/>
          <w:sz w:val="21"/>
          <w:szCs w:val="21"/>
          <w:lang w:val="en-US"/>
        </w:rPr>
        <w:t xml:space="preserve"> customer</w:t>
      </w:r>
    </w:p>
    <w:p xmlns:wp14="http://schemas.microsoft.com/office/word/2010/wordml" w:rsidP="2C387F38" w14:paraId="7318B4D5" wp14:textId="6B1F1D6B">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3</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FOR</w:t>
      </w:r>
      <w:r w:rsidRPr="2C387F38" w:rsidR="00ACD2CE">
        <w:rPr>
          <w:rFonts w:ascii="Consolas" w:hAnsi="Consolas" w:eastAsia="Consolas" w:cs="Consolas"/>
          <w:b w:val="0"/>
          <w:bCs w:val="0"/>
          <w:noProof w:val="0"/>
          <w:color w:val="000000" w:themeColor="text1" w:themeTint="FF" w:themeShade="FF"/>
          <w:sz w:val="21"/>
          <w:szCs w:val="21"/>
          <w:lang w:val="en-US"/>
        </w:rPr>
        <w:t xml:space="preserve"> EACH </w:t>
      </w:r>
      <w:r w:rsidRPr="2C387F38" w:rsidR="00ACD2CE">
        <w:rPr>
          <w:rFonts w:ascii="Consolas" w:hAnsi="Consolas" w:eastAsia="Consolas" w:cs="Consolas"/>
          <w:b w:val="0"/>
          <w:bCs w:val="0"/>
          <w:noProof w:val="0"/>
          <w:color w:val="0000FF"/>
          <w:sz w:val="21"/>
          <w:szCs w:val="21"/>
          <w:lang w:val="en-US"/>
        </w:rPr>
        <w:t>ROW</w:t>
      </w:r>
    </w:p>
    <w:p xmlns:wp14="http://schemas.microsoft.com/office/word/2010/wordml" w:rsidP="2C387F38" w14:paraId="14E88251" wp14:textId="192C102C">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4</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BEGIN</w:t>
      </w:r>
    </w:p>
    <w:p xmlns:wp14="http://schemas.microsoft.com/office/word/2010/wordml" w:rsidP="2C387F38" w14:paraId="3ABB66CA" wp14:textId="2DE11157">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IF</w:t>
      </w:r>
      <w:r w:rsidRPr="2C387F38" w:rsidR="00ACD2CE">
        <w:rPr>
          <w:rFonts w:ascii="Consolas" w:hAnsi="Consolas" w:eastAsia="Consolas" w:cs="Consolas"/>
          <w:b w:val="0"/>
          <w:bCs w:val="0"/>
          <w:noProof w:val="0"/>
          <w:color w:val="000000" w:themeColor="text1" w:themeTint="FF" w:themeShade="FF"/>
          <w:sz w:val="21"/>
          <w:szCs w:val="21"/>
          <w:lang w:val="en-US"/>
        </w:rPr>
        <w:t xml:space="preserve"> :NEW.cust_id </w:t>
      </w:r>
      <w:r w:rsidRPr="2C387F38" w:rsidR="00ACD2CE">
        <w:rPr>
          <w:rFonts w:ascii="Consolas" w:hAnsi="Consolas" w:eastAsia="Consolas" w:cs="Consolas"/>
          <w:b w:val="0"/>
          <w:bCs w:val="0"/>
          <w:noProof w:val="0"/>
          <w:color w:val="0000FF"/>
          <w:sz w:val="21"/>
          <w:szCs w:val="21"/>
          <w:lang w:val="en-US"/>
        </w:rPr>
        <w:t>IS</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NULL</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THEN</w:t>
      </w:r>
    </w:p>
    <w:p xmlns:wp14="http://schemas.microsoft.com/office/word/2010/wordml" w:rsidP="2C387F38" w14:paraId="45DE4EDA" wp14:textId="60240E1B">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6</w:t>
      </w:r>
      <w:r w:rsidRPr="2C387F38" w:rsidR="00ACD2CE">
        <w:rPr>
          <w:rFonts w:ascii="Consolas" w:hAnsi="Consolas" w:eastAsia="Consolas" w:cs="Consolas"/>
          <w:b w:val="0"/>
          <w:bCs w:val="0"/>
          <w:noProof w:val="0"/>
          <w:color w:val="000000" w:themeColor="text1" w:themeTint="FF" w:themeShade="FF"/>
          <w:sz w:val="21"/>
          <w:szCs w:val="21"/>
          <w:lang w:val="en-US"/>
        </w:rPr>
        <w:t xml:space="preserve">      :NEW.cust_id := seq_cust_id.NEXTVAL;</w:t>
      </w:r>
    </w:p>
    <w:p xmlns:wp14="http://schemas.microsoft.com/office/word/2010/wordml" w:rsidP="2C387F38" w14:paraId="5121F062" wp14:textId="3F564536">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7</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END</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IF</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32078466" wp14:textId="6956B593">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8</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END</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00190959" wp14:textId="77B59800">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9</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p>
    <w:p xmlns:wp14="http://schemas.microsoft.com/office/word/2010/wordml" w:rsidP="2C387F38" w14:paraId="0119DCB0" wp14:textId="5C454756">
      <w:pPr>
        <w:shd w:val="clear" w:color="auto" w:fill="FFFFFF" w:themeFill="background1"/>
        <w:spacing w:before="0" w:beforeAutospacing="off" w:after="0" w:afterAutospacing="off" w:line="285" w:lineRule="auto"/>
      </w:pPr>
    </w:p>
    <w:p xmlns:wp14="http://schemas.microsoft.com/office/word/2010/wordml" w:rsidP="2C387F38" w14:paraId="6D977BB7" wp14:textId="6B2115FA">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Trigger TRIGGER_CUST_ID compiled</w:t>
      </w:r>
    </w:p>
    <w:p xmlns:wp14="http://schemas.microsoft.com/office/word/2010/wordml" w:rsidP="2C387F38" w14:paraId="04367D56" wp14:textId="4A3D894A">
      <w:pPr>
        <w:shd w:val="clear" w:color="auto" w:fill="FFFFFF" w:themeFill="background1"/>
        <w:spacing w:before="0" w:beforeAutospacing="off" w:after="0" w:afterAutospacing="off" w:line="285" w:lineRule="auto"/>
      </w:pPr>
    </w:p>
    <w:p xmlns:wp14="http://schemas.microsoft.com/office/word/2010/wordml" w:rsidP="2C387F38" w14:paraId="77F050B5" wp14:textId="027C488A">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p>
    <w:p xmlns:wp14="http://schemas.microsoft.com/office/word/2010/wordml" w:rsidP="2C387F38" w14:paraId="287BEACE" wp14:textId="2AECA031">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CREATE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OR</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REPLACE</w:t>
      </w:r>
      <w:r w:rsidRPr="2C387F38" w:rsidR="00ACD2CE">
        <w:rPr>
          <w:rFonts w:ascii="Consolas" w:hAnsi="Consolas" w:eastAsia="Consolas" w:cs="Consolas"/>
          <w:b w:val="0"/>
          <w:bCs w:val="0"/>
          <w:noProof w:val="0"/>
          <w:color w:val="000000" w:themeColor="text1" w:themeTint="FF" w:themeShade="FF"/>
          <w:sz w:val="21"/>
          <w:szCs w:val="21"/>
          <w:lang w:val="en-US"/>
        </w:rPr>
        <w:t xml:space="preserve"> TRIGGER trigger_acct_id</w:t>
      </w:r>
    </w:p>
    <w:p xmlns:wp14="http://schemas.microsoft.com/office/word/2010/wordml" w:rsidP="2C387F38" w14:paraId="7FBCEBFC" wp14:textId="47E3661F">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BEFORE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INSERT</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ON</w:t>
      </w:r>
      <w:r w:rsidRPr="2C387F38" w:rsidR="00ACD2CE">
        <w:rPr>
          <w:rFonts w:ascii="Consolas" w:hAnsi="Consolas" w:eastAsia="Consolas" w:cs="Consolas"/>
          <w:b w:val="0"/>
          <w:bCs w:val="0"/>
          <w:noProof w:val="0"/>
          <w:color w:val="000000" w:themeColor="text1" w:themeTint="FF" w:themeShade="FF"/>
          <w:sz w:val="21"/>
          <w:szCs w:val="21"/>
          <w:lang w:val="en-US"/>
        </w:rPr>
        <w:t xml:space="preserve"> account</w:t>
      </w:r>
    </w:p>
    <w:p xmlns:wp14="http://schemas.microsoft.com/office/word/2010/wordml" w:rsidP="2C387F38" w14:paraId="1C1D0B91" wp14:textId="26B8C515">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3</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FOR</w:t>
      </w:r>
      <w:r w:rsidRPr="2C387F38" w:rsidR="00ACD2CE">
        <w:rPr>
          <w:rFonts w:ascii="Consolas" w:hAnsi="Consolas" w:eastAsia="Consolas" w:cs="Consolas"/>
          <w:b w:val="0"/>
          <w:bCs w:val="0"/>
          <w:noProof w:val="0"/>
          <w:color w:val="000000" w:themeColor="text1" w:themeTint="FF" w:themeShade="FF"/>
          <w:sz w:val="21"/>
          <w:szCs w:val="21"/>
          <w:lang w:val="en-US"/>
        </w:rPr>
        <w:t xml:space="preserve"> EACH </w:t>
      </w:r>
      <w:r w:rsidRPr="2C387F38" w:rsidR="00ACD2CE">
        <w:rPr>
          <w:rFonts w:ascii="Consolas" w:hAnsi="Consolas" w:eastAsia="Consolas" w:cs="Consolas"/>
          <w:b w:val="0"/>
          <w:bCs w:val="0"/>
          <w:noProof w:val="0"/>
          <w:color w:val="0000FF"/>
          <w:sz w:val="21"/>
          <w:szCs w:val="21"/>
          <w:lang w:val="en-US"/>
        </w:rPr>
        <w:t>ROW</w:t>
      </w:r>
    </w:p>
    <w:p xmlns:wp14="http://schemas.microsoft.com/office/word/2010/wordml" w:rsidP="2C387F38" w14:paraId="6379B885" wp14:textId="37E8F430">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4</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BEGIN</w:t>
      </w:r>
    </w:p>
    <w:p xmlns:wp14="http://schemas.microsoft.com/office/word/2010/wordml" w:rsidP="2C387F38" w14:paraId="33567957" wp14:textId="3F0A07BF">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IF</w:t>
      </w:r>
      <w:r w:rsidRPr="2C387F38" w:rsidR="00ACD2CE">
        <w:rPr>
          <w:rFonts w:ascii="Consolas" w:hAnsi="Consolas" w:eastAsia="Consolas" w:cs="Consolas"/>
          <w:b w:val="0"/>
          <w:bCs w:val="0"/>
          <w:noProof w:val="0"/>
          <w:color w:val="000000" w:themeColor="text1" w:themeTint="FF" w:themeShade="FF"/>
          <w:sz w:val="21"/>
          <w:szCs w:val="21"/>
          <w:lang w:val="en-US"/>
        </w:rPr>
        <w:t xml:space="preserve"> :NEW.account_id </w:t>
      </w:r>
      <w:r w:rsidRPr="2C387F38" w:rsidR="00ACD2CE">
        <w:rPr>
          <w:rFonts w:ascii="Consolas" w:hAnsi="Consolas" w:eastAsia="Consolas" w:cs="Consolas"/>
          <w:b w:val="0"/>
          <w:bCs w:val="0"/>
          <w:noProof w:val="0"/>
          <w:color w:val="0000FF"/>
          <w:sz w:val="21"/>
          <w:szCs w:val="21"/>
          <w:lang w:val="en-US"/>
        </w:rPr>
        <w:t>IS</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NULL</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THEN</w:t>
      </w:r>
    </w:p>
    <w:p xmlns:wp14="http://schemas.microsoft.com/office/word/2010/wordml" w:rsidP="2C387F38" w14:paraId="1A42B71A" wp14:textId="76998141">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6</w:t>
      </w:r>
      <w:r w:rsidRPr="2C387F38" w:rsidR="00ACD2CE">
        <w:rPr>
          <w:rFonts w:ascii="Consolas" w:hAnsi="Consolas" w:eastAsia="Consolas" w:cs="Consolas"/>
          <w:b w:val="0"/>
          <w:bCs w:val="0"/>
          <w:noProof w:val="0"/>
          <w:color w:val="000000" w:themeColor="text1" w:themeTint="FF" w:themeShade="FF"/>
          <w:sz w:val="21"/>
          <w:szCs w:val="21"/>
          <w:lang w:val="en-US"/>
        </w:rPr>
        <w:t xml:space="preserve">      :NEW.account_id := seq_acct_id.NEXTVAL;</w:t>
      </w:r>
    </w:p>
    <w:p xmlns:wp14="http://schemas.microsoft.com/office/word/2010/wordml" w:rsidP="2C387F38" w14:paraId="7434B344" wp14:textId="28B40A0C">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7</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END</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IF</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71187506" wp14:textId="264E09EA">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8</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END</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19E1002B" wp14:textId="2D1A3E9F">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9</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p>
    <w:p xmlns:wp14="http://schemas.microsoft.com/office/word/2010/wordml" w:rsidP="2C387F38" w14:paraId="0E64ADAE" wp14:textId="256C870C">
      <w:pPr>
        <w:shd w:val="clear" w:color="auto" w:fill="FFFFFF" w:themeFill="background1"/>
        <w:spacing w:before="0" w:beforeAutospacing="off" w:after="0" w:afterAutospacing="off" w:line="285" w:lineRule="auto"/>
      </w:pPr>
    </w:p>
    <w:p xmlns:wp14="http://schemas.microsoft.com/office/word/2010/wordml" w:rsidP="2C387F38" w14:paraId="0EAD4CF1" wp14:textId="6F3D413F">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Trigger TRIGGER_ACCT_ID compiled</w:t>
      </w:r>
    </w:p>
    <w:p xmlns:wp14="http://schemas.microsoft.com/office/word/2010/wordml" w:rsidP="2C387F38" w14:paraId="6E6C8AAF" wp14:textId="2A1A3957">
      <w:pPr>
        <w:shd w:val="clear" w:color="auto" w:fill="FFFFFF" w:themeFill="background1"/>
        <w:spacing w:before="0" w:beforeAutospacing="off" w:after="0" w:afterAutospacing="off" w:line="285" w:lineRule="auto"/>
      </w:pPr>
    </w:p>
    <w:p xmlns:wp14="http://schemas.microsoft.com/office/word/2010/wordml" w:rsidP="2C387F38" w14:paraId="7008AE3C" wp14:textId="14E37078">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p>
    <w:p xmlns:wp14="http://schemas.microsoft.com/office/word/2010/wordml" w:rsidP="2C387F38" w14:paraId="25B98217" wp14:textId="740F49C0">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CREATE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OR</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REPLACE</w:t>
      </w:r>
      <w:r w:rsidRPr="2C387F38" w:rsidR="00ACD2CE">
        <w:rPr>
          <w:rFonts w:ascii="Consolas" w:hAnsi="Consolas" w:eastAsia="Consolas" w:cs="Consolas"/>
          <w:b w:val="0"/>
          <w:bCs w:val="0"/>
          <w:noProof w:val="0"/>
          <w:color w:val="000000" w:themeColor="text1" w:themeTint="FF" w:themeShade="FF"/>
          <w:sz w:val="21"/>
          <w:szCs w:val="21"/>
          <w:lang w:val="en-US"/>
        </w:rPr>
        <w:t xml:space="preserve"> TRIGGER trigger_emp_id</w:t>
      </w:r>
    </w:p>
    <w:p xmlns:wp14="http://schemas.microsoft.com/office/word/2010/wordml" w:rsidP="2C387F38" w14:paraId="451E0E5B" wp14:textId="53963AE4">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BEFORE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INSERT</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ON</w:t>
      </w:r>
      <w:r w:rsidRPr="2C387F38" w:rsidR="00ACD2CE">
        <w:rPr>
          <w:rFonts w:ascii="Consolas" w:hAnsi="Consolas" w:eastAsia="Consolas" w:cs="Consolas"/>
          <w:b w:val="0"/>
          <w:bCs w:val="0"/>
          <w:noProof w:val="0"/>
          <w:color w:val="000000" w:themeColor="text1" w:themeTint="FF" w:themeShade="FF"/>
          <w:sz w:val="21"/>
          <w:szCs w:val="21"/>
          <w:lang w:val="en-US"/>
        </w:rPr>
        <w:t xml:space="preserve"> employee</w:t>
      </w:r>
    </w:p>
    <w:p xmlns:wp14="http://schemas.microsoft.com/office/word/2010/wordml" w:rsidP="2C387F38" w14:paraId="252887F9" wp14:textId="1423E1A0">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3</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FOR</w:t>
      </w:r>
      <w:r w:rsidRPr="2C387F38" w:rsidR="00ACD2CE">
        <w:rPr>
          <w:rFonts w:ascii="Consolas" w:hAnsi="Consolas" w:eastAsia="Consolas" w:cs="Consolas"/>
          <w:b w:val="0"/>
          <w:bCs w:val="0"/>
          <w:noProof w:val="0"/>
          <w:color w:val="000000" w:themeColor="text1" w:themeTint="FF" w:themeShade="FF"/>
          <w:sz w:val="21"/>
          <w:szCs w:val="21"/>
          <w:lang w:val="en-US"/>
        </w:rPr>
        <w:t xml:space="preserve"> EACH </w:t>
      </w:r>
      <w:r w:rsidRPr="2C387F38" w:rsidR="00ACD2CE">
        <w:rPr>
          <w:rFonts w:ascii="Consolas" w:hAnsi="Consolas" w:eastAsia="Consolas" w:cs="Consolas"/>
          <w:b w:val="0"/>
          <w:bCs w:val="0"/>
          <w:noProof w:val="0"/>
          <w:color w:val="0000FF"/>
          <w:sz w:val="21"/>
          <w:szCs w:val="21"/>
          <w:lang w:val="en-US"/>
        </w:rPr>
        <w:t>ROW</w:t>
      </w:r>
    </w:p>
    <w:p xmlns:wp14="http://schemas.microsoft.com/office/word/2010/wordml" w:rsidP="2C387F38" w14:paraId="0F8A45F5" wp14:textId="1E475A3D">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4</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BEGIN</w:t>
      </w:r>
    </w:p>
    <w:p xmlns:wp14="http://schemas.microsoft.com/office/word/2010/wordml" w:rsidP="2C387F38" w14:paraId="1C8578F9" wp14:textId="49AEA44D">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IF</w:t>
      </w:r>
      <w:r w:rsidRPr="2C387F38" w:rsidR="00ACD2CE">
        <w:rPr>
          <w:rFonts w:ascii="Consolas" w:hAnsi="Consolas" w:eastAsia="Consolas" w:cs="Consolas"/>
          <w:b w:val="0"/>
          <w:bCs w:val="0"/>
          <w:noProof w:val="0"/>
          <w:color w:val="000000" w:themeColor="text1" w:themeTint="FF" w:themeShade="FF"/>
          <w:sz w:val="21"/>
          <w:szCs w:val="21"/>
          <w:lang w:val="en-US"/>
        </w:rPr>
        <w:t xml:space="preserve"> :NEW.emp_id </w:t>
      </w:r>
      <w:r w:rsidRPr="2C387F38" w:rsidR="00ACD2CE">
        <w:rPr>
          <w:rFonts w:ascii="Consolas" w:hAnsi="Consolas" w:eastAsia="Consolas" w:cs="Consolas"/>
          <w:b w:val="0"/>
          <w:bCs w:val="0"/>
          <w:noProof w:val="0"/>
          <w:color w:val="0000FF"/>
          <w:sz w:val="21"/>
          <w:szCs w:val="21"/>
          <w:lang w:val="en-US"/>
        </w:rPr>
        <w:t>IS</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NULL</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THEN</w:t>
      </w:r>
    </w:p>
    <w:p xmlns:wp14="http://schemas.microsoft.com/office/word/2010/wordml" w:rsidP="2C387F38" w14:paraId="0B40F024" wp14:textId="5078E82B">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6</w:t>
      </w:r>
      <w:r w:rsidRPr="2C387F38" w:rsidR="00ACD2CE">
        <w:rPr>
          <w:rFonts w:ascii="Consolas" w:hAnsi="Consolas" w:eastAsia="Consolas" w:cs="Consolas"/>
          <w:b w:val="0"/>
          <w:bCs w:val="0"/>
          <w:noProof w:val="0"/>
          <w:color w:val="000000" w:themeColor="text1" w:themeTint="FF" w:themeShade="FF"/>
          <w:sz w:val="21"/>
          <w:szCs w:val="21"/>
          <w:lang w:val="en-US"/>
        </w:rPr>
        <w:t xml:space="preserve">      :NEW.emp_id := seq_emp_id.NEXTVAL;</w:t>
      </w:r>
    </w:p>
    <w:p xmlns:wp14="http://schemas.microsoft.com/office/word/2010/wordml" w:rsidP="2C387F38" w14:paraId="4FFBC181" wp14:textId="7DA38268">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7</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END</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IF</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5A7C3A9C" wp14:textId="7A3D4A14">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8</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END</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5AE282A3" wp14:textId="2F873173">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9</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p>
    <w:p xmlns:wp14="http://schemas.microsoft.com/office/word/2010/wordml" w:rsidP="2C387F38" w14:paraId="29DC3921" wp14:textId="619FE6CF">
      <w:pPr>
        <w:shd w:val="clear" w:color="auto" w:fill="FFFFFF" w:themeFill="background1"/>
        <w:spacing w:before="0" w:beforeAutospacing="off" w:after="0" w:afterAutospacing="off" w:line="285" w:lineRule="auto"/>
      </w:pPr>
    </w:p>
    <w:p xmlns:wp14="http://schemas.microsoft.com/office/word/2010/wordml" w:rsidP="2C387F38" w14:paraId="50C27C00" wp14:textId="38F6AA12">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Trigger TRIGGER_EMP_ID compiled</w:t>
      </w:r>
    </w:p>
    <w:p xmlns:wp14="http://schemas.microsoft.com/office/word/2010/wordml" w:rsidP="2C387F38" w14:paraId="5D949A48" wp14:textId="4E41A556">
      <w:pPr>
        <w:shd w:val="clear" w:color="auto" w:fill="FFFFFF" w:themeFill="background1"/>
        <w:spacing w:before="0" w:beforeAutospacing="off" w:after="0" w:afterAutospacing="off" w:line="285" w:lineRule="auto"/>
      </w:pPr>
    </w:p>
    <w:p xmlns:wp14="http://schemas.microsoft.com/office/word/2010/wordml" w:rsidP="2C387F38" w14:paraId="52D46B76" wp14:textId="3D540D31">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p>
    <w:p xmlns:wp14="http://schemas.microsoft.com/office/word/2010/wordml" w:rsidP="2C387F38" w14:paraId="3EA14CD6" wp14:textId="5E9921C7">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CREATE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OR</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REPLACE</w:t>
      </w:r>
      <w:r w:rsidRPr="2C387F38" w:rsidR="00ACD2CE">
        <w:rPr>
          <w:rFonts w:ascii="Consolas" w:hAnsi="Consolas" w:eastAsia="Consolas" w:cs="Consolas"/>
          <w:b w:val="0"/>
          <w:bCs w:val="0"/>
          <w:noProof w:val="0"/>
          <w:color w:val="000000" w:themeColor="text1" w:themeTint="FF" w:themeShade="FF"/>
          <w:sz w:val="21"/>
          <w:szCs w:val="21"/>
          <w:lang w:val="en-US"/>
        </w:rPr>
        <w:t xml:space="preserve"> TRIGGER trigger_br_id</w:t>
      </w:r>
    </w:p>
    <w:p xmlns:wp14="http://schemas.microsoft.com/office/word/2010/wordml" w:rsidP="2C387F38" w14:paraId="319A64AC" wp14:textId="3061B1D7">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BEFORE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INSERT</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ON</w:t>
      </w:r>
      <w:r w:rsidRPr="2C387F38" w:rsidR="00ACD2CE">
        <w:rPr>
          <w:rFonts w:ascii="Consolas" w:hAnsi="Consolas" w:eastAsia="Consolas" w:cs="Consolas"/>
          <w:b w:val="0"/>
          <w:bCs w:val="0"/>
          <w:noProof w:val="0"/>
          <w:color w:val="000000" w:themeColor="text1" w:themeTint="FF" w:themeShade="FF"/>
          <w:sz w:val="21"/>
          <w:szCs w:val="21"/>
          <w:lang w:val="en-US"/>
        </w:rPr>
        <w:t xml:space="preserve"> branch</w:t>
      </w:r>
    </w:p>
    <w:p xmlns:wp14="http://schemas.microsoft.com/office/word/2010/wordml" w:rsidP="2C387F38" w14:paraId="44157C46" wp14:textId="0CADD6F1">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3</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FOR</w:t>
      </w:r>
      <w:r w:rsidRPr="2C387F38" w:rsidR="00ACD2CE">
        <w:rPr>
          <w:rFonts w:ascii="Consolas" w:hAnsi="Consolas" w:eastAsia="Consolas" w:cs="Consolas"/>
          <w:b w:val="0"/>
          <w:bCs w:val="0"/>
          <w:noProof w:val="0"/>
          <w:color w:val="000000" w:themeColor="text1" w:themeTint="FF" w:themeShade="FF"/>
          <w:sz w:val="21"/>
          <w:szCs w:val="21"/>
          <w:lang w:val="en-US"/>
        </w:rPr>
        <w:t xml:space="preserve"> EACH </w:t>
      </w:r>
      <w:r w:rsidRPr="2C387F38" w:rsidR="00ACD2CE">
        <w:rPr>
          <w:rFonts w:ascii="Consolas" w:hAnsi="Consolas" w:eastAsia="Consolas" w:cs="Consolas"/>
          <w:b w:val="0"/>
          <w:bCs w:val="0"/>
          <w:noProof w:val="0"/>
          <w:color w:val="0000FF"/>
          <w:sz w:val="21"/>
          <w:szCs w:val="21"/>
          <w:lang w:val="en-US"/>
        </w:rPr>
        <w:t>ROW</w:t>
      </w:r>
    </w:p>
    <w:p xmlns:wp14="http://schemas.microsoft.com/office/word/2010/wordml" w:rsidP="2C387F38" w14:paraId="42E5C0CC" wp14:textId="2E19198A">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4</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BEGIN</w:t>
      </w:r>
    </w:p>
    <w:p xmlns:wp14="http://schemas.microsoft.com/office/word/2010/wordml" w:rsidP="2C387F38" w14:paraId="19EB124E" wp14:textId="2B132E18">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IF</w:t>
      </w:r>
      <w:r w:rsidRPr="2C387F38" w:rsidR="00ACD2CE">
        <w:rPr>
          <w:rFonts w:ascii="Consolas" w:hAnsi="Consolas" w:eastAsia="Consolas" w:cs="Consolas"/>
          <w:b w:val="0"/>
          <w:bCs w:val="0"/>
          <w:noProof w:val="0"/>
          <w:color w:val="000000" w:themeColor="text1" w:themeTint="FF" w:themeShade="FF"/>
          <w:sz w:val="21"/>
          <w:szCs w:val="21"/>
          <w:lang w:val="en-US"/>
        </w:rPr>
        <w:t xml:space="preserve"> :NEW.br_id </w:t>
      </w:r>
      <w:r w:rsidRPr="2C387F38" w:rsidR="00ACD2CE">
        <w:rPr>
          <w:rFonts w:ascii="Consolas" w:hAnsi="Consolas" w:eastAsia="Consolas" w:cs="Consolas"/>
          <w:b w:val="0"/>
          <w:bCs w:val="0"/>
          <w:noProof w:val="0"/>
          <w:color w:val="0000FF"/>
          <w:sz w:val="21"/>
          <w:szCs w:val="21"/>
          <w:lang w:val="en-US"/>
        </w:rPr>
        <w:t>IS</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NULL</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THEN</w:t>
      </w:r>
    </w:p>
    <w:p xmlns:wp14="http://schemas.microsoft.com/office/word/2010/wordml" w:rsidP="2C387F38" w14:paraId="13B14070" wp14:textId="1D170358">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6</w:t>
      </w:r>
      <w:r w:rsidRPr="2C387F38" w:rsidR="00ACD2CE">
        <w:rPr>
          <w:rFonts w:ascii="Consolas" w:hAnsi="Consolas" w:eastAsia="Consolas" w:cs="Consolas"/>
          <w:b w:val="0"/>
          <w:bCs w:val="0"/>
          <w:noProof w:val="0"/>
          <w:color w:val="000000" w:themeColor="text1" w:themeTint="FF" w:themeShade="FF"/>
          <w:sz w:val="21"/>
          <w:szCs w:val="21"/>
          <w:lang w:val="en-US"/>
        </w:rPr>
        <w:t xml:space="preserve">      :NEW.br_id := seq_br_id.NEXTVAL;</w:t>
      </w:r>
    </w:p>
    <w:p xmlns:wp14="http://schemas.microsoft.com/office/word/2010/wordml" w:rsidP="2C387F38" w14:paraId="700AB8A5" wp14:textId="17D9A3E2">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7</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END</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IF</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416EAD94" wp14:textId="6F18167A">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8</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END</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5395FB91" wp14:textId="324C9172">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9</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p>
    <w:p xmlns:wp14="http://schemas.microsoft.com/office/word/2010/wordml" w:rsidP="2C387F38" w14:paraId="7FE0FCAC" wp14:textId="58295B2B">
      <w:pPr>
        <w:shd w:val="clear" w:color="auto" w:fill="FFFFFF" w:themeFill="background1"/>
        <w:spacing w:before="0" w:beforeAutospacing="off" w:after="0" w:afterAutospacing="off" w:line="285" w:lineRule="auto"/>
      </w:pPr>
    </w:p>
    <w:p xmlns:wp14="http://schemas.microsoft.com/office/word/2010/wordml" w:rsidP="2C387F38" w14:paraId="04DCEFDB" wp14:textId="7AB9858F">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Trigger TRIGGER_BR_ID compiled</w:t>
      </w:r>
    </w:p>
    <w:p xmlns:wp14="http://schemas.microsoft.com/office/word/2010/wordml" w:rsidP="2C387F38" w14:paraId="6E915C1E" wp14:textId="794CC8DA">
      <w:pPr>
        <w:shd w:val="clear" w:color="auto" w:fill="FFFFFF" w:themeFill="background1"/>
        <w:spacing w:before="0" w:beforeAutospacing="off" w:after="0" w:afterAutospacing="off" w:line="285" w:lineRule="auto"/>
      </w:pPr>
    </w:p>
    <w:p xmlns:wp14="http://schemas.microsoft.com/office/word/2010/wordml" w:rsidP="2C387F38" w14:paraId="121083B4" wp14:textId="1DF066A0">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p>
    <w:p xmlns:wp14="http://schemas.microsoft.com/office/word/2010/wordml" w:rsidP="2C387F38" w14:paraId="56917AF2" wp14:textId="049EE73D">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CREATE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OR</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REPLACE</w:t>
      </w:r>
      <w:r w:rsidRPr="2C387F38" w:rsidR="00ACD2CE">
        <w:rPr>
          <w:rFonts w:ascii="Consolas" w:hAnsi="Consolas" w:eastAsia="Consolas" w:cs="Consolas"/>
          <w:b w:val="0"/>
          <w:bCs w:val="0"/>
          <w:noProof w:val="0"/>
          <w:color w:val="000000" w:themeColor="text1" w:themeTint="FF" w:themeShade="FF"/>
          <w:sz w:val="21"/>
          <w:szCs w:val="21"/>
          <w:lang w:val="en-US"/>
        </w:rPr>
        <w:t xml:space="preserve"> TRIGGER trigger_transc_id</w:t>
      </w:r>
    </w:p>
    <w:p xmlns:wp14="http://schemas.microsoft.com/office/word/2010/wordml" w:rsidP="2C387F38" w14:paraId="7E1EAFB5" wp14:textId="68C7A3BB">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BEFORE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INSERT</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ON</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transaction</w:t>
      </w:r>
    </w:p>
    <w:p xmlns:wp14="http://schemas.microsoft.com/office/word/2010/wordml" w:rsidP="2C387F38" w14:paraId="0D00AB7C" wp14:textId="2D7179DA">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3</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FOR</w:t>
      </w:r>
      <w:r w:rsidRPr="2C387F38" w:rsidR="00ACD2CE">
        <w:rPr>
          <w:rFonts w:ascii="Consolas" w:hAnsi="Consolas" w:eastAsia="Consolas" w:cs="Consolas"/>
          <w:b w:val="0"/>
          <w:bCs w:val="0"/>
          <w:noProof w:val="0"/>
          <w:color w:val="000000" w:themeColor="text1" w:themeTint="FF" w:themeShade="FF"/>
          <w:sz w:val="21"/>
          <w:szCs w:val="21"/>
          <w:lang w:val="en-US"/>
        </w:rPr>
        <w:t xml:space="preserve"> EACH </w:t>
      </w:r>
      <w:r w:rsidRPr="2C387F38" w:rsidR="00ACD2CE">
        <w:rPr>
          <w:rFonts w:ascii="Consolas" w:hAnsi="Consolas" w:eastAsia="Consolas" w:cs="Consolas"/>
          <w:b w:val="0"/>
          <w:bCs w:val="0"/>
          <w:noProof w:val="0"/>
          <w:color w:val="0000FF"/>
          <w:sz w:val="21"/>
          <w:szCs w:val="21"/>
          <w:lang w:val="en-US"/>
        </w:rPr>
        <w:t>ROW</w:t>
      </w:r>
    </w:p>
    <w:p xmlns:wp14="http://schemas.microsoft.com/office/word/2010/wordml" w:rsidP="2C387F38" w14:paraId="3C3EC1E0" wp14:textId="1E776709">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4</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BEGIN</w:t>
      </w:r>
    </w:p>
    <w:p xmlns:wp14="http://schemas.microsoft.com/office/word/2010/wordml" w:rsidP="2C387F38" w14:paraId="0EABED75" wp14:textId="6B988445">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IF</w:t>
      </w:r>
      <w:r w:rsidRPr="2C387F38" w:rsidR="00ACD2CE">
        <w:rPr>
          <w:rFonts w:ascii="Consolas" w:hAnsi="Consolas" w:eastAsia="Consolas" w:cs="Consolas"/>
          <w:b w:val="0"/>
          <w:bCs w:val="0"/>
          <w:noProof w:val="0"/>
          <w:color w:val="000000" w:themeColor="text1" w:themeTint="FF" w:themeShade="FF"/>
          <w:sz w:val="21"/>
          <w:szCs w:val="21"/>
          <w:lang w:val="en-US"/>
        </w:rPr>
        <w:t xml:space="preserve"> :NEW.transc_id </w:t>
      </w:r>
      <w:r w:rsidRPr="2C387F38" w:rsidR="00ACD2CE">
        <w:rPr>
          <w:rFonts w:ascii="Consolas" w:hAnsi="Consolas" w:eastAsia="Consolas" w:cs="Consolas"/>
          <w:b w:val="0"/>
          <w:bCs w:val="0"/>
          <w:noProof w:val="0"/>
          <w:color w:val="0000FF"/>
          <w:sz w:val="21"/>
          <w:szCs w:val="21"/>
          <w:lang w:val="en-US"/>
        </w:rPr>
        <w:t>IS</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NULL</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THEN</w:t>
      </w:r>
    </w:p>
    <w:p xmlns:wp14="http://schemas.microsoft.com/office/word/2010/wordml" w:rsidP="2C387F38" w14:paraId="7C89F76C" wp14:textId="021F2D4A">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6</w:t>
      </w:r>
      <w:r w:rsidRPr="2C387F38" w:rsidR="00ACD2CE">
        <w:rPr>
          <w:rFonts w:ascii="Consolas" w:hAnsi="Consolas" w:eastAsia="Consolas" w:cs="Consolas"/>
          <w:b w:val="0"/>
          <w:bCs w:val="0"/>
          <w:noProof w:val="0"/>
          <w:color w:val="000000" w:themeColor="text1" w:themeTint="FF" w:themeShade="FF"/>
          <w:sz w:val="21"/>
          <w:szCs w:val="21"/>
          <w:lang w:val="en-US"/>
        </w:rPr>
        <w:t xml:space="preserve">      :NEW.transc_id := seq_transc_id.NEXTVAL;</w:t>
      </w:r>
    </w:p>
    <w:p xmlns:wp14="http://schemas.microsoft.com/office/word/2010/wordml" w:rsidP="2C387F38" w14:paraId="011BE00F" wp14:textId="41706B65">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7</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END</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IF</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33625E93" wp14:textId="1594B808">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8</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END</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01FDA489" wp14:textId="403D4322">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9</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p>
    <w:p xmlns:wp14="http://schemas.microsoft.com/office/word/2010/wordml" w:rsidP="2C387F38" w14:paraId="1A0D3E04" wp14:textId="56C37F41">
      <w:pPr>
        <w:shd w:val="clear" w:color="auto" w:fill="FFFFFF" w:themeFill="background1"/>
        <w:spacing w:before="0" w:beforeAutospacing="off" w:after="0" w:afterAutospacing="off" w:line="285" w:lineRule="auto"/>
      </w:pPr>
    </w:p>
    <w:p xmlns:wp14="http://schemas.microsoft.com/office/word/2010/wordml" w:rsidP="2C387F38" w14:paraId="0FE45F79" wp14:textId="4C4855E5">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Trigger TRIGGER_TRANSC_ID compiled</w:t>
      </w:r>
    </w:p>
    <w:p xmlns:wp14="http://schemas.microsoft.com/office/word/2010/wordml" w:rsidP="2C387F38" w14:paraId="44B1D373" wp14:textId="128DD235">
      <w:pPr>
        <w:shd w:val="clear" w:color="auto" w:fill="FFFFFF" w:themeFill="background1"/>
        <w:spacing w:before="0" w:beforeAutospacing="off" w:after="0" w:afterAutospacing="off" w:line="285" w:lineRule="auto"/>
      </w:pPr>
    </w:p>
    <w:p xmlns:wp14="http://schemas.microsoft.com/office/word/2010/wordml" w:rsidP="2C387F38" w14:paraId="0D5DF970" wp14:textId="02AA67A0">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p>
    <w:p xmlns:wp14="http://schemas.microsoft.com/office/word/2010/wordml" w:rsidP="2C387F38" w14:paraId="163DE43B" wp14:textId="2D768D25">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8000"/>
          <w:sz w:val="21"/>
          <w:szCs w:val="21"/>
          <w:lang w:val="en-US"/>
        </w:rPr>
        <w:t>/* The business value of this trigger is to ensure auditability for transaction records.</w:t>
      </w:r>
    </w:p>
    <w:p xmlns:wp14="http://schemas.microsoft.com/office/word/2010/wordml" w:rsidP="2C387F38" w14:paraId="30BFB592" wp14:textId="2A36886A">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8000"/>
          <w:sz w:val="21"/>
          <w:szCs w:val="21"/>
          <w:lang w:val="en-US"/>
        </w:rPr>
        <w:t>SQL&gt;-- It automatically logs the staff who performed the transaction and when, helping meet compliance and tracking requirements.</w:t>
      </w:r>
    </w:p>
    <w:p xmlns:wp14="http://schemas.microsoft.com/office/word/2010/wordml" w:rsidP="2C387F38" w14:paraId="6E953B42" wp14:textId="1C57431B">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8000"/>
          <w:sz w:val="21"/>
          <w:szCs w:val="21"/>
          <w:lang w:val="en-US"/>
        </w:rPr>
        <w:t>SQL&gt;*/</w:t>
      </w:r>
    </w:p>
    <w:p xmlns:wp14="http://schemas.microsoft.com/office/word/2010/wordml" w:rsidP="2C387F38" w14:paraId="06A490C1" wp14:textId="6969DE75">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CREATE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OR</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REPLACE</w:t>
      </w:r>
      <w:r w:rsidRPr="2C387F38" w:rsidR="00ACD2CE">
        <w:rPr>
          <w:rFonts w:ascii="Consolas" w:hAnsi="Consolas" w:eastAsia="Consolas" w:cs="Consolas"/>
          <w:b w:val="0"/>
          <w:bCs w:val="0"/>
          <w:noProof w:val="0"/>
          <w:color w:val="000000" w:themeColor="text1" w:themeTint="FF" w:themeShade="FF"/>
          <w:sz w:val="21"/>
          <w:szCs w:val="21"/>
          <w:lang w:val="en-US"/>
        </w:rPr>
        <w:t xml:space="preserve"> TRIGGER trg_operation_audit</w:t>
      </w:r>
    </w:p>
    <w:p xmlns:wp14="http://schemas.microsoft.com/office/word/2010/wordml" w:rsidP="2C387F38" w14:paraId="16730C37" wp14:textId="1D3E4A20">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BEFORE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INSERT</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ON</w:t>
      </w:r>
      <w:r w:rsidRPr="2C387F38" w:rsidR="00ACD2CE">
        <w:rPr>
          <w:rFonts w:ascii="Consolas" w:hAnsi="Consolas" w:eastAsia="Consolas" w:cs="Consolas"/>
          <w:b w:val="0"/>
          <w:bCs w:val="0"/>
          <w:noProof w:val="0"/>
          <w:color w:val="000000" w:themeColor="text1" w:themeTint="FF" w:themeShade="FF"/>
          <w:sz w:val="21"/>
          <w:szCs w:val="21"/>
          <w:lang w:val="en-US"/>
        </w:rPr>
        <w:t xml:space="preserve"> operation</w:t>
      </w:r>
    </w:p>
    <w:p xmlns:wp14="http://schemas.microsoft.com/office/word/2010/wordml" w:rsidP="2C387F38" w14:paraId="3B096EFB" wp14:textId="3CDA5EE9">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3</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FOR</w:t>
      </w:r>
      <w:r w:rsidRPr="2C387F38" w:rsidR="00ACD2CE">
        <w:rPr>
          <w:rFonts w:ascii="Consolas" w:hAnsi="Consolas" w:eastAsia="Consolas" w:cs="Consolas"/>
          <w:b w:val="0"/>
          <w:bCs w:val="0"/>
          <w:noProof w:val="0"/>
          <w:color w:val="000000" w:themeColor="text1" w:themeTint="FF" w:themeShade="FF"/>
          <w:sz w:val="21"/>
          <w:szCs w:val="21"/>
          <w:lang w:val="en-US"/>
        </w:rPr>
        <w:t xml:space="preserve"> EACH </w:t>
      </w:r>
      <w:r w:rsidRPr="2C387F38" w:rsidR="00ACD2CE">
        <w:rPr>
          <w:rFonts w:ascii="Consolas" w:hAnsi="Consolas" w:eastAsia="Consolas" w:cs="Consolas"/>
          <w:b w:val="0"/>
          <w:bCs w:val="0"/>
          <w:noProof w:val="0"/>
          <w:color w:val="0000FF"/>
          <w:sz w:val="21"/>
          <w:szCs w:val="21"/>
          <w:lang w:val="en-US"/>
        </w:rPr>
        <w:t>ROW</w:t>
      </w:r>
    </w:p>
    <w:p xmlns:wp14="http://schemas.microsoft.com/office/word/2010/wordml" w:rsidP="2C387F38" w14:paraId="74A64EA4" wp14:textId="5237E47B">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4</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BEGIN</w:t>
      </w:r>
    </w:p>
    <w:p xmlns:wp14="http://schemas.microsoft.com/office/word/2010/wordml" w:rsidP="2C387F38" w14:paraId="074EA1AA" wp14:textId="10510D2E">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5</w:t>
      </w:r>
      <w:r w:rsidRPr="2C387F38" w:rsidR="00ACD2CE">
        <w:rPr>
          <w:rFonts w:ascii="Consolas" w:hAnsi="Consolas" w:eastAsia="Consolas" w:cs="Consolas"/>
          <w:b w:val="0"/>
          <w:bCs w:val="0"/>
          <w:noProof w:val="0"/>
          <w:color w:val="000000" w:themeColor="text1" w:themeTint="FF" w:themeShade="FF"/>
          <w:sz w:val="21"/>
          <w:szCs w:val="21"/>
          <w:lang w:val="en-US"/>
        </w:rPr>
        <w:t xml:space="preserve">    :NEW.date_created := CAST(</w:t>
      </w:r>
      <w:r w:rsidRPr="2C387F38" w:rsidR="00ACD2CE">
        <w:rPr>
          <w:rFonts w:ascii="Consolas" w:hAnsi="Consolas" w:eastAsia="Consolas" w:cs="Consolas"/>
          <w:b w:val="0"/>
          <w:bCs w:val="0"/>
          <w:noProof w:val="0"/>
          <w:color w:val="0000FF"/>
          <w:sz w:val="21"/>
          <w:szCs w:val="21"/>
          <w:lang w:val="en-US"/>
        </w:rPr>
        <w:t>SYSDATE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AS</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TIMESTAMP</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7F6FF864" wp14:textId="6F113F85">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6</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END</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253D25E9" wp14:textId="320E0CE2">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7</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p>
    <w:p xmlns:wp14="http://schemas.microsoft.com/office/word/2010/wordml" w:rsidP="2C387F38" w14:paraId="5628D021" wp14:textId="0EF468D6">
      <w:pPr>
        <w:shd w:val="clear" w:color="auto" w:fill="FFFFFF" w:themeFill="background1"/>
        <w:spacing w:before="0" w:beforeAutospacing="off" w:after="0" w:afterAutospacing="off" w:line="285" w:lineRule="auto"/>
      </w:pPr>
    </w:p>
    <w:p xmlns:wp14="http://schemas.microsoft.com/office/word/2010/wordml" w:rsidP="2C387F38" w14:paraId="7B440136" wp14:textId="7AC03E9E">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Trigger TRG_OPERATION_AUDIT compiled</w:t>
      </w:r>
    </w:p>
    <w:p xmlns:wp14="http://schemas.microsoft.com/office/word/2010/wordml" w:rsidP="2C387F38" w14:paraId="11CC034C" wp14:textId="347056BF">
      <w:pPr>
        <w:shd w:val="clear" w:color="auto" w:fill="FFFFFF" w:themeFill="background1"/>
        <w:spacing w:before="0" w:beforeAutospacing="off" w:after="0" w:afterAutospacing="off" w:line="285" w:lineRule="auto"/>
      </w:pPr>
    </w:p>
    <w:p xmlns:wp14="http://schemas.microsoft.com/office/word/2010/wordml" w:rsidP="2C387F38" w14:paraId="559A0651" wp14:textId="7BB5B5C5">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p>
    <w:p xmlns:wp14="http://schemas.microsoft.com/office/word/2010/wordml" w:rsidP="2C387F38" w14:paraId="460BBB3E" wp14:textId="74B5C633">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8000"/>
          <w:sz w:val="21"/>
          <w:szCs w:val="21"/>
          <w:lang w:val="en-US"/>
        </w:rPr>
        <w:t>/* The business value of this trigger is to ensure auditability of when the customer initiates the transaction.</w:t>
      </w:r>
    </w:p>
    <w:p xmlns:wp14="http://schemas.microsoft.com/office/word/2010/wordml" w:rsidP="2C387F38" w14:paraId="1FDF7415" wp14:textId="1495E405">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8000"/>
          <w:sz w:val="21"/>
          <w:szCs w:val="21"/>
          <w:lang w:val="en-US"/>
        </w:rPr>
        <w:t>SQL&gt;   It also ensures that the bank meet compliance and tracking requirements.</w:t>
      </w:r>
    </w:p>
    <w:p xmlns:wp14="http://schemas.microsoft.com/office/word/2010/wordml" w:rsidP="2C387F38" w14:paraId="0D63BB81" wp14:textId="64A2615D">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8000"/>
          <w:sz w:val="21"/>
          <w:szCs w:val="21"/>
          <w:lang w:val="en-US"/>
        </w:rPr>
        <w:t>SQL&gt;*/</w:t>
      </w:r>
    </w:p>
    <w:p xmlns:wp14="http://schemas.microsoft.com/office/word/2010/wordml" w:rsidP="2C387F38" w14:paraId="4A04D3CA" wp14:textId="624E5E1F">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CREATE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OR</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REPLACE</w:t>
      </w:r>
      <w:r w:rsidRPr="2C387F38" w:rsidR="00ACD2CE">
        <w:rPr>
          <w:rFonts w:ascii="Consolas" w:hAnsi="Consolas" w:eastAsia="Consolas" w:cs="Consolas"/>
          <w:b w:val="0"/>
          <w:bCs w:val="0"/>
          <w:noProof w:val="0"/>
          <w:color w:val="000000" w:themeColor="text1" w:themeTint="FF" w:themeShade="FF"/>
          <w:sz w:val="21"/>
          <w:szCs w:val="21"/>
          <w:lang w:val="en-US"/>
        </w:rPr>
        <w:t xml:space="preserve"> TRIGGER trg_transaction_audit</w:t>
      </w:r>
    </w:p>
    <w:p xmlns:wp14="http://schemas.microsoft.com/office/word/2010/wordml" w:rsidP="2C387F38" w14:paraId="5CA3123E" wp14:textId="165E4917">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BEFORE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INSERT</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ON</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Transaction</w:t>
      </w:r>
    </w:p>
    <w:p xmlns:wp14="http://schemas.microsoft.com/office/word/2010/wordml" w:rsidP="2C387F38" w14:paraId="729A7358" wp14:textId="00244B5B">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3</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FOR</w:t>
      </w:r>
      <w:r w:rsidRPr="2C387F38" w:rsidR="00ACD2CE">
        <w:rPr>
          <w:rFonts w:ascii="Consolas" w:hAnsi="Consolas" w:eastAsia="Consolas" w:cs="Consolas"/>
          <w:b w:val="0"/>
          <w:bCs w:val="0"/>
          <w:noProof w:val="0"/>
          <w:color w:val="000000" w:themeColor="text1" w:themeTint="FF" w:themeShade="FF"/>
          <w:sz w:val="21"/>
          <w:szCs w:val="21"/>
          <w:lang w:val="en-US"/>
        </w:rPr>
        <w:t xml:space="preserve"> EACH </w:t>
      </w:r>
      <w:r w:rsidRPr="2C387F38" w:rsidR="00ACD2CE">
        <w:rPr>
          <w:rFonts w:ascii="Consolas" w:hAnsi="Consolas" w:eastAsia="Consolas" w:cs="Consolas"/>
          <w:b w:val="0"/>
          <w:bCs w:val="0"/>
          <w:noProof w:val="0"/>
          <w:color w:val="0000FF"/>
          <w:sz w:val="21"/>
          <w:szCs w:val="21"/>
          <w:lang w:val="en-US"/>
        </w:rPr>
        <w:t>ROW</w:t>
      </w:r>
    </w:p>
    <w:p xmlns:wp14="http://schemas.microsoft.com/office/word/2010/wordml" w:rsidP="2C387F38" w14:paraId="2A4B0E32" wp14:textId="2AD8B71B">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4</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BEGIN</w:t>
      </w:r>
    </w:p>
    <w:p xmlns:wp14="http://schemas.microsoft.com/office/word/2010/wordml" w:rsidP="2C387F38" w14:paraId="1BD912B4" wp14:textId="59836A1E">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5</w:t>
      </w:r>
      <w:r w:rsidRPr="2C387F38" w:rsidR="00ACD2CE">
        <w:rPr>
          <w:rFonts w:ascii="Consolas" w:hAnsi="Consolas" w:eastAsia="Consolas" w:cs="Consolas"/>
          <w:b w:val="0"/>
          <w:bCs w:val="0"/>
          <w:noProof w:val="0"/>
          <w:color w:val="000000" w:themeColor="text1" w:themeTint="FF" w:themeShade="FF"/>
          <w:sz w:val="21"/>
          <w:szCs w:val="21"/>
          <w:lang w:val="en-US"/>
        </w:rPr>
        <w:t xml:space="preserve">    :NEW.timestamp := CAST(</w:t>
      </w:r>
      <w:r w:rsidRPr="2C387F38" w:rsidR="00ACD2CE">
        <w:rPr>
          <w:rFonts w:ascii="Consolas" w:hAnsi="Consolas" w:eastAsia="Consolas" w:cs="Consolas"/>
          <w:b w:val="0"/>
          <w:bCs w:val="0"/>
          <w:noProof w:val="0"/>
          <w:color w:val="0000FF"/>
          <w:sz w:val="21"/>
          <w:szCs w:val="21"/>
          <w:lang w:val="en-US"/>
        </w:rPr>
        <w:t>SYSDATE</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AS</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TIMESTAMP</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57976B75" wp14:textId="3FD592A5">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6</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END</w:t>
      </w:r>
      <w:r w:rsidRPr="2C387F38" w:rsidR="00ACD2CE">
        <w:rPr>
          <w:rFonts w:ascii="Consolas" w:hAnsi="Consolas" w:eastAsia="Consolas" w:cs="Consolas"/>
          <w:b w:val="0"/>
          <w:bCs w:val="0"/>
          <w:noProof w:val="0"/>
          <w:color w:val="000000" w:themeColor="text1" w:themeTint="FF" w:themeShade="FF"/>
          <w:sz w:val="21"/>
          <w:szCs w:val="21"/>
          <w:lang w:val="en-US"/>
        </w:rPr>
        <w:t>;</w:t>
      </w:r>
    </w:p>
    <w:p xmlns:wp14="http://schemas.microsoft.com/office/word/2010/wordml" w:rsidP="2C387F38" w14:paraId="32B07040" wp14:textId="475FE583">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7</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p>
    <w:p xmlns:wp14="http://schemas.microsoft.com/office/word/2010/wordml" w:rsidP="2C387F38" w14:paraId="2F2C0494" wp14:textId="1C72BBE8">
      <w:pPr>
        <w:shd w:val="clear" w:color="auto" w:fill="FFFFFF" w:themeFill="background1"/>
        <w:spacing w:before="0" w:beforeAutospacing="off" w:after="0" w:afterAutospacing="off" w:line="285" w:lineRule="auto"/>
      </w:pPr>
    </w:p>
    <w:p xmlns:wp14="http://schemas.microsoft.com/office/word/2010/wordml" w:rsidP="2C387F38" w14:paraId="63A38A94" wp14:textId="475D0AAC">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Trigger TRG_TRANSACTION_AUDIT compiled</w:t>
      </w:r>
    </w:p>
    <w:p xmlns:wp14="http://schemas.microsoft.com/office/word/2010/wordml" w:rsidP="2C387F38" w14:paraId="60FCF280" wp14:textId="6120648D">
      <w:pPr>
        <w:shd w:val="clear" w:color="auto" w:fill="FFFFFF" w:themeFill="background1"/>
        <w:spacing w:before="0" w:beforeAutospacing="off" w:after="0" w:afterAutospacing="off" w:line="285" w:lineRule="auto"/>
      </w:pPr>
    </w:p>
    <w:p xmlns:wp14="http://schemas.microsoft.com/office/word/2010/wordml" w:rsidP="2C387F38" w14:paraId="17C6338C" wp14:textId="11B60DAE">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p>
    <w:p xmlns:wp14="http://schemas.microsoft.com/office/word/2010/wordml" w:rsidP="2C387F38" w14:paraId="00E6740D" wp14:textId="66164C84">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p>
    <w:p xmlns:wp14="http://schemas.microsoft.com/office/word/2010/wordml" w:rsidP="2C387F38" w14:paraId="3C58E9E3" wp14:textId="0AFBA792">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8000"/>
          <w:sz w:val="21"/>
          <w:szCs w:val="21"/>
          <w:lang w:val="en-US"/>
        </w:rPr>
        <w:t>-- To confirm all your tables are present</w:t>
      </w:r>
    </w:p>
    <w:p xmlns:wp14="http://schemas.microsoft.com/office/word/2010/wordml" w:rsidP="2C387F38" w14:paraId="19F0143B" wp14:textId="7625A8CB">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SELECT</w:t>
      </w:r>
      <w:r w:rsidRPr="2C387F38" w:rsidR="00ACD2CE">
        <w:rPr>
          <w:rFonts w:ascii="Consolas" w:hAnsi="Consolas" w:eastAsia="Consolas" w:cs="Consolas"/>
          <w:b w:val="0"/>
          <w:bCs w:val="0"/>
          <w:noProof w:val="0"/>
          <w:color w:val="000000" w:themeColor="text1" w:themeTint="FF" w:themeShade="FF"/>
          <w:sz w:val="21"/>
          <w:szCs w:val="21"/>
          <w:lang w:val="en-US"/>
        </w:rPr>
        <w:t xml:space="preserve"> TABLE_NAME </w:t>
      </w:r>
      <w:r w:rsidRPr="2C387F38" w:rsidR="00ACD2CE">
        <w:rPr>
          <w:rFonts w:ascii="Consolas" w:hAnsi="Consolas" w:eastAsia="Consolas" w:cs="Consolas"/>
          <w:b w:val="0"/>
          <w:bCs w:val="0"/>
          <w:noProof w:val="0"/>
          <w:color w:val="0000FF"/>
          <w:sz w:val="21"/>
          <w:szCs w:val="21"/>
          <w:lang w:val="en-US"/>
        </w:rPr>
        <w:t>FROM</w:t>
      </w:r>
      <w:r w:rsidRPr="2C387F38" w:rsidR="00ACD2CE">
        <w:rPr>
          <w:rFonts w:ascii="Consolas" w:hAnsi="Consolas" w:eastAsia="Consolas" w:cs="Consolas"/>
          <w:b w:val="0"/>
          <w:bCs w:val="0"/>
          <w:noProof w:val="0"/>
          <w:color w:val="000000" w:themeColor="text1" w:themeTint="FF" w:themeShade="FF"/>
          <w:sz w:val="21"/>
          <w:szCs w:val="21"/>
          <w:lang w:val="en-US"/>
        </w:rPr>
        <w:t xml:space="preserve"> USER_TABLES;</w:t>
      </w:r>
    </w:p>
    <w:p xmlns:wp14="http://schemas.microsoft.com/office/word/2010/wordml" w:rsidP="2C387F38" w14:paraId="4272B611" wp14:textId="5AF966DD">
      <w:pPr>
        <w:shd w:val="clear" w:color="auto" w:fill="FFFFFF" w:themeFill="background1"/>
        <w:spacing w:before="0" w:beforeAutospacing="off" w:after="0" w:afterAutospacing="off" w:line="285" w:lineRule="auto"/>
      </w:pPr>
    </w:p>
    <w:p xmlns:wp14="http://schemas.microsoft.com/office/word/2010/wordml" w:rsidP="2C387F38" w14:paraId="3202B8D6" wp14:textId="79C648B1">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TABLE_NAME                                                                                                                      </w:t>
      </w:r>
    </w:p>
    <w:p xmlns:wp14="http://schemas.microsoft.com/office/word/2010/wordml" w:rsidP="2C387F38" w14:paraId="1A987000" wp14:textId="0850CCCB">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8000"/>
          <w:sz w:val="21"/>
          <w:szCs w:val="21"/>
          <w:lang w:val="en-US"/>
        </w:rPr>
        <w:t>--------------------------------------------------------------------------------------------------------------------------------</w:t>
      </w:r>
    </w:p>
    <w:p xmlns:wp14="http://schemas.microsoft.com/office/word/2010/wordml" w:rsidP="2C387F38" w14:paraId="69DF35FE" wp14:textId="466814BA">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COURSE</w:t>
      </w:r>
    </w:p>
    <w:p xmlns:wp14="http://schemas.microsoft.com/office/word/2010/wordml" w:rsidP="2C387F38" w14:paraId="490992C4" wp14:textId="0370063C">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ENROLLMENT</w:t>
      </w:r>
    </w:p>
    <w:p xmlns:wp14="http://schemas.microsoft.com/office/word/2010/wordml" w:rsidP="2C387F38" w14:paraId="1543947B" wp14:textId="60E427D6">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GRADE</w:t>
      </w:r>
    </w:p>
    <w:p xmlns:wp14="http://schemas.microsoft.com/office/word/2010/wordml" w:rsidP="2C387F38" w14:paraId="6E7FD6CF" wp14:textId="3FC3460C">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GRADE_CONVERSION</w:t>
      </w:r>
    </w:p>
    <w:p xmlns:wp14="http://schemas.microsoft.com/office/word/2010/wordml" w:rsidP="2C387F38" w14:paraId="202B4B37" wp14:textId="0DD54ADD">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GRADE_TYPE</w:t>
      </w:r>
    </w:p>
    <w:p xmlns:wp14="http://schemas.microsoft.com/office/word/2010/wordml" w:rsidP="2C387F38" w14:paraId="0D3C4FF2" wp14:textId="2BFEA4DC">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GRADE_TYPE_WEIGHT</w:t>
      </w:r>
    </w:p>
    <w:p xmlns:wp14="http://schemas.microsoft.com/office/word/2010/wordml" w:rsidP="2C387F38" w14:paraId="7FE72DF1" wp14:textId="5BE058F5">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INSTRUCTOR</w:t>
      </w:r>
    </w:p>
    <w:p xmlns:wp14="http://schemas.microsoft.com/office/word/2010/wordml" w:rsidP="2C387F38" w14:paraId="2485D478" wp14:textId="19F99A82">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SECTION</w:t>
      </w:r>
    </w:p>
    <w:p xmlns:wp14="http://schemas.microsoft.com/office/word/2010/wordml" w:rsidP="2C387F38" w14:paraId="3B9A78E1" wp14:textId="3E51611E">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STUDENT</w:t>
      </w:r>
    </w:p>
    <w:p xmlns:wp14="http://schemas.microsoft.com/office/word/2010/wordml" w:rsidP="2C387F38" w14:paraId="587FF547" wp14:textId="4D20AE25">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ZIPCODE</w:t>
      </w:r>
    </w:p>
    <w:p xmlns:wp14="http://schemas.microsoft.com/office/word/2010/wordml" w:rsidP="2C387F38" w14:paraId="45E48F23" wp14:textId="7A976577">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OPERATION</w:t>
      </w:r>
    </w:p>
    <w:p xmlns:wp14="http://schemas.microsoft.com/office/word/2010/wordml" w:rsidP="2C387F38" w14:paraId="3D41C243" wp14:textId="714A696D">
      <w:pPr>
        <w:shd w:val="clear" w:color="auto" w:fill="FFFFFF" w:themeFill="background1"/>
        <w:spacing w:before="0" w:beforeAutospacing="off" w:after="0" w:afterAutospacing="off" w:line="285" w:lineRule="auto"/>
      </w:pPr>
    </w:p>
    <w:p xmlns:wp14="http://schemas.microsoft.com/office/word/2010/wordml" w:rsidP="2C387F38" w14:paraId="2E7F6229" wp14:textId="6C847DFB">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TABLE_NAME                                                                                                                      </w:t>
      </w:r>
    </w:p>
    <w:p xmlns:wp14="http://schemas.microsoft.com/office/word/2010/wordml" w:rsidP="2C387F38" w14:paraId="190EB26C" wp14:textId="3B48459F">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8000"/>
          <w:sz w:val="21"/>
          <w:szCs w:val="21"/>
          <w:lang w:val="en-US"/>
        </w:rPr>
        <w:t>--------------------------------------------------------------------------------------------------------------------------------</w:t>
      </w:r>
    </w:p>
    <w:p xmlns:wp14="http://schemas.microsoft.com/office/word/2010/wordml" w:rsidP="2C387F38" w14:paraId="72018A8C" wp14:textId="73036F11">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EMPLOYEE</w:t>
      </w:r>
    </w:p>
    <w:p xmlns:wp14="http://schemas.microsoft.com/office/word/2010/wordml" w:rsidP="2C387F38" w14:paraId="20E7BD1C" wp14:textId="0AFBD2E9">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CUSTOMER</w:t>
      </w:r>
    </w:p>
    <w:p xmlns:wp14="http://schemas.microsoft.com/office/word/2010/wordml" w:rsidP="2C387F38" w14:paraId="07CA26BF" wp14:textId="5A37E434">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ACCOUNT</w:t>
      </w:r>
    </w:p>
    <w:p xmlns:wp14="http://schemas.microsoft.com/office/word/2010/wordml" w:rsidP="2C387F38" w14:paraId="49990929" wp14:textId="2D1A2B94">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TRANSACTION</w:t>
      </w:r>
    </w:p>
    <w:p xmlns:wp14="http://schemas.microsoft.com/office/word/2010/wordml" w:rsidP="2C387F38" w14:paraId="30EE5011" wp14:textId="2A1BEAF1">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BRANCH</w:t>
      </w:r>
    </w:p>
    <w:p xmlns:wp14="http://schemas.microsoft.com/office/word/2010/wordml" w:rsidP="2C387F38" w14:paraId="716C47FF" wp14:textId="4B265021">
      <w:pPr>
        <w:shd w:val="clear" w:color="auto" w:fill="FFFFFF" w:themeFill="background1"/>
        <w:spacing w:before="0" w:beforeAutospacing="off" w:after="0" w:afterAutospacing="off" w:line="285" w:lineRule="auto"/>
      </w:pPr>
    </w:p>
    <w:p xmlns:wp14="http://schemas.microsoft.com/office/word/2010/wordml" w:rsidP="2C387F38" w14:paraId="424C9DAF" wp14:textId="3CA1065A">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rows</w:t>
      </w:r>
      <w:r w:rsidRPr="2C387F38" w:rsidR="00ACD2CE">
        <w:rPr>
          <w:rFonts w:ascii="Consolas" w:hAnsi="Consolas" w:eastAsia="Consolas" w:cs="Consolas"/>
          <w:b w:val="0"/>
          <w:bCs w:val="0"/>
          <w:noProof w:val="0"/>
          <w:color w:val="000000" w:themeColor="text1" w:themeTint="FF" w:themeShade="FF"/>
          <w:sz w:val="21"/>
          <w:szCs w:val="21"/>
          <w:lang w:val="en-US"/>
        </w:rPr>
        <w:t xml:space="preserve"> selected. </w:t>
      </w:r>
    </w:p>
    <w:p xmlns:wp14="http://schemas.microsoft.com/office/word/2010/wordml" w:rsidP="2C387F38" w14:paraId="4D46043A" wp14:textId="096EEA92">
      <w:pPr>
        <w:shd w:val="clear" w:color="auto" w:fill="FFFFFF" w:themeFill="background1"/>
        <w:spacing w:before="0" w:beforeAutospacing="off" w:after="0" w:afterAutospacing="off" w:line="285" w:lineRule="auto"/>
      </w:pPr>
    </w:p>
    <w:p xmlns:wp14="http://schemas.microsoft.com/office/word/2010/wordml" w:rsidP="2C387F38" w14:paraId="0598508E" wp14:textId="7D8CBFEC">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p>
    <w:p xmlns:wp14="http://schemas.microsoft.com/office/word/2010/wordml" w:rsidP="2C387F38" w14:paraId="42245196" wp14:textId="1975166A">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8000"/>
          <w:sz w:val="21"/>
          <w:szCs w:val="21"/>
          <w:lang w:val="en-US"/>
        </w:rPr>
        <w:t>-- To check the status and types of all your created objects (valid/invalid)</w:t>
      </w:r>
    </w:p>
    <w:p xmlns:wp14="http://schemas.microsoft.com/office/word/2010/wordml" w:rsidP="2C387F38" w14:paraId="54C54574" wp14:textId="29CA77DC">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SQL</w:t>
      </w:r>
      <w:r w:rsidRPr="2C387F38" w:rsidR="00ACD2CE">
        <w:rPr>
          <w:rFonts w:ascii="Consolas" w:hAnsi="Consolas" w:eastAsia="Consolas" w:cs="Consolas"/>
          <w:b w:val="0"/>
          <w:bCs w:val="0"/>
          <w:noProof w:val="0"/>
          <w:color w:val="000000" w:themeColor="text1" w:themeTint="FF" w:themeShade="FF"/>
          <w:sz w:val="21"/>
          <w:szCs w:val="21"/>
          <w:lang w:val="en-US"/>
        </w:rPr>
        <w:t xml:space="preserve">&gt; </w:t>
      </w:r>
      <w:r w:rsidRPr="2C387F38" w:rsidR="00ACD2CE">
        <w:rPr>
          <w:rFonts w:ascii="Consolas" w:hAnsi="Consolas" w:eastAsia="Consolas" w:cs="Consolas"/>
          <w:b w:val="0"/>
          <w:bCs w:val="0"/>
          <w:noProof w:val="0"/>
          <w:color w:val="0000FF"/>
          <w:sz w:val="21"/>
          <w:szCs w:val="21"/>
          <w:lang w:val="en-US"/>
        </w:rPr>
        <w:t>SELECT</w:t>
      </w:r>
      <w:r w:rsidRPr="2C387F38" w:rsidR="00ACD2CE">
        <w:rPr>
          <w:rFonts w:ascii="Consolas" w:hAnsi="Consolas" w:eastAsia="Consolas" w:cs="Consolas"/>
          <w:b w:val="0"/>
          <w:bCs w:val="0"/>
          <w:noProof w:val="0"/>
          <w:color w:val="000000" w:themeColor="text1" w:themeTint="FF" w:themeShade="FF"/>
          <w:sz w:val="21"/>
          <w:szCs w:val="21"/>
          <w:lang w:val="en-US"/>
        </w:rPr>
        <w:t xml:space="preserve"> OBJECT_NAME, </w:t>
      </w:r>
      <w:r w:rsidRPr="2C387F38" w:rsidR="00ACD2CE">
        <w:rPr>
          <w:rFonts w:ascii="Consolas" w:hAnsi="Consolas" w:eastAsia="Consolas" w:cs="Consolas"/>
          <w:b w:val="0"/>
          <w:bCs w:val="0"/>
          <w:noProof w:val="0"/>
          <w:color w:val="0000FF"/>
          <w:sz w:val="21"/>
          <w:szCs w:val="21"/>
          <w:lang w:val="en-US"/>
        </w:rPr>
        <w:t>STATUS</w:t>
      </w:r>
      <w:r w:rsidRPr="2C387F38" w:rsidR="00ACD2CE">
        <w:rPr>
          <w:rFonts w:ascii="Consolas" w:hAnsi="Consolas" w:eastAsia="Consolas" w:cs="Consolas"/>
          <w:b w:val="0"/>
          <w:bCs w:val="0"/>
          <w:noProof w:val="0"/>
          <w:color w:val="000000" w:themeColor="text1" w:themeTint="FF" w:themeShade="FF"/>
          <w:sz w:val="21"/>
          <w:szCs w:val="21"/>
          <w:lang w:val="en-US"/>
        </w:rPr>
        <w:t xml:space="preserve">, CREATED, LAST_DDL_TIME </w:t>
      </w:r>
      <w:r w:rsidRPr="2C387F38" w:rsidR="00ACD2CE">
        <w:rPr>
          <w:rFonts w:ascii="Consolas" w:hAnsi="Consolas" w:eastAsia="Consolas" w:cs="Consolas"/>
          <w:b w:val="0"/>
          <w:bCs w:val="0"/>
          <w:noProof w:val="0"/>
          <w:color w:val="0000FF"/>
          <w:sz w:val="21"/>
          <w:szCs w:val="21"/>
          <w:lang w:val="en-US"/>
        </w:rPr>
        <w:t>FROM</w:t>
      </w:r>
      <w:r w:rsidRPr="2C387F38" w:rsidR="00ACD2CE">
        <w:rPr>
          <w:rFonts w:ascii="Consolas" w:hAnsi="Consolas" w:eastAsia="Consolas" w:cs="Consolas"/>
          <w:b w:val="0"/>
          <w:bCs w:val="0"/>
          <w:noProof w:val="0"/>
          <w:color w:val="000000" w:themeColor="text1" w:themeTint="FF" w:themeShade="FF"/>
          <w:sz w:val="21"/>
          <w:szCs w:val="21"/>
          <w:lang w:val="en-US"/>
        </w:rPr>
        <w:t xml:space="preserve"> USER_OBJECTS;</w:t>
      </w:r>
    </w:p>
    <w:p xmlns:wp14="http://schemas.microsoft.com/office/word/2010/wordml" w:rsidP="2C387F38" w14:paraId="0CA809FF" wp14:textId="71603BA8">
      <w:pPr>
        <w:shd w:val="clear" w:color="auto" w:fill="FFFFFF" w:themeFill="background1"/>
        <w:spacing w:before="0" w:beforeAutospacing="off" w:after="0" w:afterAutospacing="off" w:line="285" w:lineRule="auto"/>
      </w:pPr>
    </w:p>
    <w:p xmlns:wp14="http://schemas.microsoft.com/office/word/2010/wordml" w:rsidP="2C387F38" w14:paraId="30DC8B7B" wp14:textId="2FFE42D7">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OBJECT_NAME                                                                                                                      </w:t>
      </w:r>
      <w:r w:rsidRPr="2C387F38" w:rsidR="00ACD2CE">
        <w:rPr>
          <w:rFonts w:ascii="Consolas" w:hAnsi="Consolas" w:eastAsia="Consolas" w:cs="Consolas"/>
          <w:b w:val="0"/>
          <w:bCs w:val="0"/>
          <w:noProof w:val="0"/>
          <w:color w:val="0000FF"/>
          <w:sz w:val="21"/>
          <w:szCs w:val="21"/>
          <w:lang w:val="en-US"/>
        </w:rPr>
        <w:t>STATUS</w:t>
      </w:r>
      <w:r w:rsidRPr="2C387F38" w:rsidR="00ACD2CE">
        <w:rPr>
          <w:rFonts w:ascii="Consolas" w:hAnsi="Consolas" w:eastAsia="Consolas" w:cs="Consolas"/>
          <w:b w:val="0"/>
          <w:bCs w:val="0"/>
          <w:noProof w:val="0"/>
          <w:color w:val="000000" w:themeColor="text1" w:themeTint="FF" w:themeShade="FF"/>
          <w:sz w:val="21"/>
          <w:szCs w:val="21"/>
          <w:lang w:val="en-US"/>
        </w:rPr>
        <w:t xml:space="preserve">  CREATED   LAST_DDL_</w:t>
      </w:r>
    </w:p>
    <w:p xmlns:wp14="http://schemas.microsoft.com/office/word/2010/wordml" w:rsidP="2C387F38" w14:paraId="1FE3C12E" wp14:textId="1B7D30E0">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8000"/>
          <w:sz w:val="21"/>
          <w:szCs w:val="21"/>
          <w:lang w:val="en-US"/>
        </w:rPr>
        <w:t>-------------------------------------------------------------------------------------------------------------------------------- ------- --------- ---------</w:t>
      </w:r>
    </w:p>
    <w:p xmlns:wp14="http://schemas.microsoft.com/office/word/2010/wordml" w:rsidP="2C387F38" w14:paraId="59EDFF8F" wp14:textId="05D3C305">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INSTRUCTOR_ID_SEQ                                                                                                                VALID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p>
    <w:p xmlns:wp14="http://schemas.microsoft.com/office/word/2010/wordml" w:rsidP="2C387F38" w14:paraId="51E5656A" wp14:textId="5C7E0D79">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SECTION_ID_SEQ                                                                                                                   VALID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p>
    <w:p xmlns:wp14="http://schemas.microsoft.com/office/word/2010/wordml" w:rsidP="2C387F38" w14:paraId="5EACD51B" wp14:textId="228CAE88">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STUDENT_ID_SEQ                                                                                                                   VALID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p>
    <w:p xmlns:wp14="http://schemas.microsoft.com/office/word/2010/wordml" w:rsidP="2C387F38" w14:paraId="5F89C70F" wp14:textId="46297DD8">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COURSE_NO_SEQ                                                                                                                    VALID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p>
    <w:p xmlns:wp14="http://schemas.microsoft.com/office/word/2010/wordml" w:rsidP="2C387F38" w14:paraId="40F6DC7E" wp14:textId="0FC15D02">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COURSE                                                                                                                           VALID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p>
    <w:p xmlns:wp14="http://schemas.microsoft.com/office/word/2010/wordml" w:rsidP="2C387F38" w14:paraId="20ECC218" wp14:textId="4625D2D9">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CRSE_CRSE_FK_I                                                                                                                   VALID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p>
    <w:p xmlns:wp14="http://schemas.microsoft.com/office/word/2010/wordml" w:rsidP="2C387F38" w14:paraId="47917AAD" wp14:textId="4CE3930A">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CRSE_PK                                                                                                                          VALID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p>
    <w:p xmlns:wp14="http://schemas.microsoft.com/office/word/2010/wordml" w:rsidP="2C387F38" w14:paraId="1DA1AC9F" wp14:textId="5FD33337">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ENROLLMENT                                                                                                                       VALID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p>
    <w:p xmlns:wp14="http://schemas.microsoft.com/office/word/2010/wordml" w:rsidP="2C387F38" w14:paraId="5C9A67E9" wp14:textId="50384CE0">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ENR_SECT_FK_I                                                                                                                    VALID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p>
    <w:p xmlns:wp14="http://schemas.microsoft.com/office/word/2010/wordml" w:rsidP="2C387F38" w14:paraId="12D8DBB2" wp14:textId="00DB6159">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ENR_PK                                                                                                                           VALID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p>
    <w:p xmlns:wp14="http://schemas.microsoft.com/office/word/2010/wordml" w:rsidP="2C387F38" w14:paraId="47FB035F" wp14:textId="4E018B57">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GRADE                                                                                                                            VALID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p>
    <w:p xmlns:wp14="http://schemas.microsoft.com/office/word/2010/wordml" w:rsidP="2C387F38" w14:paraId="31BD1E71" wp14:textId="39C2768D">
      <w:pPr>
        <w:shd w:val="clear" w:color="auto" w:fill="FFFFFF" w:themeFill="background1"/>
        <w:spacing w:before="0" w:beforeAutospacing="off" w:after="0" w:afterAutospacing="off" w:line="285" w:lineRule="auto"/>
      </w:pPr>
    </w:p>
    <w:p xmlns:wp14="http://schemas.microsoft.com/office/word/2010/wordml" w:rsidP="2C387F38" w14:paraId="59CEC3EE" wp14:textId="3DB4952D">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OBJECT_NAME                                                                                                                      </w:t>
      </w:r>
      <w:r w:rsidRPr="2C387F38" w:rsidR="00ACD2CE">
        <w:rPr>
          <w:rFonts w:ascii="Consolas" w:hAnsi="Consolas" w:eastAsia="Consolas" w:cs="Consolas"/>
          <w:b w:val="0"/>
          <w:bCs w:val="0"/>
          <w:noProof w:val="0"/>
          <w:color w:val="0000FF"/>
          <w:sz w:val="21"/>
          <w:szCs w:val="21"/>
          <w:lang w:val="en-US"/>
        </w:rPr>
        <w:t>STATUS</w:t>
      </w:r>
      <w:r w:rsidRPr="2C387F38" w:rsidR="00ACD2CE">
        <w:rPr>
          <w:rFonts w:ascii="Consolas" w:hAnsi="Consolas" w:eastAsia="Consolas" w:cs="Consolas"/>
          <w:b w:val="0"/>
          <w:bCs w:val="0"/>
          <w:noProof w:val="0"/>
          <w:color w:val="000000" w:themeColor="text1" w:themeTint="FF" w:themeShade="FF"/>
          <w:sz w:val="21"/>
          <w:szCs w:val="21"/>
          <w:lang w:val="en-US"/>
        </w:rPr>
        <w:t xml:space="preserve">  CREATED   LAST_DDL_</w:t>
      </w:r>
    </w:p>
    <w:p xmlns:wp14="http://schemas.microsoft.com/office/word/2010/wordml" w:rsidP="2C387F38" w14:paraId="74574902" wp14:textId="79853178">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8000"/>
          <w:sz w:val="21"/>
          <w:szCs w:val="21"/>
          <w:lang w:val="en-US"/>
        </w:rPr>
        <w:t>-------------------------------------------------------------------------------------------------------------------------------- ------- --------- ---------</w:t>
      </w:r>
    </w:p>
    <w:p xmlns:wp14="http://schemas.microsoft.com/office/word/2010/wordml" w:rsidP="2C387F38" w14:paraId="325EE421" wp14:textId="099FBDC9">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GR_GRTW_FK_I                                                                                                                     VALID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p>
    <w:p xmlns:wp14="http://schemas.microsoft.com/office/word/2010/wordml" w:rsidP="2C387F38" w14:paraId="165767C2" wp14:textId="2AE00BD0">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GR_PK                                                                                                                            VALID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p>
    <w:p xmlns:wp14="http://schemas.microsoft.com/office/word/2010/wordml" w:rsidP="2C387F38" w14:paraId="53798798" wp14:textId="2419DF45">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GRADE_CONVERSION                                                                                                                 VALID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p>
    <w:p xmlns:wp14="http://schemas.microsoft.com/office/word/2010/wordml" w:rsidP="2C387F38" w14:paraId="61EA16B1" wp14:textId="32F7292D">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GRCON_PK                                                                                                                         VALID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p>
    <w:p xmlns:wp14="http://schemas.microsoft.com/office/word/2010/wordml" w:rsidP="2C387F38" w14:paraId="3CF6401D" wp14:textId="5DF4A2E0">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GRADE_TYPE                                                                                                                       VALID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p>
    <w:p xmlns:wp14="http://schemas.microsoft.com/office/word/2010/wordml" w:rsidP="2C387F38" w14:paraId="49E75EBE" wp14:textId="2948CEDA">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GRTYP_PK                                                                                                                         VALID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p>
    <w:p xmlns:wp14="http://schemas.microsoft.com/office/word/2010/wordml" w:rsidP="2C387F38" w14:paraId="72B351BA" wp14:textId="2F09637D">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GRADE_TYPE_WEIGHT                                                                                                                VALID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p>
    <w:p xmlns:wp14="http://schemas.microsoft.com/office/word/2010/wordml" w:rsidP="2C387F38" w14:paraId="295CB297" wp14:textId="20815C26">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GRTW_GRTYP_FK_I                                                                                                                  VALID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p>
    <w:p xmlns:wp14="http://schemas.microsoft.com/office/word/2010/wordml" w:rsidP="2C387F38" w14:paraId="5EC35235" wp14:textId="4B431423">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GRTW_PK                                                                                                                          VALID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p>
    <w:p xmlns:wp14="http://schemas.microsoft.com/office/word/2010/wordml" w:rsidP="2C387F38" w14:paraId="533E0298" wp14:textId="1D909786">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INSTRUCTOR                                                                                                                       VALID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p>
    <w:p xmlns:wp14="http://schemas.microsoft.com/office/word/2010/wordml" w:rsidP="2C387F38" w14:paraId="0A7C4888" wp14:textId="38CF7FE2">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INST_ZIP_FK_I                                                                                                                    VALID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p>
    <w:p xmlns:wp14="http://schemas.microsoft.com/office/word/2010/wordml" w:rsidP="2C387F38" w14:paraId="07C82ADC" wp14:textId="1587DE55">
      <w:pPr>
        <w:shd w:val="clear" w:color="auto" w:fill="FFFFFF" w:themeFill="background1"/>
        <w:spacing w:before="0" w:beforeAutospacing="off" w:after="0" w:afterAutospacing="off" w:line="285" w:lineRule="auto"/>
      </w:pPr>
    </w:p>
    <w:p xmlns:wp14="http://schemas.microsoft.com/office/word/2010/wordml" w:rsidP="2C387F38" w14:paraId="728183D5" wp14:textId="37CA21AB">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OBJECT_NAME                                                                                                                      </w:t>
      </w:r>
      <w:r w:rsidRPr="2C387F38" w:rsidR="00ACD2CE">
        <w:rPr>
          <w:rFonts w:ascii="Consolas" w:hAnsi="Consolas" w:eastAsia="Consolas" w:cs="Consolas"/>
          <w:b w:val="0"/>
          <w:bCs w:val="0"/>
          <w:noProof w:val="0"/>
          <w:color w:val="0000FF"/>
          <w:sz w:val="21"/>
          <w:szCs w:val="21"/>
          <w:lang w:val="en-US"/>
        </w:rPr>
        <w:t>STATUS</w:t>
      </w:r>
      <w:r w:rsidRPr="2C387F38" w:rsidR="00ACD2CE">
        <w:rPr>
          <w:rFonts w:ascii="Consolas" w:hAnsi="Consolas" w:eastAsia="Consolas" w:cs="Consolas"/>
          <w:b w:val="0"/>
          <w:bCs w:val="0"/>
          <w:noProof w:val="0"/>
          <w:color w:val="000000" w:themeColor="text1" w:themeTint="FF" w:themeShade="FF"/>
          <w:sz w:val="21"/>
          <w:szCs w:val="21"/>
          <w:lang w:val="en-US"/>
        </w:rPr>
        <w:t xml:space="preserve">  CREATED   LAST_DDL_</w:t>
      </w:r>
    </w:p>
    <w:p xmlns:wp14="http://schemas.microsoft.com/office/word/2010/wordml" w:rsidP="2C387F38" w14:paraId="49669A56" wp14:textId="2E2E1E7C">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8000"/>
          <w:sz w:val="21"/>
          <w:szCs w:val="21"/>
          <w:lang w:val="en-US"/>
        </w:rPr>
        <w:t>-------------------------------------------------------------------------------------------------------------------------------- ------- --------- ---------</w:t>
      </w:r>
    </w:p>
    <w:p xmlns:wp14="http://schemas.microsoft.com/office/word/2010/wordml" w:rsidP="2C387F38" w14:paraId="510BC580" wp14:textId="7278C412">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INST_PK                                                                                                                          VALID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p>
    <w:p xmlns:wp14="http://schemas.microsoft.com/office/word/2010/wordml" w:rsidP="2C387F38" w14:paraId="0A46AA18" wp14:textId="5E8C4ED0">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SECTION                                                                                                                          VALID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p>
    <w:p xmlns:wp14="http://schemas.microsoft.com/office/word/2010/wordml" w:rsidP="2C387F38" w14:paraId="027C0CD9" wp14:textId="0100202B">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SECT_CRSE_FK_I                                                                                                                   VALID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p>
    <w:p xmlns:wp14="http://schemas.microsoft.com/office/word/2010/wordml" w:rsidP="2C387F38" w14:paraId="594B99ED" wp14:textId="10EA04D6">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SECT_INST_FK_I                                                                                                                   VALID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p>
    <w:p xmlns:wp14="http://schemas.microsoft.com/office/word/2010/wordml" w:rsidP="2C387F38" w14:paraId="448A6938" wp14:textId="6823A0C7">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SECT_PK                                                                                                                          VALID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p>
    <w:p xmlns:wp14="http://schemas.microsoft.com/office/word/2010/wordml" w:rsidP="2C387F38" w14:paraId="74557B7A" wp14:textId="06AA2B45">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SECT_SECT2_UK                                                                                                                    VALID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p>
    <w:p xmlns:wp14="http://schemas.microsoft.com/office/word/2010/wordml" w:rsidP="2C387F38" w14:paraId="064008D3" wp14:textId="307DA346">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STUDENT                                                                                                                          VALID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p>
    <w:p xmlns:wp14="http://schemas.microsoft.com/office/word/2010/wordml" w:rsidP="2C387F38" w14:paraId="2EA90D62" wp14:textId="57F81C87">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STU_ZIP_FK_I                                                                                                                     VALID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p>
    <w:p xmlns:wp14="http://schemas.microsoft.com/office/word/2010/wordml" w:rsidP="2C387F38" w14:paraId="0D30A789" wp14:textId="5C193595">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STU_PK                                                                                                                           VALID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p>
    <w:p xmlns:wp14="http://schemas.microsoft.com/office/word/2010/wordml" w:rsidP="2C387F38" w14:paraId="5ECE1CAC" wp14:textId="17FA3E09">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ZIPCODE                                                                                                                          VALID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p>
    <w:p xmlns:wp14="http://schemas.microsoft.com/office/word/2010/wordml" w:rsidP="2C387F38" w14:paraId="69BC08BE" wp14:textId="6B9AA21F">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ZIP_PK                                                                                                                           VALID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16</w:t>
      </w:r>
      <w:r w:rsidRPr="2C387F38" w:rsidR="00ACD2CE">
        <w:rPr>
          <w:rFonts w:ascii="Consolas" w:hAnsi="Consolas" w:eastAsia="Consolas" w:cs="Consolas"/>
          <w:b w:val="0"/>
          <w:bCs w:val="0"/>
          <w:noProof w:val="0"/>
          <w:color w:val="000000" w:themeColor="text1" w:themeTint="FF" w:themeShade="FF"/>
          <w:sz w:val="21"/>
          <w:szCs w:val="21"/>
          <w:lang w:val="en-US"/>
        </w:rPr>
        <w:t>-FEB-</w:t>
      </w:r>
      <w:r w:rsidRPr="2C387F38" w:rsidR="00ACD2CE">
        <w:rPr>
          <w:rFonts w:ascii="Consolas" w:hAnsi="Consolas" w:eastAsia="Consolas" w:cs="Consolas"/>
          <w:b w:val="0"/>
          <w:bCs w:val="0"/>
          <w:noProof w:val="0"/>
          <w:color w:val="098658"/>
          <w:sz w:val="21"/>
          <w:szCs w:val="21"/>
          <w:lang w:val="en-US"/>
        </w:rPr>
        <w:t>22</w:t>
      </w:r>
    </w:p>
    <w:p xmlns:wp14="http://schemas.microsoft.com/office/word/2010/wordml" w:rsidP="2C387F38" w14:paraId="04251EFC" wp14:textId="1D406AE6">
      <w:pPr>
        <w:shd w:val="clear" w:color="auto" w:fill="FFFFFF" w:themeFill="background1"/>
        <w:spacing w:before="0" w:beforeAutospacing="off" w:after="0" w:afterAutospacing="off" w:line="285" w:lineRule="auto"/>
      </w:pPr>
    </w:p>
    <w:p xmlns:wp14="http://schemas.microsoft.com/office/word/2010/wordml" w:rsidP="2C387F38" w14:paraId="1F1CEC66" wp14:textId="29C50B7A">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OBJECT_NAME                                                                                                                      </w:t>
      </w:r>
      <w:r w:rsidRPr="2C387F38" w:rsidR="00ACD2CE">
        <w:rPr>
          <w:rFonts w:ascii="Consolas" w:hAnsi="Consolas" w:eastAsia="Consolas" w:cs="Consolas"/>
          <w:b w:val="0"/>
          <w:bCs w:val="0"/>
          <w:noProof w:val="0"/>
          <w:color w:val="0000FF"/>
          <w:sz w:val="21"/>
          <w:szCs w:val="21"/>
          <w:lang w:val="en-US"/>
        </w:rPr>
        <w:t>STATUS</w:t>
      </w:r>
      <w:r w:rsidRPr="2C387F38" w:rsidR="00ACD2CE">
        <w:rPr>
          <w:rFonts w:ascii="Consolas" w:hAnsi="Consolas" w:eastAsia="Consolas" w:cs="Consolas"/>
          <w:b w:val="0"/>
          <w:bCs w:val="0"/>
          <w:noProof w:val="0"/>
          <w:color w:val="000000" w:themeColor="text1" w:themeTint="FF" w:themeShade="FF"/>
          <w:sz w:val="21"/>
          <w:szCs w:val="21"/>
          <w:lang w:val="en-US"/>
        </w:rPr>
        <w:t xml:space="preserve">  CREATED   LAST_DDL_</w:t>
      </w:r>
    </w:p>
    <w:p xmlns:wp14="http://schemas.microsoft.com/office/word/2010/wordml" w:rsidP="2C387F38" w14:paraId="212556C1" wp14:textId="3BEFD6DF">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8000"/>
          <w:sz w:val="21"/>
          <w:szCs w:val="21"/>
          <w:lang w:val="en-US"/>
        </w:rPr>
        <w:t>-------------------------------------------------------------------------------------------------------------------------------- ------- --------- ---------</w:t>
      </w:r>
    </w:p>
    <w:p xmlns:wp14="http://schemas.microsoft.com/office/word/2010/wordml" w:rsidP="2C387F38" w14:paraId="73BF7A93" wp14:textId="55C7F799">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VIEW_ACTIVE_ACCT                                                                                                                 VALID   </w:t>
      </w:r>
      <w:r w:rsidRPr="2C387F38" w:rsidR="00ACD2CE">
        <w:rPr>
          <w:rFonts w:ascii="Consolas" w:hAnsi="Consolas" w:eastAsia="Consolas" w:cs="Consolas"/>
          <w:b w:val="0"/>
          <w:bCs w:val="0"/>
          <w:noProof w:val="0"/>
          <w:color w:val="098658"/>
          <w:sz w:val="21"/>
          <w:szCs w:val="21"/>
          <w:lang w:val="en-US"/>
        </w:rPr>
        <w:t>14</w:t>
      </w:r>
      <w:r w:rsidRPr="2C387F38" w:rsidR="00ACD2CE">
        <w:rPr>
          <w:rFonts w:ascii="Consolas" w:hAnsi="Consolas" w:eastAsia="Consolas" w:cs="Consolas"/>
          <w:b w:val="0"/>
          <w:bCs w:val="0"/>
          <w:noProof w:val="0"/>
          <w:color w:val="000000" w:themeColor="text1" w:themeTint="FF" w:themeShade="FF"/>
          <w:sz w:val="21"/>
          <w:szCs w:val="21"/>
          <w:lang w:val="en-US"/>
        </w:rPr>
        <w:t>-JUL-</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0CF63BB9" wp14:textId="6B5DB2CE">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OPERATION_PK                                                                                                                     VALID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02671298" wp14:textId="285F4480">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OPERATION                                                                                                                        VALID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563A4F53" wp14:textId="714AE6DE">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EMPLOYEE                                                                                                                         VALID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480790E2" wp14:textId="17F358F1">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EMPLOYEE_PK                                                                                                                      VALID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0E6A20B1" wp14:textId="67664CAF">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IDX_EMP_FNAME_LNAME                                                                                                              VALID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47E6D51A" wp14:textId="3C5BD8EB">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IDX_CUST_FNAME_LNAME                                                                                                             VALID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6F554268" wp14:textId="77E4818C">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IDX_ACCT_CUST_ID                                                                                                                 VALID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0D410F05" wp14:textId="24EBAD9C">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IDX_TRANSC_ACCT_ID                                                                                                               VALID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6DA49770" wp14:textId="456E51BA">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IDX_OP_TRANSC_ID                                                                                                                 VALID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6C0CD22D" wp14:textId="28FD852C">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IDX_OP_BR_ID                                                                                                                     VALID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1CB5F06F" wp14:textId="78B54B9A">
      <w:pPr>
        <w:shd w:val="clear" w:color="auto" w:fill="FFFFFF" w:themeFill="background1"/>
        <w:spacing w:before="0" w:beforeAutospacing="off" w:after="0" w:afterAutospacing="off" w:line="285" w:lineRule="auto"/>
      </w:pPr>
    </w:p>
    <w:p xmlns:wp14="http://schemas.microsoft.com/office/word/2010/wordml" w:rsidP="2C387F38" w14:paraId="0B6548C8" wp14:textId="642B4D71">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OBJECT_NAME                                                                                                                      </w:t>
      </w:r>
      <w:r w:rsidRPr="2C387F38" w:rsidR="00ACD2CE">
        <w:rPr>
          <w:rFonts w:ascii="Consolas" w:hAnsi="Consolas" w:eastAsia="Consolas" w:cs="Consolas"/>
          <w:b w:val="0"/>
          <w:bCs w:val="0"/>
          <w:noProof w:val="0"/>
          <w:color w:val="0000FF"/>
          <w:sz w:val="21"/>
          <w:szCs w:val="21"/>
          <w:lang w:val="en-US"/>
        </w:rPr>
        <w:t>STATUS</w:t>
      </w:r>
      <w:r w:rsidRPr="2C387F38" w:rsidR="00ACD2CE">
        <w:rPr>
          <w:rFonts w:ascii="Consolas" w:hAnsi="Consolas" w:eastAsia="Consolas" w:cs="Consolas"/>
          <w:b w:val="0"/>
          <w:bCs w:val="0"/>
          <w:noProof w:val="0"/>
          <w:color w:val="000000" w:themeColor="text1" w:themeTint="FF" w:themeShade="FF"/>
          <w:sz w:val="21"/>
          <w:szCs w:val="21"/>
          <w:lang w:val="en-US"/>
        </w:rPr>
        <w:t xml:space="preserve">  CREATED   LAST_DDL_</w:t>
      </w:r>
    </w:p>
    <w:p xmlns:wp14="http://schemas.microsoft.com/office/word/2010/wordml" w:rsidP="2C387F38" w14:paraId="4E843C3E" wp14:textId="7794F8DA">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8000"/>
          <w:sz w:val="21"/>
          <w:szCs w:val="21"/>
          <w:lang w:val="en-US"/>
        </w:rPr>
        <w:t>-------------------------------------------------------------------------------------------------------------------------------- ------- --------- ---------</w:t>
      </w:r>
    </w:p>
    <w:p xmlns:wp14="http://schemas.microsoft.com/office/word/2010/wordml" w:rsidP="2C387F38" w14:paraId="30BFAB6D" wp14:textId="7071B9DE">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IDX_EMP_BR_ID                                                                                                                    VALID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554C04D2" wp14:textId="07653761">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IDX_BALANCE                                                                                                                      VALID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2B1ACBF2" wp14:textId="72778D5B">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IDX_TRANSC_TYPE                                                                                                                  VALID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23F17719" wp14:textId="1DE16201">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IDX_OP_CREATED_BY                                                                                                                VALID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38C88A4C" wp14:textId="7BCF41B5">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SEQ_CUST_ID                                                                                                                      VALID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2536CAF4" wp14:textId="0D0560D7">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SEQ_BR_ID                                                                                                                        VALID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305EE0B0" wp14:textId="1A70A2C7">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SEQ_EMP_ID                                                                                                                       VALID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599783E8" wp14:textId="2F0E7DFF">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SEQ_ACCT_ID                                                                                                                      VALID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40AA7B49" wp14:textId="1D87B025">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SEQ_TRANSC_ID                                                                                                                    VALID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235376BD" wp14:textId="17B27E63">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VIEW_CUST_ACCT_SUMMARY                                                                                                           VALID   </w:t>
      </w:r>
      <w:r w:rsidRPr="2C387F38" w:rsidR="00ACD2CE">
        <w:rPr>
          <w:rFonts w:ascii="Consolas" w:hAnsi="Consolas" w:eastAsia="Consolas" w:cs="Consolas"/>
          <w:b w:val="0"/>
          <w:bCs w:val="0"/>
          <w:noProof w:val="0"/>
          <w:color w:val="098658"/>
          <w:sz w:val="21"/>
          <w:szCs w:val="21"/>
          <w:lang w:val="en-US"/>
        </w:rPr>
        <w:t>14</w:t>
      </w:r>
      <w:r w:rsidRPr="2C387F38" w:rsidR="00ACD2CE">
        <w:rPr>
          <w:rFonts w:ascii="Consolas" w:hAnsi="Consolas" w:eastAsia="Consolas" w:cs="Consolas"/>
          <w:b w:val="0"/>
          <w:bCs w:val="0"/>
          <w:noProof w:val="0"/>
          <w:color w:val="000000" w:themeColor="text1" w:themeTint="FF" w:themeShade="FF"/>
          <w:sz w:val="21"/>
          <w:szCs w:val="21"/>
          <w:lang w:val="en-US"/>
        </w:rPr>
        <w:t>-JUL-</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49639D19" wp14:textId="57426CC1">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VIEW_BR_PERFORMANCE                                                                                                              VALID   </w:t>
      </w:r>
      <w:r w:rsidRPr="2C387F38" w:rsidR="00ACD2CE">
        <w:rPr>
          <w:rFonts w:ascii="Consolas" w:hAnsi="Consolas" w:eastAsia="Consolas" w:cs="Consolas"/>
          <w:b w:val="0"/>
          <w:bCs w:val="0"/>
          <w:noProof w:val="0"/>
          <w:color w:val="098658"/>
          <w:sz w:val="21"/>
          <w:szCs w:val="21"/>
          <w:lang w:val="en-US"/>
        </w:rPr>
        <w:t>14</w:t>
      </w:r>
      <w:r w:rsidRPr="2C387F38" w:rsidR="00ACD2CE">
        <w:rPr>
          <w:rFonts w:ascii="Consolas" w:hAnsi="Consolas" w:eastAsia="Consolas" w:cs="Consolas"/>
          <w:b w:val="0"/>
          <w:bCs w:val="0"/>
          <w:noProof w:val="0"/>
          <w:color w:val="000000" w:themeColor="text1" w:themeTint="FF" w:themeShade="FF"/>
          <w:sz w:val="21"/>
          <w:szCs w:val="21"/>
          <w:lang w:val="en-US"/>
        </w:rPr>
        <w:t>-JUL-</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7CA0FA23" wp14:textId="1739AB7A">
      <w:pPr>
        <w:shd w:val="clear" w:color="auto" w:fill="FFFFFF" w:themeFill="background1"/>
        <w:spacing w:before="0" w:beforeAutospacing="off" w:after="0" w:afterAutospacing="off" w:line="285" w:lineRule="auto"/>
      </w:pPr>
    </w:p>
    <w:p xmlns:wp14="http://schemas.microsoft.com/office/word/2010/wordml" w:rsidP="2C387F38" w14:paraId="196EB68B" wp14:textId="3E20E6A2">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OBJECT_NAME                                                                                                                      </w:t>
      </w:r>
      <w:r w:rsidRPr="2C387F38" w:rsidR="00ACD2CE">
        <w:rPr>
          <w:rFonts w:ascii="Consolas" w:hAnsi="Consolas" w:eastAsia="Consolas" w:cs="Consolas"/>
          <w:b w:val="0"/>
          <w:bCs w:val="0"/>
          <w:noProof w:val="0"/>
          <w:color w:val="0000FF"/>
          <w:sz w:val="21"/>
          <w:szCs w:val="21"/>
          <w:lang w:val="en-US"/>
        </w:rPr>
        <w:t>STATUS</w:t>
      </w:r>
      <w:r w:rsidRPr="2C387F38" w:rsidR="00ACD2CE">
        <w:rPr>
          <w:rFonts w:ascii="Consolas" w:hAnsi="Consolas" w:eastAsia="Consolas" w:cs="Consolas"/>
          <w:b w:val="0"/>
          <w:bCs w:val="0"/>
          <w:noProof w:val="0"/>
          <w:color w:val="000000" w:themeColor="text1" w:themeTint="FF" w:themeShade="FF"/>
          <w:sz w:val="21"/>
          <w:szCs w:val="21"/>
          <w:lang w:val="en-US"/>
        </w:rPr>
        <w:t xml:space="preserve">  CREATED   LAST_DDL_</w:t>
      </w:r>
    </w:p>
    <w:p xmlns:wp14="http://schemas.microsoft.com/office/word/2010/wordml" w:rsidP="2C387F38" w14:paraId="7756BB23" wp14:textId="50EAD566">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8000"/>
          <w:sz w:val="21"/>
          <w:szCs w:val="21"/>
          <w:lang w:val="en-US"/>
        </w:rPr>
        <w:t>-------------------------------------------------------------------------------------------------------------------------------- ------- --------- ---------</w:t>
      </w:r>
    </w:p>
    <w:p xmlns:wp14="http://schemas.microsoft.com/office/word/2010/wordml" w:rsidP="2C387F38" w14:paraId="2352A3BA" wp14:textId="78555993">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TRG_OPERATION_AUDIT                                                                                                              VALID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151DED6F" wp14:textId="6A3844E6">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TRIGGER_EMP_ID                                                                                                                   VALID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3D2456EE" wp14:textId="10B1C687">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TRIGGER_BR_ID                                                                                                                    VALID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51B6FC7A" wp14:textId="74A2C278">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TRIGGER_TRANSC_ID                                                                                                                VALID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5C712F5D" wp14:textId="656EB854">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TRG_TRANSACTION_AUDIT                                                                                                            VALID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19AA385C" wp14:textId="6EDBB9DD">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TRIGGER_ACCT_ID                                                                                                                  VALID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4F9A4B3A" wp14:textId="1633CE5F">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TRIGGER_CUST_ID                                                                                                                  VALID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01BE981F" wp14:textId="29DF5A46">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CUSTOMER                                                                                                                         VALID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353B8F15" wp14:textId="18AD858F">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CUSTOMER_PK                                                                                                                      VALID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63B9D971" wp14:textId="2D5F60F5">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ACCOUNT                                                                                                                          VALID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60B0B09A" wp14:textId="444C23B6">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ACCOUNT_PK                                                                                                                       VALID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328F42F9" wp14:textId="47BC2363">
      <w:pPr>
        <w:shd w:val="clear" w:color="auto" w:fill="FFFFFF" w:themeFill="background1"/>
        <w:spacing w:before="0" w:beforeAutospacing="off" w:after="0" w:afterAutospacing="off" w:line="285" w:lineRule="auto"/>
      </w:pPr>
    </w:p>
    <w:p xmlns:wp14="http://schemas.microsoft.com/office/word/2010/wordml" w:rsidP="2C387F38" w14:paraId="63947D35" wp14:textId="4FA4472B">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OBJECT_NAME                                                                                                                      </w:t>
      </w:r>
      <w:r w:rsidRPr="2C387F38" w:rsidR="00ACD2CE">
        <w:rPr>
          <w:rFonts w:ascii="Consolas" w:hAnsi="Consolas" w:eastAsia="Consolas" w:cs="Consolas"/>
          <w:b w:val="0"/>
          <w:bCs w:val="0"/>
          <w:noProof w:val="0"/>
          <w:color w:val="0000FF"/>
          <w:sz w:val="21"/>
          <w:szCs w:val="21"/>
          <w:lang w:val="en-US"/>
        </w:rPr>
        <w:t>STATUS</w:t>
      </w:r>
      <w:r w:rsidRPr="2C387F38" w:rsidR="00ACD2CE">
        <w:rPr>
          <w:rFonts w:ascii="Consolas" w:hAnsi="Consolas" w:eastAsia="Consolas" w:cs="Consolas"/>
          <w:b w:val="0"/>
          <w:bCs w:val="0"/>
          <w:noProof w:val="0"/>
          <w:color w:val="000000" w:themeColor="text1" w:themeTint="FF" w:themeShade="FF"/>
          <w:sz w:val="21"/>
          <w:szCs w:val="21"/>
          <w:lang w:val="en-US"/>
        </w:rPr>
        <w:t xml:space="preserve">  CREATED   LAST_DDL_</w:t>
      </w:r>
    </w:p>
    <w:p xmlns:wp14="http://schemas.microsoft.com/office/word/2010/wordml" w:rsidP="2C387F38" w14:paraId="39C4F727" wp14:textId="395282AF">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8000"/>
          <w:sz w:val="21"/>
          <w:szCs w:val="21"/>
          <w:lang w:val="en-US"/>
        </w:rPr>
        <w:t>-------------------------------------------------------------------------------------------------------------------------------- ------- --------- ---------</w:t>
      </w:r>
    </w:p>
    <w:p xmlns:wp14="http://schemas.microsoft.com/office/word/2010/wordml" w:rsidP="2C387F38" w14:paraId="1D063A86" wp14:textId="6D8F0FD8">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FF"/>
          <w:sz w:val="21"/>
          <w:szCs w:val="21"/>
          <w:lang w:val="en-US"/>
        </w:rPr>
        <w:t>TRANSACTION</w:t>
      </w:r>
      <w:r w:rsidRPr="2C387F38" w:rsidR="00ACD2CE">
        <w:rPr>
          <w:rFonts w:ascii="Consolas" w:hAnsi="Consolas" w:eastAsia="Consolas" w:cs="Consolas"/>
          <w:b w:val="0"/>
          <w:bCs w:val="0"/>
          <w:noProof w:val="0"/>
          <w:color w:val="000000" w:themeColor="text1" w:themeTint="FF" w:themeShade="FF"/>
          <w:sz w:val="21"/>
          <w:szCs w:val="21"/>
          <w:lang w:val="en-US"/>
        </w:rPr>
        <w:t xml:space="preserve">                                                                                                                      VALID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270BB0C8" wp14:textId="22423719">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TRANSACTION_PK                                                                                                                   VALID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33B384E1" wp14:textId="0ECAD4BB">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BRANCH                                                                                                                           VALID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12925B8C" wp14:textId="5DE013EA">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00000" w:themeColor="text1" w:themeTint="FF" w:themeShade="FF"/>
          <w:sz w:val="21"/>
          <w:szCs w:val="21"/>
          <w:lang w:val="en-US"/>
        </w:rPr>
        <w:t xml:space="preserve">BRANCH_PK                                                                                                                        VALID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98658"/>
          <w:sz w:val="21"/>
          <w:szCs w:val="21"/>
          <w:lang w:val="en-US"/>
        </w:rPr>
        <w:t>05</w:t>
      </w:r>
      <w:r w:rsidRPr="2C387F38" w:rsidR="00ACD2CE">
        <w:rPr>
          <w:rFonts w:ascii="Consolas" w:hAnsi="Consolas" w:eastAsia="Consolas" w:cs="Consolas"/>
          <w:b w:val="0"/>
          <w:bCs w:val="0"/>
          <w:noProof w:val="0"/>
          <w:color w:val="000000" w:themeColor="text1" w:themeTint="FF" w:themeShade="FF"/>
          <w:sz w:val="21"/>
          <w:szCs w:val="21"/>
          <w:lang w:val="en-US"/>
        </w:rPr>
        <w:t>-AUG-</w:t>
      </w:r>
      <w:r w:rsidRPr="2C387F38" w:rsidR="00ACD2CE">
        <w:rPr>
          <w:rFonts w:ascii="Consolas" w:hAnsi="Consolas" w:eastAsia="Consolas" w:cs="Consolas"/>
          <w:b w:val="0"/>
          <w:bCs w:val="0"/>
          <w:noProof w:val="0"/>
          <w:color w:val="098658"/>
          <w:sz w:val="21"/>
          <w:szCs w:val="21"/>
          <w:lang w:val="en-US"/>
        </w:rPr>
        <w:t>25</w:t>
      </w:r>
    </w:p>
    <w:p xmlns:wp14="http://schemas.microsoft.com/office/word/2010/wordml" w:rsidP="2C387F38" w14:paraId="3C38DB1A" wp14:textId="0D4A6FDA">
      <w:pPr>
        <w:shd w:val="clear" w:color="auto" w:fill="FFFFFF" w:themeFill="background1"/>
        <w:spacing w:before="0" w:beforeAutospacing="off" w:after="0" w:afterAutospacing="off" w:line="285" w:lineRule="auto"/>
      </w:pPr>
    </w:p>
    <w:p xmlns:wp14="http://schemas.microsoft.com/office/word/2010/wordml" w:rsidP="2C387F38" w14:paraId="48679D80" wp14:textId="053CB8B8">
      <w:pPr>
        <w:shd w:val="clear" w:color="auto" w:fill="FFFFFF" w:themeFill="background1"/>
        <w:spacing w:before="0" w:beforeAutospacing="off" w:after="0" w:afterAutospacing="off" w:line="285" w:lineRule="auto"/>
      </w:pPr>
      <w:r w:rsidRPr="2C387F38" w:rsidR="00ACD2CE">
        <w:rPr>
          <w:rFonts w:ascii="Consolas" w:hAnsi="Consolas" w:eastAsia="Consolas" w:cs="Consolas"/>
          <w:b w:val="0"/>
          <w:bCs w:val="0"/>
          <w:noProof w:val="0"/>
          <w:color w:val="098658"/>
          <w:sz w:val="21"/>
          <w:szCs w:val="21"/>
          <w:lang w:val="en-US"/>
        </w:rPr>
        <w:t>70</w:t>
      </w:r>
      <w:r w:rsidRPr="2C387F38" w:rsidR="00ACD2CE">
        <w:rPr>
          <w:rFonts w:ascii="Consolas" w:hAnsi="Consolas" w:eastAsia="Consolas" w:cs="Consolas"/>
          <w:b w:val="0"/>
          <w:bCs w:val="0"/>
          <w:noProof w:val="0"/>
          <w:color w:val="000000" w:themeColor="text1" w:themeTint="FF" w:themeShade="FF"/>
          <w:sz w:val="21"/>
          <w:szCs w:val="21"/>
          <w:lang w:val="en-US"/>
        </w:rPr>
        <w:t xml:space="preserve"> </w:t>
      </w:r>
      <w:r w:rsidRPr="2C387F38" w:rsidR="00ACD2CE">
        <w:rPr>
          <w:rFonts w:ascii="Consolas" w:hAnsi="Consolas" w:eastAsia="Consolas" w:cs="Consolas"/>
          <w:b w:val="0"/>
          <w:bCs w:val="0"/>
          <w:noProof w:val="0"/>
          <w:color w:val="0000FF"/>
          <w:sz w:val="21"/>
          <w:szCs w:val="21"/>
          <w:lang w:val="en-US"/>
        </w:rPr>
        <w:t>rows</w:t>
      </w:r>
      <w:r w:rsidRPr="2C387F38" w:rsidR="00ACD2CE">
        <w:rPr>
          <w:rFonts w:ascii="Consolas" w:hAnsi="Consolas" w:eastAsia="Consolas" w:cs="Consolas"/>
          <w:b w:val="0"/>
          <w:bCs w:val="0"/>
          <w:noProof w:val="0"/>
          <w:color w:val="000000" w:themeColor="text1" w:themeTint="FF" w:themeShade="FF"/>
          <w:sz w:val="21"/>
          <w:szCs w:val="21"/>
          <w:lang w:val="en-US"/>
        </w:rPr>
        <w:t xml:space="preserve"> selected. </w:t>
      </w:r>
    </w:p>
    <w:p xmlns:wp14="http://schemas.microsoft.com/office/word/2010/wordml" w:rsidP="2C387F38" w14:paraId="13500A59" wp14:textId="0844E581">
      <w:pPr>
        <w:pStyle w:val="1"/>
        <w:shd w:val="clear" w:color="auto" w:fill="FFFFFF" w:themeFill="background1"/>
        <w:spacing w:before="0" w:beforeAutospacing="off" w:after="0" w:afterAutospacing="off" w:line="285" w:lineRule="auto"/>
      </w:pPr>
    </w:p>
    <w:p w:rsidR="2C387F38" w:rsidRDefault="2C387F38" w14:paraId="5B3F4148" w14:textId="37342C08"/>
    <w:p xmlns:wp14="http://schemas.microsoft.com/office/word/2010/wordml" wp14:textId="77777777" w14:paraId="62E66C7B">
      <w:r w:rsidR="2C387F38">
        <w:rPr/>
        <w:t>-- DML Output --</w:t>
      </w:r>
    </w:p>
    <w:p xmlns:wp14="http://schemas.microsoft.com/office/word/2010/wordml" w14:paraId="716E90A6" wp14:textId="1197601B"/>
    <w:p xmlns:wp14="http://schemas.microsoft.com/office/word/2010/wordml" w:rsidP="2C387F38" w14:paraId="3F5ACAC2" wp14:textId="70FD8CF5">
      <w:pPr>
        <w:spacing w:before="240" w:beforeAutospacing="off" w:after="240" w:afterAutospacing="off"/>
      </w:pPr>
      <w:r w:rsidRPr="2C387F38" w:rsidR="4086BE50">
        <w:rPr>
          <w:rFonts w:ascii="Cambria" w:hAnsi="Cambria" w:eastAsia="Cambria" w:cs="Cambria"/>
          <w:noProof w:val="0"/>
          <w:sz w:val="22"/>
          <w:szCs w:val="22"/>
          <w:lang w:val="en-US"/>
        </w:rPr>
        <w:t>SQL&gt; SQL&gt; set echo on; SQL&gt; SQL&gt; -- DML- SQL INSERT statement that populate CUSTOMER table withn sample data. CUSTOMER data consists of 10 rows. SQL&gt; INSERT INTO CUSTOMER (f_name, l_name, dob, address, ph_number, email) VALUES ('Alicia', 'Mills', TO_DATE('1991-05-24', 'YYYY-MM-DD'), '19 Garden Ave, Austin', '5125551001', '</w:t>
      </w:r>
      <w:hyperlink r:id="R6ba0e3c7ce8b4d0b">
        <w:r w:rsidRPr="2C387F38" w:rsidR="4086BE50">
          <w:rPr>
            <w:rStyle w:val="Hyperlink"/>
            <w:rFonts w:ascii="Cambria" w:hAnsi="Cambria" w:eastAsia="Cambria" w:cs="Cambria"/>
            <w:noProof w:val="0"/>
            <w:sz w:val="22"/>
            <w:szCs w:val="22"/>
            <w:lang w:val="en-US"/>
          </w:rPr>
          <w:t>alicia.mills@example.com</w:t>
        </w:r>
      </w:hyperlink>
      <w:r w:rsidRPr="2C387F38" w:rsidR="4086BE50">
        <w:rPr>
          <w:rFonts w:ascii="Cambria" w:hAnsi="Cambria" w:eastAsia="Cambria" w:cs="Cambria"/>
          <w:noProof w:val="0"/>
          <w:sz w:val="22"/>
          <w:szCs w:val="22"/>
          <w:lang w:val="en-US"/>
        </w:rPr>
        <w:t>');</w:t>
      </w:r>
    </w:p>
    <w:p xmlns:wp14="http://schemas.microsoft.com/office/word/2010/wordml" w:rsidP="2C387F38" w14:paraId="02A99293" wp14:textId="05FA9DF5">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1A83582D" wp14:textId="6F5651C9">
      <w:pPr>
        <w:spacing w:before="240" w:beforeAutospacing="off" w:after="240" w:afterAutospacing="off"/>
      </w:pPr>
      <w:r w:rsidRPr="2C387F38" w:rsidR="4086BE50">
        <w:rPr>
          <w:rFonts w:ascii="Cambria" w:hAnsi="Cambria" w:eastAsia="Cambria" w:cs="Cambria"/>
          <w:noProof w:val="0"/>
          <w:sz w:val="22"/>
          <w:szCs w:val="22"/>
          <w:lang w:val="en-US"/>
        </w:rPr>
        <w:t>SQL&gt; INSERT INTO CUSTOMER (f_name, l_name, dob, address, ph_number, email) VALUES ('Brian', 'Tucker', TO_DATE('1988-11-07', 'YYYY-MM-DD'), '82 Ridge Rd, Denver', '3035554521', '</w:t>
      </w:r>
      <w:hyperlink r:id="R111638ed463a4d08">
        <w:r w:rsidRPr="2C387F38" w:rsidR="4086BE50">
          <w:rPr>
            <w:rStyle w:val="Hyperlink"/>
            <w:rFonts w:ascii="Cambria" w:hAnsi="Cambria" w:eastAsia="Cambria" w:cs="Cambria"/>
            <w:noProof w:val="0"/>
            <w:sz w:val="22"/>
            <w:szCs w:val="22"/>
            <w:lang w:val="en-US"/>
          </w:rPr>
          <w:t>brian.tucker@example.com</w:t>
        </w:r>
      </w:hyperlink>
      <w:r w:rsidRPr="2C387F38" w:rsidR="4086BE50">
        <w:rPr>
          <w:rFonts w:ascii="Cambria" w:hAnsi="Cambria" w:eastAsia="Cambria" w:cs="Cambria"/>
          <w:noProof w:val="0"/>
          <w:sz w:val="22"/>
          <w:szCs w:val="22"/>
          <w:lang w:val="en-US"/>
        </w:rPr>
        <w:t>');</w:t>
      </w:r>
    </w:p>
    <w:p xmlns:wp14="http://schemas.microsoft.com/office/word/2010/wordml" w:rsidP="2C387F38" w14:paraId="48C88CED" wp14:textId="7D9FC38B">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562D215C" wp14:textId="3942608B">
      <w:pPr>
        <w:spacing w:before="240" w:beforeAutospacing="off" w:after="240" w:afterAutospacing="off"/>
      </w:pPr>
      <w:r w:rsidRPr="2C387F38" w:rsidR="4086BE50">
        <w:rPr>
          <w:rFonts w:ascii="Cambria" w:hAnsi="Cambria" w:eastAsia="Cambria" w:cs="Cambria"/>
          <w:noProof w:val="0"/>
          <w:sz w:val="22"/>
          <w:szCs w:val="22"/>
          <w:lang w:val="en-US"/>
        </w:rPr>
        <w:t>SQL&gt; INSERT INTO CUSTOMER (f_name, l_name, dob, address, ph_number, email) VALUES ('Clara', 'Nguyen', TO_DATE('1995-02-16', 'YYYY-MM-DD'), '34 Willow St, Seattle', '2065553122', '</w:t>
      </w:r>
      <w:hyperlink r:id="R4408fb63c7de4092">
        <w:r w:rsidRPr="2C387F38" w:rsidR="4086BE50">
          <w:rPr>
            <w:rStyle w:val="Hyperlink"/>
            <w:rFonts w:ascii="Cambria" w:hAnsi="Cambria" w:eastAsia="Cambria" w:cs="Cambria"/>
            <w:noProof w:val="0"/>
            <w:sz w:val="22"/>
            <w:szCs w:val="22"/>
            <w:lang w:val="en-US"/>
          </w:rPr>
          <w:t>clara.nguyen@example.com</w:t>
        </w:r>
      </w:hyperlink>
      <w:r w:rsidRPr="2C387F38" w:rsidR="4086BE50">
        <w:rPr>
          <w:rFonts w:ascii="Cambria" w:hAnsi="Cambria" w:eastAsia="Cambria" w:cs="Cambria"/>
          <w:noProof w:val="0"/>
          <w:sz w:val="22"/>
          <w:szCs w:val="22"/>
          <w:lang w:val="en-US"/>
        </w:rPr>
        <w:t>');</w:t>
      </w:r>
    </w:p>
    <w:p xmlns:wp14="http://schemas.microsoft.com/office/word/2010/wordml" w:rsidP="2C387F38" w14:paraId="3AFF6D9D" wp14:textId="025E0DE6">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627B5CC5" wp14:textId="2575B433">
      <w:pPr>
        <w:spacing w:before="240" w:beforeAutospacing="off" w:after="240" w:afterAutospacing="off"/>
      </w:pPr>
      <w:r w:rsidRPr="2C387F38" w:rsidR="4086BE50">
        <w:rPr>
          <w:rFonts w:ascii="Cambria" w:hAnsi="Cambria" w:eastAsia="Cambria" w:cs="Cambria"/>
          <w:noProof w:val="0"/>
          <w:sz w:val="22"/>
          <w:szCs w:val="22"/>
          <w:lang w:val="en-US"/>
        </w:rPr>
        <w:t>SQL&gt; INSERT INTO CUSTOMER (f_name, l_name, dob, address, ph_number, email) VALUES ('Derek', 'Ford', TO_DATE('1990-09-12', 'YYYY-MM-DD'), '106 Main Blvd, Miami', '7865559982', '</w:t>
      </w:r>
      <w:hyperlink r:id="R63fd84c599414814">
        <w:r w:rsidRPr="2C387F38" w:rsidR="4086BE50">
          <w:rPr>
            <w:rStyle w:val="Hyperlink"/>
            <w:rFonts w:ascii="Cambria" w:hAnsi="Cambria" w:eastAsia="Cambria" w:cs="Cambria"/>
            <w:noProof w:val="0"/>
            <w:sz w:val="22"/>
            <w:szCs w:val="22"/>
            <w:lang w:val="en-US"/>
          </w:rPr>
          <w:t>derek.ford@example.com</w:t>
        </w:r>
      </w:hyperlink>
      <w:r w:rsidRPr="2C387F38" w:rsidR="4086BE50">
        <w:rPr>
          <w:rFonts w:ascii="Cambria" w:hAnsi="Cambria" w:eastAsia="Cambria" w:cs="Cambria"/>
          <w:noProof w:val="0"/>
          <w:sz w:val="22"/>
          <w:szCs w:val="22"/>
          <w:lang w:val="en-US"/>
        </w:rPr>
        <w:t>');</w:t>
      </w:r>
    </w:p>
    <w:p xmlns:wp14="http://schemas.microsoft.com/office/word/2010/wordml" w:rsidP="2C387F38" w14:paraId="4FCFFAD8" wp14:textId="13803E9F">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7366CD84" wp14:textId="687AA141">
      <w:pPr>
        <w:spacing w:before="240" w:beforeAutospacing="off" w:after="240" w:afterAutospacing="off"/>
      </w:pPr>
      <w:r w:rsidRPr="2C387F38" w:rsidR="4086BE50">
        <w:rPr>
          <w:rFonts w:ascii="Cambria" w:hAnsi="Cambria" w:eastAsia="Cambria" w:cs="Cambria"/>
          <w:noProof w:val="0"/>
          <w:sz w:val="22"/>
          <w:szCs w:val="22"/>
          <w:lang w:val="en-US"/>
        </w:rPr>
        <w:t>SQL&gt; INSERT INTO CUSTOMER (f_name, l_name, dob, address, ph_number, email) VALUES ('Ella', 'Brown', TO_DATE('1986-03-04', 'YYYY-MM-DD'), '501 Pacific St, Portland', '5035557411', '</w:t>
      </w:r>
      <w:hyperlink r:id="R1f1f1d1f5aec4415">
        <w:r w:rsidRPr="2C387F38" w:rsidR="4086BE50">
          <w:rPr>
            <w:rStyle w:val="Hyperlink"/>
            <w:rFonts w:ascii="Cambria" w:hAnsi="Cambria" w:eastAsia="Cambria" w:cs="Cambria"/>
            <w:noProof w:val="0"/>
            <w:sz w:val="22"/>
            <w:szCs w:val="22"/>
            <w:lang w:val="en-US"/>
          </w:rPr>
          <w:t>ella.brown@example.com</w:t>
        </w:r>
      </w:hyperlink>
      <w:r w:rsidRPr="2C387F38" w:rsidR="4086BE50">
        <w:rPr>
          <w:rFonts w:ascii="Cambria" w:hAnsi="Cambria" w:eastAsia="Cambria" w:cs="Cambria"/>
          <w:noProof w:val="0"/>
          <w:sz w:val="22"/>
          <w:szCs w:val="22"/>
          <w:lang w:val="en-US"/>
        </w:rPr>
        <w:t>');</w:t>
      </w:r>
    </w:p>
    <w:p xmlns:wp14="http://schemas.microsoft.com/office/word/2010/wordml" w:rsidP="2C387F38" w14:paraId="5D012441" wp14:textId="7A413D3E">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7CEBA6FF" wp14:textId="6A946612">
      <w:pPr>
        <w:spacing w:before="240" w:beforeAutospacing="off" w:after="240" w:afterAutospacing="off"/>
      </w:pPr>
      <w:r w:rsidRPr="2C387F38" w:rsidR="4086BE50">
        <w:rPr>
          <w:rFonts w:ascii="Cambria" w:hAnsi="Cambria" w:eastAsia="Cambria" w:cs="Cambria"/>
          <w:noProof w:val="0"/>
          <w:sz w:val="22"/>
          <w:szCs w:val="22"/>
          <w:lang w:val="en-US"/>
        </w:rPr>
        <w:t>SQL&gt; INSERT INTO CUSTOMER (f_name, l_name, dob, address, ph_number, email) VALUES ('Frank', 'Lopez', TO_DATE('1993-07-19', 'YYYY-MM-DD'), '212 Walnut Ln, Chicago', '7735552188', '</w:t>
      </w:r>
      <w:hyperlink r:id="Rd601d7c0b5ba4d9e">
        <w:r w:rsidRPr="2C387F38" w:rsidR="4086BE50">
          <w:rPr>
            <w:rStyle w:val="Hyperlink"/>
            <w:rFonts w:ascii="Cambria" w:hAnsi="Cambria" w:eastAsia="Cambria" w:cs="Cambria"/>
            <w:noProof w:val="0"/>
            <w:sz w:val="22"/>
            <w:szCs w:val="22"/>
            <w:lang w:val="en-US"/>
          </w:rPr>
          <w:t>frank.lopez@example.com</w:t>
        </w:r>
      </w:hyperlink>
      <w:r w:rsidRPr="2C387F38" w:rsidR="4086BE50">
        <w:rPr>
          <w:rFonts w:ascii="Cambria" w:hAnsi="Cambria" w:eastAsia="Cambria" w:cs="Cambria"/>
          <w:noProof w:val="0"/>
          <w:sz w:val="22"/>
          <w:szCs w:val="22"/>
          <w:lang w:val="en-US"/>
        </w:rPr>
        <w:t>');</w:t>
      </w:r>
    </w:p>
    <w:p xmlns:wp14="http://schemas.microsoft.com/office/word/2010/wordml" w:rsidP="2C387F38" w14:paraId="08CD04B6" wp14:textId="6A0E0F62">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3A6D08CB" wp14:textId="7F15DC8B">
      <w:pPr>
        <w:spacing w:before="240" w:beforeAutospacing="off" w:after="240" w:afterAutospacing="off"/>
      </w:pPr>
      <w:r w:rsidRPr="2C387F38" w:rsidR="4086BE50">
        <w:rPr>
          <w:rFonts w:ascii="Cambria" w:hAnsi="Cambria" w:eastAsia="Cambria" w:cs="Cambria"/>
          <w:noProof w:val="0"/>
          <w:sz w:val="22"/>
          <w:szCs w:val="22"/>
          <w:lang w:val="en-US"/>
        </w:rPr>
        <w:t>SQL&gt; INSERT INTO CUSTOMER (f_name, l_name, dob, address, ph_number, email) VALUES ('Grace', 'Kim', TO_DATE('1989-12-02', 'YYYY-MM-DD'), '45 Sunset Ave, LA', '2135553011', '</w:t>
      </w:r>
      <w:hyperlink r:id="Rbbaad407f80a4884">
        <w:r w:rsidRPr="2C387F38" w:rsidR="4086BE50">
          <w:rPr>
            <w:rStyle w:val="Hyperlink"/>
            <w:rFonts w:ascii="Cambria" w:hAnsi="Cambria" w:eastAsia="Cambria" w:cs="Cambria"/>
            <w:noProof w:val="0"/>
            <w:sz w:val="22"/>
            <w:szCs w:val="22"/>
            <w:lang w:val="en-US"/>
          </w:rPr>
          <w:t>grace.kim@example.com</w:t>
        </w:r>
      </w:hyperlink>
      <w:r w:rsidRPr="2C387F38" w:rsidR="4086BE50">
        <w:rPr>
          <w:rFonts w:ascii="Cambria" w:hAnsi="Cambria" w:eastAsia="Cambria" w:cs="Cambria"/>
          <w:noProof w:val="0"/>
          <w:sz w:val="22"/>
          <w:szCs w:val="22"/>
          <w:lang w:val="en-US"/>
        </w:rPr>
        <w:t>');</w:t>
      </w:r>
    </w:p>
    <w:p xmlns:wp14="http://schemas.microsoft.com/office/word/2010/wordml" w:rsidP="2C387F38" w14:paraId="5182241E" wp14:textId="039D17B5">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39F2BAEB" wp14:textId="43529B24">
      <w:pPr>
        <w:spacing w:before="240" w:beforeAutospacing="off" w:after="240" w:afterAutospacing="off"/>
      </w:pPr>
      <w:r w:rsidRPr="2C387F38" w:rsidR="4086BE50">
        <w:rPr>
          <w:rFonts w:ascii="Cambria" w:hAnsi="Cambria" w:eastAsia="Cambria" w:cs="Cambria"/>
          <w:noProof w:val="0"/>
          <w:sz w:val="22"/>
          <w:szCs w:val="22"/>
          <w:lang w:val="en-US"/>
        </w:rPr>
        <w:t>SQL&gt; INSERT INTO CUSTOMER (f_name, l_name, dob, address, ph_number, email) VALUES ('Henry', 'Singh', TO_DATE('1992-06-28', 'YYYY-MM-DD'), '87 Liberty St, Boston', '6175559003', '</w:t>
      </w:r>
      <w:hyperlink r:id="R50405d047aca41b0">
        <w:r w:rsidRPr="2C387F38" w:rsidR="4086BE50">
          <w:rPr>
            <w:rStyle w:val="Hyperlink"/>
            <w:rFonts w:ascii="Cambria" w:hAnsi="Cambria" w:eastAsia="Cambria" w:cs="Cambria"/>
            <w:noProof w:val="0"/>
            <w:sz w:val="22"/>
            <w:szCs w:val="22"/>
            <w:lang w:val="en-US"/>
          </w:rPr>
          <w:t>henry.singh@example.com</w:t>
        </w:r>
      </w:hyperlink>
      <w:r w:rsidRPr="2C387F38" w:rsidR="4086BE50">
        <w:rPr>
          <w:rFonts w:ascii="Cambria" w:hAnsi="Cambria" w:eastAsia="Cambria" w:cs="Cambria"/>
          <w:noProof w:val="0"/>
          <w:sz w:val="22"/>
          <w:szCs w:val="22"/>
          <w:lang w:val="en-US"/>
        </w:rPr>
        <w:t>');</w:t>
      </w:r>
    </w:p>
    <w:p xmlns:wp14="http://schemas.microsoft.com/office/word/2010/wordml" w:rsidP="2C387F38" w14:paraId="47D526BC" wp14:textId="4C81384E">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5B4CFEBB" wp14:textId="2F021125">
      <w:pPr>
        <w:spacing w:before="240" w:beforeAutospacing="off" w:after="240" w:afterAutospacing="off"/>
      </w:pPr>
      <w:r w:rsidRPr="2C387F38" w:rsidR="4086BE50">
        <w:rPr>
          <w:rFonts w:ascii="Cambria" w:hAnsi="Cambria" w:eastAsia="Cambria" w:cs="Cambria"/>
          <w:noProof w:val="0"/>
          <w:sz w:val="22"/>
          <w:szCs w:val="22"/>
          <w:lang w:val="en-US"/>
        </w:rPr>
        <w:t>SQL&gt; INSERT INTO CUSTOMER (f_name, l_name, dob, address, ph_number, email) VALUES ('Isla', 'Patel', TO_DATE('1994-08-10', 'YYYY-MM-DD'), '15 Beacon Way, New York', '7185556020', '</w:t>
      </w:r>
      <w:hyperlink r:id="R620eaf691d45495e">
        <w:r w:rsidRPr="2C387F38" w:rsidR="4086BE50">
          <w:rPr>
            <w:rStyle w:val="Hyperlink"/>
            <w:rFonts w:ascii="Cambria" w:hAnsi="Cambria" w:eastAsia="Cambria" w:cs="Cambria"/>
            <w:noProof w:val="0"/>
            <w:sz w:val="22"/>
            <w:szCs w:val="22"/>
            <w:lang w:val="en-US"/>
          </w:rPr>
          <w:t>isla.patel@example.com</w:t>
        </w:r>
      </w:hyperlink>
      <w:r w:rsidRPr="2C387F38" w:rsidR="4086BE50">
        <w:rPr>
          <w:rFonts w:ascii="Cambria" w:hAnsi="Cambria" w:eastAsia="Cambria" w:cs="Cambria"/>
          <w:noProof w:val="0"/>
          <w:sz w:val="22"/>
          <w:szCs w:val="22"/>
          <w:lang w:val="en-US"/>
        </w:rPr>
        <w:t>');</w:t>
      </w:r>
    </w:p>
    <w:p xmlns:wp14="http://schemas.microsoft.com/office/word/2010/wordml" w:rsidP="2C387F38" w14:paraId="77A829C1" wp14:textId="65BAE154">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2FAF41E3" wp14:textId="38330A53">
      <w:pPr>
        <w:spacing w:before="240" w:beforeAutospacing="off" w:after="240" w:afterAutospacing="off"/>
      </w:pPr>
      <w:r w:rsidRPr="2C387F38" w:rsidR="4086BE50">
        <w:rPr>
          <w:rFonts w:ascii="Cambria" w:hAnsi="Cambria" w:eastAsia="Cambria" w:cs="Cambria"/>
          <w:noProof w:val="0"/>
          <w:sz w:val="22"/>
          <w:szCs w:val="22"/>
          <w:lang w:val="en-US"/>
        </w:rPr>
        <w:t>SQL&gt; INSERT INTO CUSTOMER (f_name, l_name, dob, address, ph_number, email) VALUES ('Jack', 'Davis', TO_DATE('1996-10-05', 'YYYY-MM-DD'), '68 Pine Circle, Dallas', '2145557777', '</w:t>
      </w:r>
      <w:hyperlink r:id="R20b333aa41a54932">
        <w:r w:rsidRPr="2C387F38" w:rsidR="4086BE50">
          <w:rPr>
            <w:rStyle w:val="Hyperlink"/>
            <w:rFonts w:ascii="Cambria" w:hAnsi="Cambria" w:eastAsia="Cambria" w:cs="Cambria"/>
            <w:noProof w:val="0"/>
            <w:sz w:val="22"/>
            <w:szCs w:val="22"/>
            <w:lang w:val="en-US"/>
          </w:rPr>
          <w:t>jack.davis@example.com</w:t>
        </w:r>
      </w:hyperlink>
      <w:r w:rsidRPr="2C387F38" w:rsidR="4086BE50">
        <w:rPr>
          <w:rFonts w:ascii="Cambria" w:hAnsi="Cambria" w:eastAsia="Cambria" w:cs="Cambria"/>
          <w:noProof w:val="0"/>
          <w:sz w:val="22"/>
          <w:szCs w:val="22"/>
          <w:lang w:val="en-US"/>
        </w:rPr>
        <w:t>');</w:t>
      </w:r>
    </w:p>
    <w:p xmlns:wp14="http://schemas.microsoft.com/office/word/2010/wordml" w:rsidP="2C387F38" w14:paraId="3EB16F2F" wp14:textId="3572379F">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7B7C639B" wp14:textId="729B89EB">
      <w:pPr>
        <w:spacing w:before="240" w:beforeAutospacing="off" w:after="240" w:afterAutospacing="off"/>
      </w:pPr>
      <w:r w:rsidRPr="2C387F38" w:rsidR="4086BE50">
        <w:rPr>
          <w:rFonts w:ascii="Cambria" w:hAnsi="Cambria" w:eastAsia="Cambria" w:cs="Cambria"/>
          <w:noProof w:val="0"/>
          <w:sz w:val="22"/>
          <w:szCs w:val="22"/>
          <w:lang w:val="en-US"/>
        </w:rPr>
        <w:t>SQL&gt; SQL&gt; -- DML- SQL INSERT statement that populate ACCOUNT table withn sample data. ACCOUNT data consists of 25 rows. SQL&gt; INSERT INTO ACCOUNT (balance, acct_type, creat_date, status, fk_customer_cust_id) VALUES (2300.50, 'Savings', TO_DATE('2022-01-10', 'YYYY-MM-DD'), 'Active', 1);</w:t>
      </w:r>
    </w:p>
    <w:p xmlns:wp14="http://schemas.microsoft.com/office/word/2010/wordml" w:rsidP="2C387F38" w14:paraId="70DF0CEE" wp14:textId="456AD1A5">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54834088" wp14:textId="568084A5">
      <w:pPr>
        <w:spacing w:before="240" w:beforeAutospacing="off" w:after="240" w:afterAutospacing="off"/>
      </w:pPr>
      <w:r w:rsidRPr="2C387F38" w:rsidR="4086BE50">
        <w:rPr>
          <w:rFonts w:ascii="Cambria" w:hAnsi="Cambria" w:eastAsia="Cambria" w:cs="Cambria"/>
          <w:noProof w:val="0"/>
          <w:sz w:val="22"/>
          <w:szCs w:val="22"/>
          <w:lang w:val="en-US"/>
        </w:rPr>
        <w:t>SQL&gt; INSERT INTO ACCOUNT (balance, acct_type, creat_date, status, fk_customer_cust_id) VALUES (150.75, 'Checking', TO_DATE('2022-03-22', 'YYYY-MM-DD'), 'Active', 2);</w:t>
      </w:r>
    </w:p>
    <w:p xmlns:wp14="http://schemas.microsoft.com/office/word/2010/wordml" w:rsidP="2C387F38" w14:paraId="5AD96163" wp14:textId="4F6D6E08">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3E572928" wp14:textId="3A259FB6">
      <w:pPr>
        <w:spacing w:before="240" w:beforeAutospacing="off" w:after="240" w:afterAutospacing="off"/>
      </w:pPr>
      <w:r w:rsidRPr="2C387F38" w:rsidR="4086BE50">
        <w:rPr>
          <w:rFonts w:ascii="Cambria" w:hAnsi="Cambria" w:eastAsia="Cambria" w:cs="Cambria"/>
          <w:noProof w:val="0"/>
          <w:sz w:val="22"/>
          <w:szCs w:val="22"/>
          <w:lang w:val="en-US"/>
        </w:rPr>
        <w:t>SQL&gt; INSERT INTO ACCOUNT (balance, acct_type, creat_date, status, fk_customer_cust_id) VALUES (6700.00, 'Loan', TO_DATE('2021-09-05', 'YYYY-MM-DD'), 'Closed', 3);</w:t>
      </w:r>
    </w:p>
    <w:p xmlns:wp14="http://schemas.microsoft.com/office/word/2010/wordml" w:rsidP="2C387F38" w14:paraId="4217AAD2" wp14:textId="109C2013">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4B4A27B2" wp14:textId="2500A4EA">
      <w:pPr>
        <w:spacing w:before="240" w:beforeAutospacing="off" w:after="240" w:afterAutospacing="off"/>
      </w:pPr>
      <w:r w:rsidRPr="2C387F38" w:rsidR="4086BE50">
        <w:rPr>
          <w:rFonts w:ascii="Cambria" w:hAnsi="Cambria" w:eastAsia="Cambria" w:cs="Cambria"/>
          <w:noProof w:val="0"/>
          <w:sz w:val="22"/>
          <w:szCs w:val="22"/>
          <w:lang w:val="en-US"/>
        </w:rPr>
        <w:t>SQL&gt; INSERT INTO ACCOUNT (balance, acct_type, creat_date, status, fk_customer_cust_id) VALUES (980.20, 'Savings', TO_DATE('2022-07-13', 'YYYY-MM-DD'), 'Active', 4);</w:t>
      </w:r>
    </w:p>
    <w:p xmlns:wp14="http://schemas.microsoft.com/office/word/2010/wordml" w:rsidP="2C387F38" w14:paraId="5A0018AC" wp14:textId="62DEC28C">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1D29B757" wp14:textId="3061E78D">
      <w:pPr>
        <w:spacing w:before="240" w:beforeAutospacing="off" w:after="240" w:afterAutospacing="off"/>
      </w:pPr>
      <w:r w:rsidRPr="2C387F38" w:rsidR="4086BE50">
        <w:rPr>
          <w:rFonts w:ascii="Cambria" w:hAnsi="Cambria" w:eastAsia="Cambria" w:cs="Cambria"/>
          <w:noProof w:val="0"/>
          <w:sz w:val="22"/>
          <w:szCs w:val="22"/>
          <w:lang w:val="en-US"/>
        </w:rPr>
        <w:t>SQL&gt; INSERT INTO ACCOUNT (balance, acct_type, creat_date, status, fk_customer_cust_id) VALUES (3120.00, 'Checking', TO_DATE('2023-01-01', 'YYYY-MM-DD'), 'Active', 5);</w:t>
      </w:r>
    </w:p>
    <w:p xmlns:wp14="http://schemas.microsoft.com/office/word/2010/wordml" w:rsidP="2C387F38" w14:paraId="31E04658" wp14:textId="08FC1FE9">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28769A96" wp14:textId="0A5F382D">
      <w:pPr>
        <w:spacing w:before="240" w:beforeAutospacing="off" w:after="240" w:afterAutospacing="off"/>
      </w:pPr>
      <w:r w:rsidRPr="2C387F38" w:rsidR="4086BE50">
        <w:rPr>
          <w:rFonts w:ascii="Cambria" w:hAnsi="Cambria" w:eastAsia="Cambria" w:cs="Cambria"/>
          <w:noProof w:val="0"/>
          <w:sz w:val="22"/>
          <w:szCs w:val="22"/>
          <w:lang w:val="en-US"/>
        </w:rPr>
        <w:t>SQL&gt; INSERT INTO ACCOUNT (balance, acct_type, creat_date, status, fk_customer_cust_id) VALUES (4900.00, 'Loan', TO_DATE('2021-12-15', 'YYYY-MM-DD'), 'Delinquent', 6);</w:t>
      </w:r>
    </w:p>
    <w:p xmlns:wp14="http://schemas.microsoft.com/office/word/2010/wordml" w:rsidP="2C387F38" w14:paraId="5151489C" wp14:textId="51A6B8FB">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0B4805FB" wp14:textId="3410E62E">
      <w:pPr>
        <w:spacing w:before="240" w:beforeAutospacing="off" w:after="240" w:afterAutospacing="off"/>
      </w:pPr>
      <w:r w:rsidRPr="2C387F38" w:rsidR="4086BE50">
        <w:rPr>
          <w:rFonts w:ascii="Cambria" w:hAnsi="Cambria" w:eastAsia="Cambria" w:cs="Cambria"/>
          <w:noProof w:val="0"/>
          <w:sz w:val="22"/>
          <w:szCs w:val="22"/>
          <w:lang w:val="en-US"/>
        </w:rPr>
        <w:t>SQL&gt; INSERT INTO ACCOUNT (balance, acct_type, creat_date, status, fk_customer_cust_id) VALUES (1125.35, 'Savings', TO_DATE('2022-04-22', 'YYYY-MM-DD'), 'Active', 7);</w:t>
      </w:r>
    </w:p>
    <w:p xmlns:wp14="http://schemas.microsoft.com/office/word/2010/wordml" w:rsidP="2C387F38" w14:paraId="13DC2224" wp14:textId="4F0391E3">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6A6DFD2F" wp14:textId="079AA436">
      <w:pPr>
        <w:spacing w:before="240" w:beforeAutospacing="off" w:after="240" w:afterAutospacing="off"/>
      </w:pPr>
      <w:r w:rsidRPr="2C387F38" w:rsidR="4086BE50">
        <w:rPr>
          <w:rFonts w:ascii="Cambria" w:hAnsi="Cambria" w:eastAsia="Cambria" w:cs="Cambria"/>
          <w:noProof w:val="0"/>
          <w:sz w:val="22"/>
          <w:szCs w:val="22"/>
          <w:lang w:val="en-US"/>
        </w:rPr>
        <w:t>SQL&gt; INSERT INTO ACCOUNT (balance, acct_type, creat_date, status, fk_customer_cust_id) VALUES (305.60, 'Checking', TO_DATE('2022-08-09', 'YYYY-MM-DD'), 'Frozen', 8);</w:t>
      </w:r>
    </w:p>
    <w:p xmlns:wp14="http://schemas.microsoft.com/office/word/2010/wordml" w:rsidP="2C387F38" w14:paraId="6B2647D4" wp14:textId="40995B2C">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3E6E110F" wp14:textId="6251A3CC">
      <w:pPr>
        <w:spacing w:before="240" w:beforeAutospacing="off" w:after="240" w:afterAutospacing="off"/>
      </w:pPr>
      <w:r w:rsidRPr="2C387F38" w:rsidR="4086BE50">
        <w:rPr>
          <w:rFonts w:ascii="Cambria" w:hAnsi="Cambria" w:eastAsia="Cambria" w:cs="Cambria"/>
          <w:noProof w:val="0"/>
          <w:sz w:val="22"/>
          <w:szCs w:val="22"/>
          <w:lang w:val="en-US"/>
        </w:rPr>
        <w:t>SQL&gt; INSERT INTO ACCOUNT (balance, acct_type, creat_date, status, fk_customer_cust_id) VALUES (15000.00, 'Loan', TO_DATE('2021-06-21', 'YYYY-MM-DD'), 'Active', 9);</w:t>
      </w:r>
    </w:p>
    <w:p xmlns:wp14="http://schemas.microsoft.com/office/word/2010/wordml" w:rsidP="2C387F38" w14:paraId="1399A993" wp14:textId="21BCC049">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1E3398C2" wp14:textId="653B6325">
      <w:pPr>
        <w:spacing w:before="240" w:beforeAutospacing="off" w:after="240" w:afterAutospacing="off"/>
      </w:pPr>
      <w:r w:rsidRPr="2C387F38" w:rsidR="4086BE50">
        <w:rPr>
          <w:rFonts w:ascii="Cambria" w:hAnsi="Cambria" w:eastAsia="Cambria" w:cs="Cambria"/>
          <w:noProof w:val="0"/>
          <w:sz w:val="22"/>
          <w:szCs w:val="22"/>
          <w:lang w:val="en-US"/>
        </w:rPr>
        <w:t>SQL&gt; INSERT INTO ACCOUNT (balance, acct_type, creat_date, status, fk_customer_cust_id) VALUES (220.10, 'Savings', TO_DATE('2023-03-11', 'YYYY-MM-DD'), 'Active', 10);</w:t>
      </w:r>
    </w:p>
    <w:p xmlns:wp14="http://schemas.microsoft.com/office/word/2010/wordml" w:rsidP="2C387F38" w14:paraId="15CC1065" wp14:textId="5A8464C2">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16DB678C" wp14:textId="233F1007">
      <w:pPr>
        <w:spacing w:before="240" w:beforeAutospacing="off" w:after="240" w:afterAutospacing="off"/>
      </w:pPr>
      <w:r w:rsidRPr="2C387F38" w:rsidR="4086BE50">
        <w:rPr>
          <w:rFonts w:ascii="Cambria" w:hAnsi="Cambria" w:eastAsia="Cambria" w:cs="Cambria"/>
          <w:noProof w:val="0"/>
          <w:sz w:val="22"/>
          <w:szCs w:val="22"/>
          <w:lang w:val="en-US"/>
        </w:rPr>
        <w:t>SQL&gt; INSERT INTO ACCOUNT (balance, acct_type, creat_date, status, fk_customer_cust_id) VALUES (705.90, 'Checking', TO_DATE('2022-02-28', 'YYYY-MM-DD'), 'Active', 1);</w:t>
      </w:r>
    </w:p>
    <w:p xmlns:wp14="http://schemas.microsoft.com/office/word/2010/wordml" w:rsidP="2C387F38" w14:paraId="3A872404" wp14:textId="687DDDBF">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14F47019" wp14:textId="0589D6C4">
      <w:pPr>
        <w:spacing w:before="240" w:beforeAutospacing="off" w:after="240" w:afterAutospacing="off"/>
      </w:pPr>
      <w:r w:rsidRPr="2C387F38" w:rsidR="4086BE50">
        <w:rPr>
          <w:rFonts w:ascii="Cambria" w:hAnsi="Cambria" w:eastAsia="Cambria" w:cs="Cambria"/>
          <w:noProof w:val="0"/>
          <w:sz w:val="22"/>
          <w:szCs w:val="22"/>
          <w:lang w:val="en-US"/>
        </w:rPr>
        <w:t>SQL&gt; INSERT INTO ACCOUNT (balance, acct_type, creat_date, status, fk_customer_cust_id) VALUES (9900.00, 'Loan', TO_DATE('2022-05-15', 'YYYY-MM-DD'), 'Active', 2);</w:t>
      </w:r>
    </w:p>
    <w:p xmlns:wp14="http://schemas.microsoft.com/office/word/2010/wordml" w:rsidP="2C387F38" w14:paraId="7AF41FB0" wp14:textId="238CD042">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288F51A1" wp14:textId="1550DAD4">
      <w:pPr>
        <w:spacing w:before="240" w:beforeAutospacing="off" w:after="240" w:afterAutospacing="off"/>
      </w:pPr>
      <w:r w:rsidRPr="2C387F38" w:rsidR="4086BE50">
        <w:rPr>
          <w:rFonts w:ascii="Cambria" w:hAnsi="Cambria" w:eastAsia="Cambria" w:cs="Cambria"/>
          <w:noProof w:val="0"/>
          <w:sz w:val="22"/>
          <w:szCs w:val="22"/>
          <w:lang w:val="en-US"/>
        </w:rPr>
        <w:t>SQL&gt; INSERT INTO ACCOUNT (balance, acct_type, creat_date, status, fk_customer_cust_id) VALUES (650.00, 'Savings', TO_DATE('2023-06-20', 'YYYY-MM-DD'), 'Active', 3);</w:t>
      </w:r>
    </w:p>
    <w:p xmlns:wp14="http://schemas.microsoft.com/office/word/2010/wordml" w:rsidP="2C387F38" w14:paraId="462B2D9E" wp14:textId="3CB93370">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3CB20A13" wp14:textId="56C6F64F">
      <w:pPr>
        <w:spacing w:before="240" w:beforeAutospacing="off" w:after="240" w:afterAutospacing="off"/>
      </w:pPr>
      <w:r w:rsidRPr="2C387F38" w:rsidR="4086BE50">
        <w:rPr>
          <w:rFonts w:ascii="Cambria" w:hAnsi="Cambria" w:eastAsia="Cambria" w:cs="Cambria"/>
          <w:noProof w:val="0"/>
          <w:sz w:val="22"/>
          <w:szCs w:val="22"/>
          <w:lang w:val="en-US"/>
        </w:rPr>
        <w:t>SQL&gt; INSERT INTO ACCOUNT (balance, acct_type, creat_date, status, fk_customer_cust_id) VALUES (120.00, 'Checking', TO_DATE('2022-09-01', 'YYYY-MM-DD'), 'Frozen', 4);</w:t>
      </w:r>
    </w:p>
    <w:p xmlns:wp14="http://schemas.microsoft.com/office/word/2010/wordml" w:rsidP="2C387F38" w14:paraId="3A14C01B" wp14:textId="70B65FF3">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33536AC4" wp14:textId="5C37BA59">
      <w:pPr>
        <w:spacing w:before="240" w:beforeAutospacing="off" w:after="240" w:afterAutospacing="off"/>
      </w:pPr>
      <w:r w:rsidRPr="2C387F38" w:rsidR="4086BE50">
        <w:rPr>
          <w:rFonts w:ascii="Cambria" w:hAnsi="Cambria" w:eastAsia="Cambria" w:cs="Cambria"/>
          <w:noProof w:val="0"/>
          <w:sz w:val="22"/>
          <w:szCs w:val="22"/>
          <w:lang w:val="en-US"/>
        </w:rPr>
        <w:t>SQL&gt; INSERT INTO ACCOUNT (balance, acct_type, creat_date, status, fk_customer_cust_id) VALUES (4200.00, 'Loan', TO_DATE('2021-03-03', 'YYYY-MM-DD'), 'Closed', 5);</w:t>
      </w:r>
    </w:p>
    <w:p xmlns:wp14="http://schemas.microsoft.com/office/word/2010/wordml" w:rsidP="2C387F38" w14:paraId="321FB312" wp14:textId="1821348B">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54F75A4B" wp14:textId="7E0ABD57">
      <w:pPr>
        <w:spacing w:before="240" w:beforeAutospacing="off" w:after="240" w:afterAutospacing="off"/>
      </w:pPr>
      <w:r w:rsidRPr="2C387F38" w:rsidR="4086BE50">
        <w:rPr>
          <w:rFonts w:ascii="Cambria" w:hAnsi="Cambria" w:eastAsia="Cambria" w:cs="Cambria"/>
          <w:noProof w:val="0"/>
          <w:sz w:val="22"/>
          <w:szCs w:val="22"/>
          <w:lang w:val="en-US"/>
        </w:rPr>
        <w:t>SQL&gt; INSERT INTO ACCOUNT (balance, acct_type, creat_date, status, fk_customer_cust_id) VALUES (1580.30, 'Savings', TO_DATE('2023-04-12', 'YYYY-MM-DD'), 'Active', 2);</w:t>
      </w:r>
    </w:p>
    <w:p xmlns:wp14="http://schemas.microsoft.com/office/word/2010/wordml" w:rsidP="2C387F38" w14:paraId="447158BF" wp14:textId="041213BE">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02CD8A5B" wp14:textId="71A644AD">
      <w:pPr>
        <w:spacing w:before="240" w:beforeAutospacing="off" w:after="240" w:afterAutospacing="off"/>
      </w:pPr>
      <w:r w:rsidRPr="2C387F38" w:rsidR="4086BE50">
        <w:rPr>
          <w:rFonts w:ascii="Cambria" w:hAnsi="Cambria" w:eastAsia="Cambria" w:cs="Cambria"/>
          <w:noProof w:val="0"/>
          <w:sz w:val="22"/>
          <w:szCs w:val="22"/>
          <w:lang w:val="en-US"/>
        </w:rPr>
        <w:t>SQL&gt; INSERT INTO ACCOUNT (balance, acct_type, creat_date, status, fk_customer_cust_id) VALUES (875.40, 'Checking', TO_DATE('2022-10-05', 'YYYY-MM-DD'), 'Active', 4);</w:t>
      </w:r>
    </w:p>
    <w:p xmlns:wp14="http://schemas.microsoft.com/office/word/2010/wordml" w:rsidP="2C387F38" w14:paraId="4C7AFC8D" wp14:textId="0CF2B161">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79383323" wp14:textId="2BCE23BF">
      <w:pPr>
        <w:spacing w:before="240" w:beforeAutospacing="off" w:after="240" w:afterAutospacing="off"/>
      </w:pPr>
      <w:r w:rsidRPr="2C387F38" w:rsidR="4086BE50">
        <w:rPr>
          <w:rFonts w:ascii="Cambria" w:hAnsi="Cambria" w:eastAsia="Cambria" w:cs="Cambria"/>
          <w:noProof w:val="0"/>
          <w:sz w:val="22"/>
          <w:szCs w:val="22"/>
          <w:lang w:val="en-US"/>
        </w:rPr>
        <w:t>SQL&gt; INSERT INTO ACCOUNT (balance, acct_type, creat_date, status, fk_customer_cust_id) VALUES (2400.00, 'Loan', TO_DATE('2020-12-01', 'YYYY-MM-DD'), 'Active', 6);</w:t>
      </w:r>
    </w:p>
    <w:p xmlns:wp14="http://schemas.microsoft.com/office/word/2010/wordml" w:rsidP="2C387F38" w14:paraId="3B998A2E" wp14:textId="33FEA25B">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6A551312" wp14:textId="29E09507">
      <w:pPr>
        <w:spacing w:before="240" w:beforeAutospacing="off" w:after="240" w:afterAutospacing="off"/>
      </w:pPr>
      <w:r w:rsidRPr="2C387F38" w:rsidR="4086BE50">
        <w:rPr>
          <w:rFonts w:ascii="Cambria" w:hAnsi="Cambria" w:eastAsia="Cambria" w:cs="Cambria"/>
          <w:noProof w:val="0"/>
          <w:sz w:val="22"/>
          <w:szCs w:val="22"/>
          <w:lang w:val="en-US"/>
        </w:rPr>
        <w:t>SQL&gt; INSERT INTO ACCOUNT (balance, acct_type, creat_date, status, fk_customer_cust_id) VALUES (130.20, 'Savings', TO_DATE('2023-07-01', 'YYYY-MM-DD'), 'Active', 8);</w:t>
      </w:r>
    </w:p>
    <w:p xmlns:wp14="http://schemas.microsoft.com/office/word/2010/wordml" w:rsidP="2C387F38" w14:paraId="02C2E90E" wp14:textId="371A6812">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46105F2D" wp14:textId="33BB435E">
      <w:pPr>
        <w:spacing w:before="240" w:beforeAutospacing="off" w:after="240" w:afterAutospacing="off"/>
      </w:pPr>
      <w:r w:rsidRPr="2C387F38" w:rsidR="4086BE50">
        <w:rPr>
          <w:rFonts w:ascii="Cambria" w:hAnsi="Cambria" w:eastAsia="Cambria" w:cs="Cambria"/>
          <w:noProof w:val="0"/>
          <w:sz w:val="22"/>
          <w:szCs w:val="22"/>
          <w:lang w:val="en-US"/>
        </w:rPr>
        <w:t>SQL&gt; INSERT INTO ACCOUNT (balance, acct_type, creat_date, status, fk_customer_cust_id) VALUES (395.90, 'Checking', TO_DATE('2021-08-30', 'YYYY-MM-DD'), 'Closed', 9);</w:t>
      </w:r>
    </w:p>
    <w:p xmlns:wp14="http://schemas.microsoft.com/office/word/2010/wordml" w:rsidP="2C387F38" w14:paraId="602FED4A" wp14:textId="6FC1BE79">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60FACC47" wp14:textId="415EA5C7">
      <w:pPr>
        <w:spacing w:before="240" w:beforeAutospacing="off" w:after="240" w:afterAutospacing="off"/>
      </w:pPr>
      <w:r w:rsidRPr="2C387F38" w:rsidR="4086BE50">
        <w:rPr>
          <w:rFonts w:ascii="Cambria" w:hAnsi="Cambria" w:eastAsia="Cambria" w:cs="Cambria"/>
          <w:noProof w:val="0"/>
          <w:sz w:val="22"/>
          <w:szCs w:val="22"/>
          <w:lang w:val="en-US"/>
        </w:rPr>
        <w:t>SQL&gt; INSERT INTO ACCOUNT (balance, acct_type, creat_date, status, fk_customer_cust_id) VALUES (7600.00, 'Loan', TO_DATE('2023-05-23', 'YYYY-MM-DD'), 'Active', 10);</w:t>
      </w:r>
    </w:p>
    <w:p xmlns:wp14="http://schemas.microsoft.com/office/word/2010/wordml" w:rsidP="2C387F38" w14:paraId="5B7881B0" wp14:textId="6DAE7FBF">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29B1BB8E" wp14:textId="6412B569">
      <w:pPr>
        <w:spacing w:before="240" w:beforeAutospacing="off" w:after="240" w:afterAutospacing="off"/>
      </w:pPr>
      <w:r w:rsidRPr="2C387F38" w:rsidR="4086BE50">
        <w:rPr>
          <w:rFonts w:ascii="Cambria" w:hAnsi="Cambria" w:eastAsia="Cambria" w:cs="Cambria"/>
          <w:noProof w:val="0"/>
          <w:sz w:val="22"/>
          <w:szCs w:val="22"/>
          <w:lang w:val="en-US"/>
        </w:rPr>
        <w:t>SQL&gt; INSERT INTO ACCOUNT (balance, acct_type, creat_date, status, fk_customer_cust_id) VALUES (999.99, 'Savings', TO_DATE('2022-11-18', 'YYYY-MM-DD'), 'Active', 2);</w:t>
      </w:r>
    </w:p>
    <w:p xmlns:wp14="http://schemas.microsoft.com/office/word/2010/wordml" w:rsidP="2C387F38" w14:paraId="35719967" wp14:textId="53E03D9B">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7BBDFA5D" wp14:textId="3AEE4201">
      <w:pPr>
        <w:spacing w:before="240" w:beforeAutospacing="off" w:after="240" w:afterAutospacing="off"/>
      </w:pPr>
      <w:r w:rsidRPr="2C387F38" w:rsidR="4086BE50">
        <w:rPr>
          <w:rFonts w:ascii="Cambria" w:hAnsi="Cambria" w:eastAsia="Cambria" w:cs="Cambria"/>
          <w:noProof w:val="0"/>
          <w:sz w:val="22"/>
          <w:szCs w:val="22"/>
          <w:lang w:val="en-US"/>
        </w:rPr>
        <w:t>SQL&gt; INSERT INTO ACCOUNT (balance, acct_type, creat_date, status, fk_customer_cust_id) VALUES (543.21, 'Checking', TO_DATE('2023-02-14', 'YYYY-MM-DD'), 'Frozen', 3);</w:t>
      </w:r>
    </w:p>
    <w:p xmlns:wp14="http://schemas.microsoft.com/office/word/2010/wordml" w:rsidP="2C387F38" w14:paraId="528ED8BD" wp14:textId="00D9FB63">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5390C061" wp14:textId="155C024A">
      <w:pPr>
        <w:spacing w:before="240" w:beforeAutospacing="off" w:after="240" w:afterAutospacing="off"/>
      </w:pPr>
      <w:r w:rsidRPr="2C387F38" w:rsidR="4086BE50">
        <w:rPr>
          <w:rFonts w:ascii="Cambria" w:hAnsi="Cambria" w:eastAsia="Cambria" w:cs="Cambria"/>
          <w:noProof w:val="0"/>
          <w:sz w:val="22"/>
          <w:szCs w:val="22"/>
          <w:lang w:val="en-US"/>
        </w:rPr>
        <w:t>SQL&gt; INSERT INTO ACCOUNT (balance, acct_type, creat_date, status, fk_customer_cust_id) VALUES (8200.00, 'Loan', TO_DATE('2021-01-01', 'YYYY-MM-DD'), 'Delinquent', 5);</w:t>
      </w:r>
    </w:p>
    <w:p xmlns:wp14="http://schemas.microsoft.com/office/word/2010/wordml" w:rsidP="2C387F38" w14:paraId="4858BE73" wp14:textId="2A6E736A">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61D81682" wp14:textId="05DC2805">
      <w:pPr>
        <w:spacing w:before="240" w:beforeAutospacing="off" w:after="240" w:afterAutospacing="off"/>
      </w:pPr>
      <w:r w:rsidRPr="2C387F38" w:rsidR="4086BE50">
        <w:rPr>
          <w:rFonts w:ascii="Cambria" w:hAnsi="Cambria" w:eastAsia="Cambria" w:cs="Cambria"/>
          <w:noProof w:val="0"/>
          <w:sz w:val="22"/>
          <w:szCs w:val="22"/>
          <w:lang w:val="en-US"/>
        </w:rPr>
        <w:t>SQL&gt; INSERT INTO ACCOUNT (balance, acct_type, creat_date, status, fk_customer_cust_id) VALUES (510.00, 'Savings', TO_DATE('2023-08-08', 'YYYY-MM-DD'), 'Active', 1);</w:t>
      </w:r>
    </w:p>
    <w:p xmlns:wp14="http://schemas.microsoft.com/office/word/2010/wordml" w:rsidP="2C387F38" w14:paraId="58D9A5CC" wp14:textId="71E8EE45">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6AD13959" wp14:textId="26A67B57">
      <w:pPr>
        <w:spacing w:before="240" w:beforeAutospacing="off" w:after="240" w:afterAutospacing="off"/>
      </w:pPr>
      <w:r w:rsidRPr="2C387F38" w:rsidR="4086BE50">
        <w:rPr>
          <w:rFonts w:ascii="Cambria" w:hAnsi="Cambria" w:eastAsia="Cambria" w:cs="Cambria"/>
          <w:noProof w:val="0"/>
          <w:sz w:val="22"/>
          <w:szCs w:val="22"/>
          <w:lang w:val="en-US"/>
        </w:rPr>
        <w:t>SQL&gt; SQL&gt; -- DML- SQL INSERT statement that populate TRANSACTION table withn sample data. TRANSACTION data consists of 15 rows. SQL&gt; INSERT INTO TRANSACTION (amount, transc_type, description, fk_account_account_id) VALUES (200.00, 'Deposit', 'Initial deposit', 401);</w:t>
      </w:r>
    </w:p>
    <w:p xmlns:wp14="http://schemas.microsoft.com/office/word/2010/wordml" w:rsidP="2C387F38" w14:paraId="5D9ECA5C" wp14:textId="1FA57DEC">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6E206B99" wp14:textId="4E2D7973">
      <w:pPr>
        <w:spacing w:before="240" w:beforeAutospacing="off" w:after="240" w:afterAutospacing="off"/>
      </w:pPr>
      <w:r w:rsidRPr="2C387F38" w:rsidR="4086BE50">
        <w:rPr>
          <w:rFonts w:ascii="Cambria" w:hAnsi="Cambria" w:eastAsia="Cambria" w:cs="Cambria"/>
          <w:noProof w:val="0"/>
          <w:sz w:val="22"/>
          <w:szCs w:val="22"/>
          <w:lang w:val="en-US"/>
        </w:rPr>
        <w:t>SQL&gt; INSERT INTO TRANSACTION (amount, transc_type, description, fk_account_account_id) VALUES(100.00, 'Withdrawal', 'ATM withdrawal', 402);</w:t>
      </w:r>
    </w:p>
    <w:p xmlns:wp14="http://schemas.microsoft.com/office/word/2010/wordml" w:rsidP="2C387F38" w14:paraId="710D9C4E" wp14:textId="48666486">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6B7CB57F" wp14:textId="6CCC6361">
      <w:pPr>
        <w:spacing w:before="240" w:beforeAutospacing="off" w:after="240" w:afterAutospacing="off"/>
      </w:pPr>
      <w:r w:rsidRPr="2C387F38" w:rsidR="4086BE50">
        <w:rPr>
          <w:rFonts w:ascii="Cambria" w:hAnsi="Cambria" w:eastAsia="Cambria" w:cs="Cambria"/>
          <w:noProof w:val="0"/>
          <w:sz w:val="22"/>
          <w:szCs w:val="22"/>
          <w:lang w:val="en-US"/>
        </w:rPr>
        <w:t>SQL&gt; INSERT INTO TRANSACTION (amount, transc_type, description, fk_account_account_id) VALUES (300.00, 'Transfer', 'Transfer to savings', 403);</w:t>
      </w:r>
    </w:p>
    <w:p xmlns:wp14="http://schemas.microsoft.com/office/word/2010/wordml" w:rsidP="2C387F38" w14:paraId="61852B7C" wp14:textId="4681AF44">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027F8CF3" wp14:textId="3BA84D67">
      <w:pPr>
        <w:spacing w:before="240" w:beforeAutospacing="off" w:after="240" w:afterAutospacing="off"/>
      </w:pPr>
      <w:r w:rsidRPr="2C387F38" w:rsidR="4086BE50">
        <w:rPr>
          <w:rFonts w:ascii="Cambria" w:hAnsi="Cambria" w:eastAsia="Cambria" w:cs="Cambria"/>
          <w:noProof w:val="0"/>
          <w:sz w:val="22"/>
          <w:szCs w:val="22"/>
          <w:lang w:val="en-US"/>
        </w:rPr>
        <w:t>SQL&gt; INSERT INTO TRANSACTION (amount, transc_type, description, fk_account_account_id) VALUES (50.00, 'Withdrawal', 'POS Purchase', 404);</w:t>
      </w:r>
    </w:p>
    <w:p xmlns:wp14="http://schemas.microsoft.com/office/word/2010/wordml" w:rsidP="2C387F38" w14:paraId="449453ED" wp14:textId="0B72A88A">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53214492" wp14:textId="22E92706">
      <w:pPr>
        <w:spacing w:before="240" w:beforeAutospacing="off" w:after="240" w:afterAutospacing="off"/>
      </w:pPr>
      <w:r w:rsidRPr="2C387F38" w:rsidR="4086BE50">
        <w:rPr>
          <w:rFonts w:ascii="Cambria" w:hAnsi="Cambria" w:eastAsia="Cambria" w:cs="Cambria"/>
          <w:noProof w:val="0"/>
          <w:sz w:val="22"/>
          <w:szCs w:val="22"/>
          <w:lang w:val="en-US"/>
        </w:rPr>
        <w:t>SQL&gt; INSERT INTO TRANSACTION (amount, transc_type, description, fk_account_account_id) VALUES (1000.00, 'Deposit', 'Salary', 405);</w:t>
      </w:r>
    </w:p>
    <w:p xmlns:wp14="http://schemas.microsoft.com/office/word/2010/wordml" w:rsidP="2C387F38" w14:paraId="055E7DC0" wp14:textId="45AD8452">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5D8035BC" wp14:textId="039A89B7">
      <w:pPr>
        <w:spacing w:before="240" w:beforeAutospacing="off" w:after="240" w:afterAutospacing="off"/>
      </w:pPr>
      <w:r w:rsidRPr="2C387F38" w:rsidR="4086BE50">
        <w:rPr>
          <w:rFonts w:ascii="Cambria" w:hAnsi="Cambria" w:eastAsia="Cambria" w:cs="Cambria"/>
          <w:noProof w:val="0"/>
          <w:sz w:val="22"/>
          <w:szCs w:val="22"/>
          <w:lang w:val="en-US"/>
        </w:rPr>
        <w:t>SQL&gt; INSERT INTO TRANSACTION (amount, transc_type, description, fk_account_account_id) VALUES (25.00, 'Withdrawal', 'ATM fee', 403);</w:t>
      </w:r>
    </w:p>
    <w:p xmlns:wp14="http://schemas.microsoft.com/office/word/2010/wordml" w:rsidP="2C387F38" w14:paraId="19341034" wp14:textId="6137B9AC">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2CD236B1" wp14:textId="28C4FCDE">
      <w:pPr>
        <w:spacing w:before="240" w:beforeAutospacing="off" w:after="240" w:afterAutospacing="off"/>
      </w:pPr>
      <w:r w:rsidRPr="2C387F38" w:rsidR="4086BE50">
        <w:rPr>
          <w:rFonts w:ascii="Cambria" w:hAnsi="Cambria" w:eastAsia="Cambria" w:cs="Cambria"/>
          <w:noProof w:val="0"/>
          <w:sz w:val="22"/>
          <w:szCs w:val="22"/>
          <w:lang w:val="en-US"/>
        </w:rPr>
        <w:t>SQL&gt; INSERT INTO TRANSACTION (amount, transc_type, description, fk_account_account_id) VALUES (500.00, 'Deposit', 'Freelance payment', 407);</w:t>
      </w:r>
    </w:p>
    <w:p xmlns:wp14="http://schemas.microsoft.com/office/word/2010/wordml" w:rsidP="2C387F38" w14:paraId="0FE57F3E" wp14:textId="24338F3A">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3BC0D096" wp14:textId="321874DD">
      <w:pPr>
        <w:spacing w:before="240" w:beforeAutospacing="off" w:after="240" w:afterAutospacing="off"/>
      </w:pPr>
      <w:r w:rsidRPr="2C387F38" w:rsidR="4086BE50">
        <w:rPr>
          <w:rFonts w:ascii="Cambria" w:hAnsi="Cambria" w:eastAsia="Cambria" w:cs="Cambria"/>
          <w:noProof w:val="0"/>
          <w:sz w:val="22"/>
          <w:szCs w:val="22"/>
          <w:lang w:val="en-US"/>
        </w:rPr>
        <w:t>SQL&gt; INSERT INTO TRANSACTION (amount, transc_type, description, fk_account_account_id) VALUES (75.00, 'Transfer', 'Transfer to friend', 408);</w:t>
      </w:r>
    </w:p>
    <w:p xmlns:wp14="http://schemas.microsoft.com/office/word/2010/wordml" w:rsidP="2C387F38" w14:paraId="7AC3196D" wp14:textId="1CFB5FFA">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3013884A" wp14:textId="615C21D5">
      <w:pPr>
        <w:spacing w:before="240" w:beforeAutospacing="off" w:after="240" w:afterAutospacing="off"/>
      </w:pPr>
      <w:r w:rsidRPr="2C387F38" w:rsidR="4086BE50">
        <w:rPr>
          <w:rFonts w:ascii="Cambria" w:hAnsi="Cambria" w:eastAsia="Cambria" w:cs="Cambria"/>
          <w:noProof w:val="0"/>
          <w:sz w:val="22"/>
          <w:szCs w:val="22"/>
          <w:lang w:val="en-US"/>
        </w:rPr>
        <w:t>SQL&gt; INSERT INTO TRANSACTION (amount, transc_type, description, fk_account_account_id) VALUES (120.00, 'Deposit', 'Cash deposit', 403);</w:t>
      </w:r>
    </w:p>
    <w:p xmlns:wp14="http://schemas.microsoft.com/office/word/2010/wordml" w:rsidP="2C387F38" w14:paraId="07FBCA22" wp14:textId="6C671D1C">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3B19C315" wp14:textId="52762355">
      <w:pPr>
        <w:spacing w:before="240" w:beforeAutospacing="off" w:after="240" w:afterAutospacing="off"/>
      </w:pPr>
      <w:r w:rsidRPr="2C387F38" w:rsidR="4086BE50">
        <w:rPr>
          <w:rFonts w:ascii="Cambria" w:hAnsi="Cambria" w:eastAsia="Cambria" w:cs="Cambria"/>
          <w:noProof w:val="0"/>
          <w:sz w:val="22"/>
          <w:szCs w:val="22"/>
          <w:lang w:val="en-US"/>
        </w:rPr>
        <w:t>SQL&gt; INSERT INTO TRANSACTION (amount, transc_type, description, fk_account_account_id) VALUES (200.00, 'Withdrawal', 'Bill payment', 410);</w:t>
      </w:r>
    </w:p>
    <w:p xmlns:wp14="http://schemas.microsoft.com/office/word/2010/wordml" w:rsidP="2C387F38" w14:paraId="07478F88" wp14:textId="08371BB8">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56207546" wp14:textId="5ABCADAA">
      <w:pPr>
        <w:spacing w:before="240" w:beforeAutospacing="off" w:after="240" w:afterAutospacing="off"/>
      </w:pPr>
      <w:r w:rsidRPr="2C387F38" w:rsidR="4086BE50">
        <w:rPr>
          <w:rFonts w:ascii="Cambria" w:hAnsi="Cambria" w:eastAsia="Cambria" w:cs="Cambria"/>
          <w:noProof w:val="0"/>
          <w:sz w:val="22"/>
          <w:szCs w:val="22"/>
          <w:lang w:val="en-US"/>
        </w:rPr>
        <w:t>SQL&gt; INSERT INTO TRANSACTION (amount, transc_type, description, fk_account_account_id) VALUES (500.00, 'Deposit', 'Initial deposit', 415);</w:t>
      </w:r>
    </w:p>
    <w:p xmlns:wp14="http://schemas.microsoft.com/office/word/2010/wordml" w:rsidP="2C387F38" w14:paraId="64FFEBB5" wp14:textId="5AB0D373">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0CFA6993" wp14:textId="61816B1E">
      <w:pPr>
        <w:spacing w:before="240" w:beforeAutospacing="off" w:after="240" w:afterAutospacing="off"/>
      </w:pPr>
      <w:r w:rsidRPr="2C387F38" w:rsidR="4086BE50">
        <w:rPr>
          <w:rFonts w:ascii="Cambria" w:hAnsi="Cambria" w:eastAsia="Cambria" w:cs="Cambria"/>
          <w:noProof w:val="0"/>
          <w:sz w:val="22"/>
          <w:szCs w:val="22"/>
          <w:lang w:val="en-US"/>
        </w:rPr>
        <w:t>SQL&gt; INSERT INTO TRANSACTION (amount, transc_type, description, fk_account_account_id) VALUES (150.00, 'Withdrawal', 'ATM withdrawal', 423);</w:t>
      </w:r>
    </w:p>
    <w:p xmlns:wp14="http://schemas.microsoft.com/office/word/2010/wordml" w:rsidP="2C387F38" w14:paraId="03275AFF" wp14:textId="4A53066F">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62D02C88" wp14:textId="3C34438E">
      <w:pPr>
        <w:spacing w:before="240" w:beforeAutospacing="off" w:after="240" w:afterAutospacing="off"/>
      </w:pPr>
      <w:r w:rsidRPr="2C387F38" w:rsidR="4086BE50">
        <w:rPr>
          <w:rFonts w:ascii="Cambria" w:hAnsi="Cambria" w:eastAsia="Cambria" w:cs="Cambria"/>
          <w:noProof w:val="0"/>
          <w:sz w:val="22"/>
          <w:szCs w:val="22"/>
          <w:lang w:val="en-US"/>
        </w:rPr>
        <w:t>SQL&gt; INSERT INTO TRANSACTION (amount, transc_type, description, fk_account_account_id) VALUES (300.00, 'Transfer', 'Transfer to savings', 420);</w:t>
      </w:r>
    </w:p>
    <w:p xmlns:wp14="http://schemas.microsoft.com/office/word/2010/wordml" w:rsidP="2C387F38" w14:paraId="23A4FFDA" wp14:textId="38CE935E">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518537C2" wp14:textId="2117E329">
      <w:pPr>
        <w:spacing w:before="240" w:beforeAutospacing="off" w:after="240" w:afterAutospacing="off"/>
      </w:pPr>
      <w:r w:rsidRPr="2C387F38" w:rsidR="4086BE50">
        <w:rPr>
          <w:rFonts w:ascii="Cambria" w:hAnsi="Cambria" w:eastAsia="Cambria" w:cs="Cambria"/>
          <w:noProof w:val="0"/>
          <w:sz w:val="22"/>
          <w:szCs w:val="22"/>
          <w:lang w:val="en-US"/>
        </w:rPr>
        <w:t>SQL&gt; INSERT INTO TRANSACTION (amount, transc_type, description, fk_account_account_id) VALUES (75.00, 'Withdrawal', 'POS purchase', 423);</w:t>
      </w:r>
    </w:p>
    <w:p xmlns:wp14="http://schemas.microsoft.com/office/word/2010/wordml" w:rsidP="2C387F38" w14:paraId="7D8317D5" wp14:textId="59E21438">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029AC9D5" wp14:textId="6E51079C">
      <w:pPr>
        <w:spacing w:before="240" w:beforeAutospacing="off" w:after="240" w:afterAutospacing="off"/>
      </w:pPr>
      <w:r w:rsidRPr="2C387F38" w:rsidR="4086BE50">
        <w:rPr>
          <w:rFonts w:ascii="Cambria" w:hAnsi="Cambria" w:eastAsia="Cambria" w:cs="Cambria"/>
          <w:noProof w:val="0"/>
          <w:sz w:val="22"/>
          <w:szCs w:val="22"/>
          <w:lang w:val="en-US"/>
        </w:rPr>
        <w:t>SQL&gt; INSERT INTO TRANSACTION (amount, transc_type, description, fk_account_account_id) VALUES (600.00, 'Transfer', 'Loan repayment', 425);</w:t>
      </w:r>
    </w:p>
    <w:p xmlns:wp14="http://schemas.microsoft.com/office/word/2010/wordml" w:rsidP="2C387F38" w14:paraId="1211E772" wp14:textId="166B672D">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0AFFD9F9" wp14:textId="57F3D184">
      <w:pPr>
        <w:spacing w:before="240" w:beforeAutospacing="off" w:after="240" w:afterAutospacing="off"/>
      </w:pPr>
      <w:r w:rsidRPr="2C387F38" w:rsidR="4086BE50">
        <w:rPr>
          <w:rFonts w:ascii="Cambria" w:hAnsi="Cambria" w:eastAsia="Cambria" w:cs="Cambria"/>
          <w:noProof w:val="0"/>
          <w:sz w:val="22"/>
          <w:szCs w:val="22"/>
          <w:lang w:val="en-US"/>
        </w:rPr>
        <w:t>SQL&gt; SQL&gt; -- DML- SQL INSERT statement that populate BRANCH table withn sample data. BRANCH data consists of 10 rows. SQL&gt; INSERT INTO BRANCH (br_name, location, mgr_name, ph_number, est_date) VALUES ('Downtown', 'New York', 'Alice Miles', '2125551010', TO_DATE('2010-01-01','YYYY-MM-DD'));</w:t>
      </w:r>
    </w:p>
    <w:p xmlns:wp14="http://schemas.microsoft.com/office/word/2010/wordml" w:rsidP="2C387F38" w14:paraId="0B89D1A7" wp14:textId="0A2BEDB9">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123CD972" wp14:textId="62249220">
      <w:pPr>
        <w:spacing w:before="240" w:beforeAutospacing="off" w:after="240" w:afterAutospacing="off"/>
      </w:pPr>
      <w:r w:rsidRPr="2C387F38" w:rsidR="4086BE50">
        <w:rPr>
          <w:rFonts w:ascii="Cambria" w:hAnsi="Cambria" w:eastAsia="Cambria" w:cs="Cambria"/>
          <w:noProof w:val="0"/>
          <w:sz w:val="22"/>
          <w:szCs w:val="22"/>
          <w:lang w:val="en-US"/>
        </w:rPr>
        <w:t>SQL&gt; INSERT INTO BRANCH (br_name, location, mgr_name, ph_number, est_date) VALUES ('Midtown', 'Chicago', 'Brian Lee', '3125551020', TO_DATE('2012-05-15','YYYY-MM-DD'));</w:t>
      </w:r>
    </w:p>
    <w:p xmlns:wp14="http://schemas.microsoft.com/office/word/2010/wordml" w:rsidP="2C387F38" w14:paraId="3F1C6368" wp14:textId="35F189E4">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0CA1A9E4" wp14:textId="70EFF408">
      <w:pPr>
        <w:spacing w:before="240" w:beforeAutospacing="off" w:after="240" w:afterAutospacing="off"/>
      </w:pPr>
      <w:r w:rsidRPr="2C387F38" w:rsidR="4086BE50">
        <w:rPr>
          <w:rFonts w:ascii="Cambria" w:hAnsi="Cambria" w:eastAsia="Cambria" w:cs="Cambria"/>
          <w:noProof w:val="0"/>
          <w:sz w:val="22"/>
          <w:szCs w:val="22"/>
          <w:lang w:val="en-US"/>
        </w:rPr>
        <w:t>SQL&gt; INSERT INTO BRANCH (br_name, location, mgr_name, ph_number, est_date) VALUES ('Uptown', 'Houston', 'Carla Yu', '7135551030', TO_DATE('2014-03-20','YYYY-MM-DD'));</w:t>
      </w:r>
    </w:p>
    <w:p xmlns:wp14="http://schemas.microsoft.com/office/word/2010/wordml" w:rsidP="2C387F38" w14:paraId="6B606ED3" wp14:textId="30B04B7F">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5BB75713" wp14:textId="4235A8C1">
      <w:pPr>
        <w:spacing w:before="240" w:beforeAutospacing="off" w:after="240" w:afterAutospacing="off"/>
      </w:pPr>
      <w:r w:rsidRPr="2C387F38" w:rsidR="4086BE50">
        <w:rPr>
          <w:rFonts w:ascii="Cambria" w:hAnsi="Cambria" w:eastAsia="Cambria" w:cs="Cambria"/>
          <w:noProof w:val="0"/>
          <w:sz w:val="22"/>
          <w:szCs w:val="22"/>
          <w:lang w:val="en-US"/>
        </w:rPr>
        <w:t>SQL&gt; INSERT INTO BRANCH (br_name, location, mgr_name, ph_number, est_date) VALUES ('Central', 'Los Angeles', 'David Singh', '2135551040', TO_DATE('2011-08-10','YYYY-MM-DD'));</w:t>
      </w:r>
    </w:p>
    <w:p xmlns:wp14="http://schemas.microsoft.com/office/word/2010/wordml" w:rsidP="2C387F38" w14:paraId="2BD15D6E" wp14:textId="2F71802E">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7586F77F" wp14:textId="06E8070B">
      <w:pPr>
        <w:spacing w:before="240" w:beforeAutospacing="off" w:after="240" w:afterAutospacing="off"/>
      </w:pPr>
      <w:r w:rsidRPr="2C387F38" w:rsidR="4086BE50">
        <w:rPr>
          <w:rFonts w:ascii="Cambria" w:hAnsi="Cambria" w:eastAsia="Cambria" w:cs="Cambria"/>
          <w:noProof w:val="0"/>
          <w:sz w:val="22"/>
          <w:szCs w:val="22"/>
          <w:lang w:val="en-US"/>
        </w:rPr>
        <w:t>SQL&gt; INSERT INTO BRANCH (br_name, location, mgr_name, ph_number, est_date) VALUES ('Westside', 'San Diego', 'Eva Knight', '6195551050', TO_DATE('2013-09-01','YYYY-MM-DD'));</w:t>
      </w:r>
    </w:p>
    <w:p xmlns:wp14="http://schemas.microsoft.com/office/word/2010/wordml" w:rsidP="2C387F38" w14:paraId="292C09FA" wp14:textId="228767AE">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727DAD3A" wp14:textId="591BD632">
      <w:pPr>
        <w:spacing w:before="240" w:beforeAutospacing="off" w:after="240" w:afterAutospacing="off"/>
      </w:pPr>
      <w:r w:rsidRPr="2C387F38" w:rsidR="4086BE50">
        <w:rPr>
          <w:rFonts w:ascii="Cambria" w:hAnsi="Cambria" w:eastAsia="Cambria" w:cs="Cambria"/>
          <w:noProof w:val="0"/>
          <w:sz w:val="22"/>
          <w:szCs w:val="22"/>
          <w:lang w:val="en-US"/>
        </w:rPr>
        <w:t>SQL&gt; INSERT INTO BRANCH (br_name, location, mgr_name, ph_number, est_date) VALUES ('Southpoint', 'Miami', 'Fred Owen', '3055551060', TO_DATE('2015-10-12','YYYY-MM-DD'));</w:t>
      </w:r>
    </w:p>
    <w:p xmlns:wp14="http://schemas.microsoft.com/office/word/2010/wordml" w:rsidP="2C387F38" w14:paraId="74EF5A20" wp14:textId="1DB2988F">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03A7BE28" wp14:textId="4FF98420">
      <w:pPr>
        <w:spacing w:before="240" w:beforeAutospacing="off" w:after="240" w:afterAutospacing="off"/>
      </w:pPr>
      <w:r w:rsidRPr="2C387F38" w:rsidR="4086BE50">
        <w:rPr>
          <w:rFonts w:ascii="Cambria" w:hAnsi="Cambria" w:eastAsia="Cambria" w:cs="Cambria"/>
          <w:noProof w:val="0"/>
          <w:sz w:val="22"/>
          <w:szCs w:val="22"/>
          <w:lang w:val="en-US"/>
        </w:rPr>
        <w:t>SQL&gt; INSERT INTO BRANCH (br_name, location, mgr_name, ph_number, est_date) VALUES ('Riverside', 'Denver', 'Grace Patel', '3035551070', TO_DATE('2016-07-21','YYYY-MM-DD'));</w:t>
      </w:r>
    </w:p>
    <w:p xmlns:wp14="http://schemas.microsoft.com/office/word/2010/wordml" w:rsidP="2C387F38" w14:paraId="648BCCF1" wp14:textId="790D6C9F">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31C0732E" wp14:textId="5BDDD9C1">
      <w:pPr>
        <w:spacing w:before="240" w:beforeAutospacing="off" w:after="240" w:afterAutospacing="off"/>
      </w:pPr>
      <w:r w:rsidRPr="2C387F38" w:rsidR="4086BE50">
        <w:rPr>
          <w:rFonts w:ascii="Cambria" w:hAnsi="Cambria" w:eastAsia="Cambria" w:cs="Cambria"/>
          <w:noProof w:val="0"/>
          <w:sz w:val="22"/>
          <w:szCs w:val="22"/>
          <w:lang w:val="en-US"/>
        </w:rPr>
        <w:t>SQL&gt; INSERT INTO BRANCH (br_name, location, mgr_name, ph_number, est_date) VALUES ('Northend', 'Seattle', 'Henry Kim', '2065551080', TO_DATE('2018-02-14','YYYY-MM-DD'));</w:t>
      </w:r>
    </w:p>
    <w:p xmlns:wp14="http://schemas.microsoft.com/office/word/2010/wordml" w:rsidP="2C387F38" w14:paraId="39704CE1" wp14:textId="1CB97855">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088D7722" wp14:textId="434395D1">
      <w:pPr>
        <w:spacing w:before="240" w:beforeAutospacing="off" w:after="240" w:afterAutospacing="off"/>
      </w:pPr>
      <w:r w:rsidRPr="2C387F38" w:rsidR="4086BE50">
        <w:rPr>
          <w:rFonts w:ascii="Cambria" w:hAnsi="Cambria" w:eastAsia="Cambria" w:cs="Cambria"/>
          <w:noProof w:val="0"/>
          <w:sz w:val="22"/>
          <w:szCs w:val="22"/>
          <w:lang w:val="en-US"/>
        </w:rPr>
        <w:t>SQL&gt; INSERT INTO BRANCH (br_name, location, mgr_name, ph_number, est_date) VALUES ('Eastside', 'Atlanta', 'Isla Brown', '4045551090', TO_DATE('2017-04-25','YYYY-MM-DD'));</w:t>
      </w:r>
    </w:p>
    <w:p xmlns:wp14="http://schemas.microsoft.com/office/word/2010/wordml" w:rsidP="2C387F38" w14:paraId="1EB865D9" wp14:textId="3BE6D889">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4F3B7850" wp14:textId="62F3DCDA">
      <w:pPr>
        <w:spacing w:before="240" w:beforeAutospacing="off" w:after="240" w:afterAutospacing="off"/>
      </w:pPr>
      <w:r w:rsidRPr="2C387F38" w:rsidR="4086BE50">
        <w:rPr>
          <w:rFonts w:ascii="Cambria" w:hAnsi="Cambria" w:eastAsia="Cambria" w:cs="Cambria"/>
          <w:noProof w:val="0"/>
          <w:sz w:val="22"/>
          <w:szCs w:val="22"/>
          <w:lang w:val="en-US"/>
        </w:rPr>
        <w:t>SQL&gt; INSERT INTO BRANCH (br_name, location, mgr_name, ph_number, est_date) VALUES ('Metro', 'Boston', 'Jack Chen', '6175551100', TO_DATE('2019-12-31','YYYY-MM-DD'));</w:t>
      </w:r>
    </w:p>
    <w:p xmlns:wp14="http://schemas.microsoft.com/office/word/2010/wordml" w:rsidP="2C387F38" w14:paraId="5D66B7BF" wp14:textId="7AE405FF">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178F9CDB" wp14:textId="17004886">
      <w:pPr>
        <w:spacing w:before="240" w:beforeAutospacing="off" w:after="240" w:afterAutospacing="off"/>
      </w:pPr>
      <w:r w:rsidRPr="2C387F38" w:rsidR="4086BE50">
        <w:rPr>
          <w:rFonts w:ascii="Cambria" w:hAnsi="Cambria" w:eastAsia="Cambria" w:cs="Cambria"/>
          <w:noProof w:val="0"/>
          <w:sz w:val="22"/>
          <w:szCs w:val="22"/>
          <w:lang w:val="en-US"/>
        </w:rPr>
        <w:t>SQL&gt; SQL&gt; -- DML- SQL INSERT statement that populate EMPLOYEE table withn sample data. EMPLOYEE data consists of 10 rows. SQL&gt; INSERT INTO EMPLOYEE (f_name, l_name, email, position, hired_date, fk_branch_br_id) VALUES ('Angela', 'White', '</w:t>
      </w:r>
      <w:hyperlink r:id="R386be73c94ba47c8">
        <w:r w:rsidRPr="2C387F38" w:rsidR="4086BE50">
          <w:rPr>
            <w:rStyle w:val="Hyperlink"/>
            <w:rFonts w:ascii="Cambria" w:hAnsi="Cambria" w:eastAsia="Cambria" w:cs="Cambria"/>
            <w:noProof w:val="0"/>
            <w:sz w:val="22"/>
            <w:szCs w:val="22"/>
            <w:lang w:val="en-US"/>
          </w:rPr>
          <w:t>awhite@example.com</w:t>
        </w:r>
      </w:hyperlink>
      <w:r w:rsidRPr="2C387F38" w:rsidR="4086BE50">
        <w:rPr>
          <w:rFonts w:ascii="Cambria" w:hAnsi="Cambria" w:eastAsia="Cambria" w:cs="Cambria"/>
          <w:noProof w:val="0"/>
          <w:sz w:val="22"/>
          <w:szCs w:val="22"/>
          <w:lang w:val="en-US"/>
        </w:rPr>
        <w:t>', 'Teller', TO_DATE('2018-04-01','YYYY-MM-DD'), 101);</w:t>
      </w:r>
    </w:p>
    <w:p xmlns:wp14="http://schemas.microsoft.com/office/word/2010/wordml" w:rsidP="2C387F38" w14:paraId="4DCBA104" wp14:textId="35EC078F">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0763BC49" wp14:textId="52403B07">
      <w:pPr>
        <w:spacing w:before="240" w:beforeAutospacing="off" w:after="240" w:afterAutospacing="off"/>
      </w:pPr>
      <w:r w:rsidRPr="2C387F38" w:rsidR="4086BE50">
        <w:rPr>
          <w:rFonts w:ascii="Cambria" w:hAnsi="Cambria" w:eastAsia="Cambria" w:cs="Cambria"/>
          <w:noProof w:val="0"/>
          <w:sz w:val="22"/>
          <w:szCs w:val="22"/>
          <w:lang w:val="en-US"/>
        </w:rPr>
        <w:t>SQL&gt; INSERT INTO EMPLOYEE (f_name, l_name, email, position, hired_date, fk_branch_br_id) VALUES('Ben', 'King', '</w:t>
      </w:r>
      <w:hyperlink r:id="Rf5b3f1c69bc0499a">
        <w:r w:rsidRPr="2C387F38" w:rsidR="4086BE50">
          <w:rPr>
            <w:rStyle w:val="Hyperlink"/>
            <w:rFonts w:ascii="Cambria" w:hAnsi="Cambria" w:eastAsia="Cambria" w:cs="Cambria"/>
            <w:noProof w:val="0"/>
            <w:sz w:val="22"/>
            <w:szCs w:val="22"/>
            <w:lang w:val="en-US"/>
          </w:rPr>
          <w:t>bking@example.com</w:t>
        </w:r>
      </w:hyperlink>
      <w:r w:rsidRPr="2C387F38" w:rsidR="4086BE50">
        <w:rPr>
          <w:rFonts w:ascii="Cambria" w:hAnsi="Cambria" w:eastAsia="Cambria" w:cs="Cambria"/>
          <w:noProof w:val="0"/>
          <w:sz w:val="22"/>
          <w:szCs w:val="22"/>
          <w:lang w:val="en-US"/>
        </w:rPr>
        <w:t>', 'Manager', TO_DATE('2017-03-15','YYYY-MM-DD'), 102);</w:t>
      </w:r>
    </w:p>
    <w:p xmlns:wp14="http://schemas.microsoft.com/office/word/2010/wordml" w:rsidP="2C387F38" w14:paraId="3136C2E9" wp14:textId="792AA661">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57DB27B6" wp14:textId="4DB6FE05">
      <w:pPr>
        <w:spacing w:before="240" w:beforeAutospacing="off" w:after="240" w:afterAutospacing="off"/>
      </w:pPr>
      <w:r w:rsidRPr="2C387F38" w:rsidR="4086BE50">
        <w:rPr>
          <w:rFonts w:ascii="Cambria" w:hAnsi="Cambria" w:eastAsia="Cambria" w:cs="Cambria"/>
          <w:noProof w:val="0"/>
          <w:sz w:val="22"/>
          <w:szCs w:val="22"/>
          <w:lang w:val="en-US"/>
        </w:rPr>
        <w:t>SQL&gt; INSERT INTO EMPLOYEE (f_name, l_name, email, position, hired_date, fk_branch_br_id) VALUES ('Chris', 'Davis', '</w:t>
      </w:r>
      <w:hyperlink r:id="R7ce4cb1311a2492b">
        <w:r w:rsidRPr="2C387F38" w:rsidR="4086BE50">
          <w:rPr>
            <w:rStyle w:val="Hyperlink"/>
            <w:rFonts w:ascii="Cambria" w:hAnsi="Cambria" w:eastAsia="Cambria" w:cs="Cambria"/>
            <w:noProof w:val="0"/>
            <w:sz w:val="22"/>
            <w:szCs w:val="22"/>
            <w:lang w:val="en-US"/>
          </w:rPr>
          <w:t>cdavis@example.com</w:t>
        </w:r>
      </w:hyperlink>
      <w:r w:rsidRPr="2C387F38" w:rsidR="4086BE50">
        <w:rPr>
          <w:rFonts w:ascii="Cambria" w:hAnsi="Cambria" w:eastAsia="Cambria" w:cs="Cambria"/>
          <w:noProof w:val="0"/>
          <w:sz w:val="22"/>
          <w:szCs w:val="22"/>
          <w:lang w:val="en-US"/>
        </w:rPr>
        <w:t>', 'Clerk', TO_DATE('2019-06-22','YYYY-MM-DD'), 103);</w:t>
      </w:r>
    </w:p>
    <w:p xmlns:wp14="http://schemas.microsoft.com/office/word/2010/wordml" w:rsidP="2C387F38" w14:paraId="0E51A7AA" wp14:textId="7520EED9">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1A563591" wp14:textId="5E0ED2E0">
      <w:pPr>
        <w:spacing w:before="240" w:beforeAutospacing="off" w:after="240" w:afterAutospacing="off"/>
      </w:pPr>
      <w:r w:rsidRPr="2C387F38" w:rsidR="4086BE50">
        <w:rPr>
          <w:rFonts w:ascii="Cambria" w:hAnsi="Cambria" w:eastAsia="Cambria" w:cs="Cambria"/>
          <w:noProof w:val="0"/>
          <w:sz w:val="22"/>
          <w:szCs w:val="22"/>
          <w:lang w:val="en-US"/>
        </w:rPr>
        <w:t>SQL&gt; INSERT INTO EMPLOYEE (f_name, l_name, email, position, hired_date, fk_branch_br_id) VALUES ('Diana', 'Morris', '</w:t>
      </w:r>
      <w:hyperlink r:id="R8432f9b93c86478c">
        <w:r w:rsidRPr="2C387F38" w:rsidR="4086BE50">
          <w:rPr>
            <w:rStyle w:val="Hyperlink"/>
            <w:rFonts w:ascii="Cambria" w:hAnsi="Cambria" w:eastAsia="Cambria" w:cs="Cambria"/>
            <w:noProof w:val="0"/>
            <w:sz w:val="22"/>
            <w:szCs w:val="22"/>
            <w:lang w:val="en-US"/>
          </w:rPr>
          <w:t>dmorris@example.com</w:t>
        </w:r>
      </w:hyperlink>
      <w:r w:rsidRPr="2C387F38" w:rsidR="4086BE50">
        <w:rPr>
          <w:rFonts w:ascii="Cambria" w:hAnsi="Cambria" w:eastAsia="Cambria" w:cs="Cambria"/>
          <w:noProof w:val="0"/>
          <w:sz w:val="22"/>
          <w:szCs w:val="22"/>
          <w:lang w:val="en-US"/>
        </w:rPr>
        <w:t>', 'Security', TO_DATE('2020-01-10','YYYY-MM-DD'), 104);</w:t>
      </w:r>
    </w:p>
    <w:p xmlns:wp14="http://schemas.microsoft.com/office/word/2010/wordml" w:rsidP="2C387F38" w14:paraId="6075E313" wp14:textId="3F6E51D4">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4F5BB598" wp14:textId="330CCC6C">
      <w:pPr>
        <w:spacing w:before="240" w:beforeAutospacing="off" w:after="240" w:afterAutospacing="off"/>
      </w:pPr>
      <w:r w:rsidRPr="2C387F38" w:rsidR="4086BE50">
        <w:rPr>
          <w:rFonts w:ascii="Cambria" w:hAnsi="Cambria" w:eastAsia="Cambria" w:cs="Cambria"/>
          <w:noProof w:val="0"/>
          <w:sz w:val="22"/>
          <w:szCs w:val="22"/>
          <w:lang w:val="en-US"/>
        </w:rPr>
        <w:t>SQL&gt; INSERT INTO EMPLOYEE (f_name, l_name, email, position, hired_date, fk_branch_br_id) VALUES ('Ethan', 'Scott', '</w:t>
      </w:r>
      <w:hyperlink r:id="R260cdf5d2fc44498">
        <w:r w:rsidRPr="2C387F38" w:rsidR="4086BE50">
          <w:rPr>
            <w:rStyle w:val="Hyperlink"/>
            <w:rFonts w:ascii="Cambria" w:hAnsi="Cambria" w:eastAsia="Cambria" w:cs="Cambria"/>
            <w:noProof w:val="0"/>
            <w:sz w:val="22"/>
            <w:szCs w:val="22"/>
            <w:lang w:val="en-US"/>
          </w:rPr>
          <w:t>escott@example.com</w:t>
        </w:r>
      </w:hyperlink>
      <w:r w:rsidRPr="2C387F38" w:rsidR="4086BE50">
        <w:rPr>
          <w:rFonts w:ascii="Cambria" w:hAnsi="Cambria" w:eastAsia="Cambria" w:cs="Cambria"/>
          <w:noProof w:val="0"/>
          <w:sz w:val="22"/>
          <w:szCs w:val="22"/>
          <w:lang w:val="en-US"/>
        </w:rPr>
        <w:t>', 'Teller', TO_DATE('2016-08-12','YYYY-MM-DD'), 105);</w:t>
      </w:r>
    </w:p>
    <w:p xmlns:wp14="http://schemas.microsoft.com/office/word/2010/wordml" w:rsidP="2C387F38" w14:paraId="43089A7D" wp14:textId="5BD13502">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5D4666FC" wp14:textId="2FDDEA10">
      <w:pPr>
        <w:spacing w:before="240" w:beforeAutospacing="off" w:after="240" w:afterAutospacing="off"/>
      </w:pPr>
      <w:r w:rsidRPr="2C387F38" w:rsidR="4086BE50">
        <w:rPr>
          <w:rFonts w:ascii="Cambria" w:hAnsi="Cambria" w:eastAsia="Cambria" w:cs="Cambria"/>
          <w:noProof w:val="0"/>
          <w:sz w:val="22"/>
          <w:szCs w:val="22"/>
          <w:lang w:val="en-US"/>
        </w:rPr>
        <w:t>SQL&gt; INSERT INTO EMPLOYEE (f_name, l_name, email, position, hired_date, fk_branch_br_id) VALUES ('Fiona', 'Hill', '</w:t>
      </w:r>
      <w:hyperlink r:id="Rfbe072db13d846ef">
        <w:r w:rsidRPr="2C387F38" w:rsidR="4086BE50">
          <w:rPr>
            <w:rStyle w:val="Hyperlink"/>
            <w:rFonts w:ascii="Cambria" w:hAnsi="Cambria" w:eastAsia="Cambria" w:cs="Cambria"/>
            <w:noProof w:val="0"/>
            <w:sz w:val="22"/>
            <w:szCs w:val="22"/>
            <w:lang w:val="en-US"/>
          </w:rPr>
          <w:t>fhill@example.com</w:t>
        </w:r>
      </w:hyperlink>
      <w:r w:rsidRPr="2C387F38" w:rsidR="4086BE50">
        <w:rPr>
          <w:rFonts w:ascii="Cambria" w:hAnsi="Cambria" w:eastAsia="Cambria" w:cs="Cambria"/>
          <w:noProof w:val="0"/>
          <w:sz w:val="22"/>
          <w:szCs w:val="22"/>
          <w:lang w:val="en-US"/>
        </w:rPr>
        <w:t>', 'Clerk', TO_DATE('2015-02-27','YYYY-MM-DD'), 106);</w:t>
      </w:r>
    </w:p>
    <w:p xmlns:wp14="http://schemas.microsoft.com/office/word/2010/wordml" w:rsidP="2C387F38" w14:paraId="39E9C0C4" wp14:textId="0DF9C443">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0B5DC938" wp14:textId="068CA162">
      <w:pPr>
        <w:spacing w:before="240" w:beforeAutospacing="off" w:after="240" w:afterAutospacing="off"/>
      </w:pPr>
      <w:r w:rsidRPr="2C387F38" w:rsidR="4086BE50">
        <w:rPr>
          <w:rFonts w:ascii="Cambria" w:hAnsi="Cambria" w:eastAsia="Cambria" w:cs="Cambria"/>
          <w:noProof w:val="0"/>
          <w:sz w:val="22"/>
          <w:szCs w:val="22"/>
          <w:lang w:val="en-US"/>
        </w:rPr>
        <w:t>SQL&gt; INSERT INTO EMPLOYEE (f_name, l_name, email, position, hired_date, fk_branch_br_id) VALUES ('George', 'Young', '</w:t>
      </w:r>
      <w:hyperlink r:id="Re3d3a824121e4651">
        <w:r w:rsidRPr="2C387F38" w:rsidR="4086BE50">
          <w:rPr>
            <w:rStyle w:val="Hyperlink"/>
            <w:rFonts w:ascii="Cambria" w:hAnsi="Cambria" w:eastAsia="Cambria" w:cs="Cambria"/>
            <w:noProof w:val="0"/>
            <w:sz w:val="22"/>
            <w:szCs w:val="22"/>
            <w:lang w:val="en-US"/>
          </w:rPr>
          <w:t>gyoung@example.com</w:t>
        </w:r>
      </w:hyperlink>
      <w:r w:rsidRPr="2C387F38" w:rsidR="4086BE50">
        <w:rPr>
          <w:rFonts w:ascii="Cambria" w:hAnsi="Cambria" w:eastAsia="Cambria" w:cs="Cambria"/>
          <w:noProof w:val="0"/>
          <w:sz w:val="22"/>
          <w:szCs w:val="22"/>
          <w:lang w:val="en-US"/>
        </w:rPr>
        <w:t>', 'Manager', TO_DATE('2014-11-03','YYYY-MM-DD'), 107);</w:t>
      </w:r>
    </w:p>
    <w:p xmlns:wp14="http://schemas.microsoft.com/office/word/2010/wordml" w:rsidP="2C387F38" w14:paraId="7240447E" wp14:textId="703E00F7">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65F78B33" wp14:textId="1BE12934">
      <w:pPr>
        <w:spacing w:before="240" w:beforeAutospacing="off" w:after="240" w:afterAutospacing="off"/>
      </w:pPr>
      <w:r w:rsidRPr="2C387F38" w:rsidR="4086BE50">
        <w:rPr>
          <w:rFonts w:ascii="Cambria" w:hAnsi="Cambria" w:eastAsia="Cambria" w:cs="Cambria"/>
          <w:noProof w:val="0"/>
          <w:sz w:val="22"/>
          <w:szCs w:val="22"/>
          <w:lang w:val="en-US"/>
        </w:rPr>
        <w:t>SQL&gt; INSERT INTO EMPLOYEE (f_name, l_name, email, position, hired_date, fk_branch_br_id) VALUES ('Hannah', 'Green', '</w:t>
      </w:r>
      <w:hyperlink r:id="R2a7e8bc6a87c4e7b">
        <w:r w:rsidRPr="2C387F38" w:rsidR="4086BE50">
          <w:rPr>
            <w:rStyle w:val="Hyperlink"/>
            <w:rFonts w:ascii="Cambria" w:hAnsi="Cambria" w:eastAsia="Cambria" w:cs="Cambria"/>
            <w:noProof w:val="0"/>
            <w:sz w:val="22"/>
            <w:szCs w:val="22"/>
            <w:lang w:val="en-US"/>
          </w:rPr>
          <w:t>hgreen@example.com</w:t>
        </w:r>
      </w:hyperlink>
      <w:r w:rsidRPr="2C387F38" w:rsidR="4086BE50">
        <w:rPr>
          <w:rFonts w:ascii="Cambria" w:hAnsi="Cambria" w:eastAsia="Cambria" w:cs="Cambria"/>
          <w:noProof w:val="0"/>
          <w:sz w:val="22"/>
          <w:szCs w:val="22"/>
          <w:lang w:val="en-US"/>
        </w:rPr>
        <w:t>', 'Clerk', TO_DATE('2021-05-18','YYYY-MM-DD'), 108);</w:t>
      </w:r>
    </w:p>
    <w:p xmlns:wp14="http://schemas.microsoft.com/office/word/2010/wordml" w:rsidP="2C387F38" w14:paraId="12CB07BA" wp14:textId="74C49D03">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52347FB8" wp14:textId="503AA928">
      <w:pPr>
        <w:spacing w:before="240" w:beforeAutospacing="off" w:after="240" w:afterAutospacing="off"/>
      </w:pPr>
      <w:r w:rsidRPr="2C387F38" w:rsidR="4086BE50">
        <w:rPr>
          <w:rFonts w:ascii="Cambria" w:hAnsi="Cambria" w:eastAsia="Cambria" w:cs="Cambria"/>
          <w:noProof w:val="0"/>
          <w:sz w:val="22"/>
          <w:szCs w:val="22"/>
          <w:lang w:val="en-US"/>
        </w:rPr>
        <w:t>SQL&gt; INSERT INTO EMPLOYEE (f_name, l_name, email, position, hired_date, fk_branch_br_id) VALUES ('Ian', 'Lopez', '</w:t>
      </w:r>
      <w:hyperlink r:id="Re231c6d3b19e4fa4">
        <w:r w:rsidRPr="2C387F38" w:rsidR="4086BE50">
          <w:rPr>
            <w:rStyle w:val="Hyperlink"/>
            <w:rFonts w:ascii="Cambria" w:hAnsi="Cambria" w:eastAsia="Cambria" w:cs="Cambria"/>
            <w:noProof w:val="0"/>
            <w:sz w:val="22"/>
            <w:szCs w:val="22"/>
            <w:lang w:val="en-US"/>
          </w:rPr>
          <w:t>ilopez@example.com</w:t>
        </w:r>
      </w:hyperlink>
      <w:r w:rsidRPr="2C387F38" w:rsidR="4086BE50">
        <w:rPr>
          <w:rFonts w:ascii="Cambria" w:hAnsi="Cambria" w:eastAsia="Cambria" w:cs="Cambria"/>
          <w:noProof w:val="0"/>
          <w:sz w:val="22"/>
          <w:szCs w:val="22"/>
          <w:lang w:val="en-US"/>
        </w:rPr>
        <w:t>', 'Teller', TO_DATE('2013-09-09','YYYY-MM-DD'), 109);</w:t>
      </w:r>
    </w:p>
    <w:p xmlns:wp14="http://schemas.microsoft.com/office/word/2010/wordml" w:rsidP="2C387F38" w14:paraId="16A7F255" wp14:textId="4063B193">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5AF0BB09" wp14:textId="6F0448CD">
      <w:pPr>
        <w:spacing w:before="240" w:beforeAutospacing="off" w:after="240" w:afterAutospacing="off"/>
      </w:pPr>
      <w:r w:rsidRPr="2C387F38" w:rsidR="4086BE50">
        <w:rPr>
          <w:rFonts w:ascii="Cambria" w:hAnsi="Cambria" w:eastAsia="Cambria" w:cs="Cambria"/>
          <w:noProof w:val="0"/>
          <w:sz w:val="22"/>
          <w:szCs w:val="22"/>
          <w:lang w:val="en-US"/>
        </w:rPr>
        <w:t>SQL&gt; INSERT INTO EMPLOYEE (f_name, l_name, email, position, hired_date, fk_branch_br_id) VALUES ('Judy', 'Turner', '</w:t>
      </w:r>
      <w:hyperlink r:id="R33026bffd4bb4b21">
        <w:r w:rsidRPr="2C387F38" w:rsidR="4086BE50">
          <w:rPr>
            <w:rStyle w:val="Hyperlink"/>
            <w:rFonts w:ascii="Cambria" w:hAnsi="Cambria" w:eastAsia="Cambria" w:cs="Cambria"/>
            <w:noProof w:val="0"/>
            <w:sz w:val="22"/>
            <w:szCs w:val="22"/>
            <w:lang w:val="en-US"/>
          </w:rPr>
          <w:t>jturner@example.com</w:t>
        </w:r>
      </w:hyperlink>
      <w:r w:rsidRPr="2C387F38" w:rsidR="4086BE50">
        <w:rPr>
          <w:rFonts w:ascii="Cambria" w:hAnsi="Cambria" w:eastAsia="Cambria" w:cs="Cambria"/>
          <w:noProof w:val="0"/>
          <w:sz w:val="22"/>
          <w:szCs w:val="22"/>
          <w:lang w:val="en-US"/>
        </w:rPr>
        <w:t>', 'Manager', TO_DATE('2012-12-12','YYYY-MM-DD'), 110);</w:t>
      </w:r>
    </w:p>
    <w:p xmlns:wp14="http://schemas.microsoft.com/office/word/2010/wordml" w:rsidP="2C387F38" w14:paraId="5B739D33" wp14:textId="3E4D60EB">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14D2843A" wp14:textId="31BBC848">
      <w:pPr>
        <w:spacing w:before="240" w:beforeAutospacing="off" w:after="240" w:afterAutospacing="off"/>
      </w:pPr>
      <w:r w:rsidRPr="2C387F38" w:rsidR="4086BE50">
        <w:rPr>
          <w:rFonts w:ascii="Cambria" w:hAnsi="Cambria" w:eastAsia="Cambria" w:cs="Cambria"/>
          <w:noProof w:val="0"/>
          <w:sz w:val="22"/>
          <w:szCs w:val="22"/>
          <w:lang w:val="en-US"/>
        </w:rPr>
        <w:t>SQL&gt; SQL&gt; -- DML- SQL INSERT statement that populate OPERATION table withn sample data. OPERATION data consists of 20 rows. SQL&gt; INSERT INTO OPERATION (created_by, channel, appr_code, op_status, fk_branch_br_id, fk_transaction_transc_id) VALUES ('Angela White', 'Teller', 'AP123', 'Approved', 101, 601);</w:t>
      </w:r>
    </w:p>
    <w:p xmlns:wp14="http://schemas.microsoft.com/office/word/2010/wordml" w:rsidP="2C387F38" w14:paraId="27B31517" wp14:textId="2217E617">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45D2747D" wp14:textId="003B146C">
      <w:pPr>
        <w:spacing w:before="240" w:beforeAutospacing="off" w:after="240" w:afterAutospacing="off"/>
      </w:pPr>
      <w:r w:rsidRPr="2C387F38" w:rsidR="4086BE50">
        <w:rPr>
          <w:rFonts w:ascii="Cambria" w:hAnsi="Cambria" w:eastAsia="Cambria" w:cs="Cambria"/>
          <w:noProof w:val="0"/>
          <w:sz w:val="22"/>
          <w:szCs w:val="22"/>
          <w:lang w:val="en-US"/>
        </w:rPr>
        <w:t>SQL&gt; -- SQL&gt; INSERT INTO OPERATION (created_by, channel, appr_code, op_status, fk_branch_br_id, fk_transaction_transc_id) VALUES ('Ben King', 'ATM', 'AP124', 'Completed', 102, 602);</w:t>
      </w:r>
    </w:p>
    <w:p xmlns:wp14="http://schemas.microsoft.com/office/word/2010/wordml" w:rsidP="2C387F38" w14:paraId="2868CF47" wp14:textId="53988379">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5922095C" wp14:textId="44A96092">
      <w:pPr>
        <w:spacing w:before="240" w:beforeAutospacing="off" w:after="240" w:afterAutospacing="off"/>
      </w:pPr>
      <w:r w:rsidRPr="2C387F38" w:rsidR="4086BE50">
        <w:rPr>
          <w:rFonts w:ascii="Cambria" w:hAnsi="Cambria" w:eastAsia="Cambria" w:cs="Cambria"/>
          <w:noProof w:val="0"/>
          <w:sz w:val="22"/>
          <w:szCs w:val="22"/>
          <w:lang w:val="en-US"/>
        </w:rPr>
        <w:t>SQL&gt; -- SQL&gt; INSERT INTO OPERATION (created_by, channel, appr_code, op_status, fk_branch_br_id, fk_transaction_transc_id) VALUES ('Chris Davis', 'Online', 'AP125', 'Approved', 103, 603);</w:t>
      </w:r>
    </w:p>
    <w:p xmlns:wp14="http://schemas.microsoft.com/office/word/2010/wordml" w:rsidP="2C387F38" w14:paraId="61D6D01B" wp14:textId="79DE4D3A">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09794A48" wp14:textId="16188F81">
      <w:pPr>
        <w:spacing w:before="240" w:beforeAutospacing="off" w:after="240" w:afterAutospacing="off"/>
      </w:pPr>
      <w:r w:rsidRPr="2C387F38" w:rsidR="4086BE50">
        <w:rPr>
          <w:rFonts w:ascii="Cambria" w:hAnsi="Cambria" w:eastAsia="Cambria" w:cs="Cambria"/>
          <w:noProof w:val="0"/>
          <w:sz w:val="22"/>
          <w:szCs w:val="22"/>
          <w:lang w:val="en-US"/>
        </w:rPr>
        <w:t>SQL&gt; -- SQL&gt; INSERT INTO OPERATION (created_by, channel, appr_code, op_status, fk_branch_br_id, fk_transaction_transc_id) VALUES ('Diana Morris', 'Teller', 'AP126', 'Rejected', 104, 604);</w:t>
      </w:r>
    </w:p>
    <w:p xmlns:wp14="http://schemas.microsoft.com/office/word/2010/wordml" w:rsidP="2C387F38" w14:paraId="669F5783" wp14:textId="3076DD39">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5E1F9E45" wp14:textId="77931E70">
      <w:pPr>
        <w:spacing w:before="240" w:beforeAutospacing="off" w:after="240" w:afterAutospacing="off"/>
      </w:pPr>
      <w:r w:rsidRPr="2C387F38" w:rsidR="4086BE50">
        <w:rPr>
          <w:rFonts w:ascii="Cambria" w:hAnsi="Cambria" w:eastAsia="Cambria" w:cs="Cambria"/>
          <w:noProof w:val="0"/>
          <w:sz w:val="22"/>
          <w:szCs w:val="22"/>
          <w:lang w:val="en-US"/>
        </w:rPr>
        <w:t>SQL&gt; -- SQL&gt; INSERT INTO OPERATION (created_by, channel, appr_code, op_status, fk_branch_br_id, fk_transaction_transc_id) VALUES ('Ethan Scott', 'ATM', 'AP127', 'Approved', 105, 605);</w:t>
      </w:r>
    </w:p>
    <w:p xmlns:wp14="http://schemas.microsoft.com/office/word/2010/wordml" w:rsidP="2C387F38" w14:paraId="5055AF50" wp14:textId="6A8276CB">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5D51E823" wp14:textId="37F5880B">
      <w:pPr>
        <w:spacing w:before="240" w:beforeAutospacing="off" w:after="240" w:afterAutospacing="off"/>
      </w:pPr>
      <w:r w:rsidRPr="2C387F38" w:rsidR="4086BE50">
        <w:rPr>
          <w:rFonts w:ascii="Cambria" w:hAnsi="Cambria" w:eastAsia="Cambria" w:cs="Cambria"/>
          <w:noProof w:val="0"/>
          <w:sz w:val="22"/>
          <w:szCs w:val="22"/>
          <w:lang w:val="en-US"/>
        </w:rPr>
        <w:t>SQL&gt; -- SQL&gt; INSERT INTO OPERATION (created_by, channel, appr_code, op_status, fk_branch_br_id, fk_transaction_transc_id) VALUES ('Fiona Hill', 'Online', 'AP128', 'Approved', 106, 606);</w:t>
      </w:r>
    </w:p>
    <w:p xmlns:wp14="http://schemas.microsoft.com/office/word/2010/wordml" w:rsidP="2C387F38" w14:paraId="14F66B3F" wp14:textId="44CB3EC2">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6815FB7E" wp14:textId="4AF72FE6">
      <w:pPr>
        <w:spacing w:before="240" w:beforeAutospacing="off" w:after="240" w:afterAutospacing="off"/>
      </w:pPr>
      <w:r w:rsidRPr="2C387F38" w:rsidR="4086BE50">
        <w:rPr>
          <w:rFonts w:ascii="Cambria" w:hAnsi="Cambria" w:eastAsia="Cambria" w:cs="Cambria"/>
          <w:noProof w:val="0"/>
          <w:sz w:val="22"/>
          <w:szCs w:val="22"/>
          <w:lang w:val="en-US"/>
        </w:rPr>
        <w:t>SQL&gt; -- SQL&gt; INSERT INTO OPERATION (created_by, channel, appr_code, op_status, fk_branch_br_id, fk_transaction_transc_id) VALUES ('George Young', 'Teller', 'AP129', 'Completed', 107, 607);</w:t>
      </w:r>
    </w:p>
    <w:p xmlns:wp14="http://schemas.microsoft.com/office/word/2010/wordml" w:rsidP="2C387F38" w14:paraId="0937687F" wp14:textId="05CFC82E">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4F09539F" wp14:textId="695EABCB">
      <w:pPr>
        <w:spacing w:before="240" w:beforeAutospacing="off" w:after="240" w:afterAutospacing="off"/>
      </w:pPr>
      <w:r w:rsidRPr="2C387F38" w:rsidR="4086BE50">
        <w:rPr>
          <w:rFonts w:ascii="Cambria" w:hAnsi="Cambria" w:eastAsia="Cambria" w:cs="Cambria"/>
          <w:noProof w:val="0"/>
          <w:sz w:val="22"/>
          <w:szCs w:val="22"/>
          <w:lang w:val="en-US"/>
        </w:rPr>
        <w:t>SQL&gt; -- SQL&gt; INSERT INTO OPERATION (created_by, channel, appr_code, op_status, fk_branch_br_id, fk_transaction_transc_id) VALUES ('Hannah Green', 'ATM', 'AP130', 'Approved', 108, 608);</w:t>
      </w:r>
    </w:p>
    <w:p xmlns:wp14="http://schemas.microsoft.com/office/word/2010/wordml" w:rsidP="2C387F38" w14:paraId="13739CBA" wp14:textId="39E1A04B">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05A56BAA" wp14:textId="00414FF3">
      <w:pPr>
        <w:spacing w:before="240" w:beforeAutospacing="off" w:after="240" w:afterAutospacing="off"/>
      </w:pPr>
      <w:r w:rsidRPr="2C387F38" w:rsidR="4086BE50">
        <w:rPr>
          <w:rFonts w:ascii="Cambria" w:hAnsi="Cambria" w:eastAsia="Cambria" w:cs="Cambria"/>
          <w:noProof w:val="0"/>
          <w:sz w:val="22"/>
          <w:szCs w:val="22"/>
          <w:lang w:val="en-US"/>
        </w:rPr>
        <w:t>SQL&gt; -- SQL&gt; INSERT INTO OPERATION (created_by, channel, appr_code, op_status, fk_branch_br_id, fk_transaction_transc_id) VALUES ('Ian Lopez', 'Online', 'AP131', 'Approved', 109, 609);</w:t>
      </w:r>
    </w:p>
    <w:p xmlns:wp14="http://schemas.microsoft.com/office/word/2010/wordml" w:rsidP="2C387F38" w14:paraId="0DA4EB68" wp14:textId="15AC7DB4">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31E3BAC7" wp14:textId="0E88F038">
      <w:pPr>
        <w:spacing w:before="240" w:beforeAutospacing="off" w:after="240" w:afterAutospacing="off"/>
      </w:pPr>
      <w:r w:rsidRPr="2C387F38" w:rsidR="4086BE50">
        <w:rPr>
          <w:rFonts w:ascii="Cambria" w:hAnsi="Cambria" w:eastAsia="Cambria" w:cs="Cambria"/>
          <w:noProof w:val="0"/>
          <w:sz w:val="22"/>
          <w:szCs w:val="22"/>
          <w:lang w:val="en-US"/>
        </w:rPr>
        <w:t>SQL&gt; -- SQL&gt; INSERT INTO OPERATION (created_by, channel, appr_code, op_status, fk_branch_br_id, fk_transaction_transc_id) VALUES ('Judy Turner', 'Teller', 'AP132', 'Pending', 110, 610);</w:t>
      </w:r>
    </w:p>
    <w:p xmlns:wp14="http://schemas.microsoft.com/office/word/2010/wordml" w:rsidP="2C387F38" w14:paraId="776DFF8B" wp14:textId="0DB71C91">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0A134D6B" wp14:textId="4874691B">
      <w:pPr>
        <w:spacing w:before="240" w:beforeAutospacing="off" w:after="240" w:afterAutospacing="off"/>
      </w:pPr>
      <w:r w:rsidRPr="2C387F38" w:rsidR="4086BE50">
        <w:rPr>
          <w:rFonts w:ascii="Cambria" w:hAnsi="Cambria" w:eastAsia="Cambria" w:cs="Cambria"/>
          <w:noProof w:val="0"/>
          <w:sz w:val="22"/>
          <w:szCs w:val="22"/>
          <w:lang w:val="en-US"/>
        </w:rPr>
        <w:t>SQL&gt; -- SQL&gt; INSERT INTO OPERATION (created_by, channel, appr_code, op_status, fk_branch_br_id, fk_transaction_transc_id) VALUES ('Angela White', 'ATM', 'AP133', 'Approved', 101, 611);</w:t>
      </w:r>
    </w:p>
    <w:p xmlns:wp14="http://schemas.microsoft.com/office/word/2010/wordml" w:rsidP="2C387F38" w14:paraId="41EE3592" wp14:textId="35C9EC05">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07B0C7F1" wp14:textId="64162BEA">
      <w:pPr>
        <w:spacing w:before="240" w:beforeAutospacing="off" w:after="240" w:afterAutospacing="off"/>
      </w:pPr>
      <w:r w:rsidRPr="2C387F38" w:rsidR="4086BE50">
        <w:rPr>
          <w:rFonts w:ascii="Cambria" w:hAnsi="Cambria" w:eastAsia="Cambria" w:cs="Cambria"/>
          <w:noProof w:val="0"/>
          <w:sz w:val="22"/>
          <w:szCs w:val="22"/>
          <w:lang w:val="en-US"/>
        </w:rPr>
        <w:t>SQL&gt; -- SQL&gt; INSERT INTO OPERATION (created_by, channel, appr_code, op_status, fk_branch_br_id, fk_transaction_transc_id) VALUES ('Ben King', 'Online', 'AP134', 'Completed', 102, 612);</w:t>
      </w:r>
    </w:p>
    <w:p xmlns:wp14="http://schemas.microsoft.com/office/word/2010/wordml" w:rsidP="2C387F38" w14:paraId="33362EBA" wp14:textId="5F509DE8">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0F0FCAF3" wp14:textId="1A8F3EBD">
      <w:pPr>
        <w:spacing w:before="240" w:beforeAutospacing="off" w:after="240" w:afterAutospacing="off"/>
      </w:pPr>
      <w:r w:rsidRPr="2C387F38" w:rsidR="4086BE50">
        <w:rPr>
          <w:rFonts w:ascii="Cambria" w:hAnsi="Cambria" w:eastAsia="Cambria" w:cs="Cambria"/>
          <w:noProof w:val="0"/>
          <w:sz w:val="22"/>
          <w:szCs w:val="22"/>
          <w:lang w:val="en-US"/>
        </w:rPr>
        <w:t>SQL&gt; INSERT INTO OPERATION (created_by, channel, appr_code, op_status, fk_branch_br_id, fk_transaction_transc_id) VALUES ('Chris Davis', 'Teller', 'AP135', 'Approved', 103, 613);</w:t>
      </w:r>
    </w:p>
    <w:p xmlns:wp14="http://schemas.microsoft.com/office/word/2010/wordml" w:rsidP="2C387F38" w14:paraId="0720E454" wp14:textId="75F5F765">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1953C799" wp14:textId="163A31BA">
      <w:pPr>
        <w:spacing w:before="240" w:beforeAutospacing="off" w:after="240" w:afterAutospacing="off"/>
      </w:pPr>
      <w:r w:rsidRPr="2C387F38" w:rsidR="4086BE50">
        <w:rPr>
          <w:rFonts w:ascii="Cambria" w:hAnsi="Cambria" w:eastAsia="Cambria" w:cs="Cambria"/>
          <w:noProof w:val="0"/>
          <w:sz w:val="22"/>
          <w:szCs w:val="22"/>
          <w:lang w:val="en-US"/>
        </w:rPr>
        <w:t>SQL&gt; -- SQL&gt; INSERT INTO OPERATION (created_by, channel, appr_code, op_status, fk_branch_br_id, fk_transaction_transc_id) VALUES ('Diana Morris', 'ATM', 'AP136', 'Completed', 104, 614);</w:t>
      </w:r>
    </w:p>
    <w:p xmlns:wp14="http://schemas.microsoft.com/office/word/2010/wordml" w:rsidP="2C387F38" w14:paraId="666D2988" wp14:textId="5D76A7F8">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078F0129" wp14:textId="73967249">
      <w:pPr>
        <w:spacing w:before="240" w:beforeAutospacing="off" w:after="240" w:afterAutospacing="off"/>
      </w:pPr>
      <w:r w:rsidRPr="2C387F38" w:rsidR="4086BE50">
        <w:rPr>
          <w:rFonts w:ascii="Cambria" w:hAnsi="Cambria" w:eastAsia="Cambria" w:cs="Cambria"/>
          <w:noProof w:val="0"/>
          <w:sz w:val="22"/>
          <w:szCs w:val="22"/>
          <w:lang w:val="en-US"/>
        </w:rPr>
        <w:t>SQL&gt; INSERT INTO OPERATION (created_by, channel, appr_code, op_status, fk_branch_br_id, fk_transaction_transc_id) VALUES ('Ethan Scott', 'Online', 'AP137', 'Approved', 105, 615);</w:t>
      </w:r>
    </w:p>
    <w:p xmlns:wp14="http://schemas.microsoft.com/office/word/2010/wordml" w:rsidP="2C387F38" w14:paraId="16A6C97F" wp14:textId="0AEDE468">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7EC9E4ED" wp14:textId="63387415">
      <w:pPr>
        <w:spacing w:before="240" w:beforeAutospacing="off" w:after="240" w:afterAutospacing="off"/>
      </w:pPr>
      <w:r w:rsidRPr="2C387F38" w:rsidR="4086BE50">
        <w:rPr>
          <w:rFonts w:ascii="Cambria" w:hAnsi="Cambria" w:eastAsia="Cambria" w:cs="Cambria"/>
          <w:noProof w:val="0"/>
          <w:sz w:val="22"/>
          <w:szCs w:val="22"/>
          <w:lang w:val="en-US"/>
        </w:rPr>
        <w:t>SQL&gt; -- SQL&gt; INSERT INTO OPERATION (created_by, channel, appr_code, op_status, fk_branch_br_id, fk_transaction_transc_id) VALUES ('Fiona Hill', 'Teller', 'AP138', 'Rejected', 106, 601);</w:t>
      </w:r>
    </w:p>
    <w:p xmlns:wp14="http://schemas.microsoft.com/office/word/2010/wordml" w:rsidP="2C387F38" w14:paraId="55DB3B67" wp14:textId="5F058B9B">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0E7F1B99" wp14:textId="7D4642BA">
      <w:pPr>
        <w:spacing w:before="240" w:beforeAutospacing="off" w:after="240" w:afterAutospacing="off"/>
      </w:pPr>
      <w:r w:rsidRPr="2C387F38" w:rsidR="4086BE50">
        <w:rPr>
          <w:rFonts w:ascii="Cambria" w:hAnsi="Cambria" w:eastAsia="Cambria" w:cs="Cambria"/>
          <w:noProof w:val="0"/>
          <w:sz w:val="22"/>
          <w:szCs w:val="22"/>
          <w:lang w:val="en-US"/>
        </w:rPr>
        <w:t>SQL&gt; -- SQL&gt; INSERT INTO OPERATION (created_by, channel, appr_code, op_status, fk_branch_br_id, fk_transaction_transc_id) VALUES ('George Young', 'ATM', 'AP139', 'Pending', 107, 602);</w:t>
      </w:r>
    </w:p>
    <w:p xmlns:wp14="http://schemas.microsoft.com/office/word/2010/wordml" w:rsidP="2C387F38" w14:paraId="2A566F78" wp14:textId="41ACAFDE">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3D55DDCE" wp14:textId="655FABC5">
      <w:pPr>
        <w:spacing w:before="240" w:beforeAutospacing="off" w:after="240" w:afterAutospacing="off"/>
      </w:pPr>
      <w:r w:rsidRPr="2C387F38" w:rsidR="4086BE50">
        <w:rPr>
          <w:rFonts w:ascii="Cambria" w:hAnsi="Cambria" w:eastAsia="Cambria" w:cs="Cambria"/>
          <w:noProof w:val="0"/>
          <w:sz w:val="22"/>
          <w:szCs w:val="22"/>
          <w:lang w:val="en-US"/>
        </w:rPr>
        <w:t>SQL&gt; -- SQL&gt; INSERT INTO OPERATION (created_by, channel, appr_code, op_status, fk_branch_br_id, fk_transaction_transc_id) VALUES ('Hannah Green', 'Online', 'AP140', 'Completed', 108, 603);</w:t>
      </w:r>
    </w:p>
    <w:p xmlns:wp14="http://schemas.microsoft.com/office/word/2010/wordml" w:rsidP="2C387F38" w14:paraId="479476F6" wp14:textId="2AE387C4">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2628358E" wp14:textId="24083698">
      <w:pPr>
        <w:spacing w:before="240" w:beforeAutospacing="off" w:after="240" w:afterAutospacing="off"/>
      </w:pPr>
      <w:r w:rsidRPr="2C387F38" w:rsidR="4086BE50">
        <w:rPr>
          <w:rFonts w:ascii="Cambria" w:hAnsi="Cambria" w:eastAsia="Cambria" w:cs="Cambria"/>
          <w:noProof w:val="0"/>
          <w:sz w:val="22"/>
          <w:szCs w:val="22"/>
          <w:lang w:val="en-US"/>
        </w:rPr>
        <w:t>SQL&gt; -- SQL&gt; INSERT INTO OPERATION (created_by, channel, appr_code, op_status, fk_branch_br_id, fk_transaction_transc_id) VALUES ('Ian Lopez', 'Teller', 'AP141', 'Approved', 109, 604);</w:t>
      </w:r>
    </w:p>
    <w:p xmlns:wp14="http://schemas.microsoft.com/office/word/2010/wordml" w:rsidP="2C387F38" w14:paraId="6F79FE60" wp14:textId="616821C2">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033497FD" wp14:textId="13695B2A">
      <w:pPr>
        <w:spacing w:before="240" w:beforeAutospacing="off" w:after="240" w:afterAutospacing="off"/>
      </w:pPr>
      <w:r w:rsidRPr="2C387F38" w:rsidR="4086BE50">
        <w:rPr>
          <w:rFonts w:ascii="Cambria" w:hAnsi="Cambria" w:eastAsia="Cambria" w:cs="Cambria"/>
          <w:noProof w:val="0"/>
          <w:sz w:val="22"/>
          <w:szCs w:val="22"/>
          <w:lang w:val="en-US"/>
        </w:rPr>
        <w:t>SQL&gt; -- SQL&gt; INSERT INTO OPERATION (created_by, channel, appr_code, op_status, fk_branch_br_id, fk_transaction_transc_id) VALUES ('Judy Turner', 'ATM', 'AP142', 'Approved', 110, 605);</w:t>
      </w:r>
    </w:p>
    <w:p xmlns:wp14="http://schemas.microsoft.com/office/word/2010/wordml" w:rsidP="2C387F38" w14:paraId="4603124F" wp14:textId="2F2867F7">
      <w:pPr>
        <w:spacing w:before="240" w:beforeAutospacing="off" w:after="240" w:afterAutospacing="off"/>
      </w:pPr>
      <w:r w:rsidRPr="2C387F38" w:rsidR="4086BE50">
        <w:rPr>
          <w:rFonts w:ascii="Cambria" w:hAnsi="Cambria" w:eastAsia="Cambria" w:cs="Cambria"/>
          <w:noProof w:val="0"/>
          <w:sz w:val="22"/>
          <w:szCs w:val="22"/>
          <w:lang w:val="en-US"/>
        </w:rPr>
        <w:t>1 row inserted.</w:t>
      </w:r>
    </w:p>
    <w:p xmlns:wp14="http://schemas.microsoft.com/office/word/2010/wordml" w:rsidP="2C387F38" w14:paraId="3A95AD39" wp14:textId="0C5FB690">
      <w:pPr>
        <w:spacing w:before="240" w:beforeAutospacing="off" w:after="240" w:afterAutospacing="off"/>
      </w:pPr>
      <w:r w:rsidRPr="2C387F38" w:rsidR="4086BE50">
        <w:rPr>
          <w:rFonts w:ascii="Cambria" w:hAnsi="Cambria" w:eastAsia="Cambria" w:cs="Cambria"/>
          <w:noProof w:val="0"/>
          <w:sz w:val="22"/>
          <w:szCs w:val="22"/>
          <w:lang w:val="en-US"/>
        </w:rPr>
        <w:t>SQL&gt; -- SQL&gt; SQL&gt; commit;</w:t>
      </w:r>
    </w:p>
    <w:p xmlns:wp14="http://schemas.microsoft.com/office/word/2010/wordml" w:rsidP="2C387F38" w14:paraId="3873D6F0" wp14:textId="20D19FF5">
      <w:pPr>
        <w:spacing w:before="240" w:beforeAutospacing="off" w:after="240" w:afterAutospacing="off"/>
      </w:pPr>
      <w:r w:rsidRPr="2C387F38" w:rsidR="4086BE50">
        <w:rPr>
          <w:rFonts w:ascii="Cambria" w:hAnsi="Cambria" w:eastAsia="Cambria" w:cs="Cambria"/>
          <w:noProof w:val="0"/>
          <w:sz w:val="22"/>
          <w:szCs w:val="22"/>
          <w:lang w:val="en-US"/>
        </w:rPr>
        <w:t>Commit complete.</w:t>
      </w:r>
    </w:p>
    <w:p xmlns:wp14="http://schemas.microsoft.com/office/word/2010/wordml" w:rsidP="2C387F38" w14:paraId="32D41E9B" wp14:textId="1CB1BED9">
      <w:pPr>
        <w:spacing w:before="240" w:beforeAutospacing="off" w:after="240" w:afterAutospacing="off"/>
      </w:pPr>
      <w:r w:rsidRPr="2C387F38" w:rsidR="4086BE50">
        <w:rPr>
          <w:rFonts w:ascii="Cambria" w:hAnsi="Cambria" w:eastAsia="Cambria" w:cs="Cambria"/>
          <w:noProof w:val="0"/>
          <w:sz w:val="22"/>
          <w:szCs w:val="22"/>
          <w:lang w:val="en-US"/>
        </w:rPr>
        <w:t>SQL&gt; SQL&gt; /* SQL&gt;20 SQL Queries : 12 Basic, 8 Advanced SQL&gt;*/ SQL&gt; -- Query 1: select all columns and all rows from one table SQL&gt; -- Business purpose: this query selects all information about all customers SQL&gt; select * from customer;</w:t>
      </w:r>
    </w:p>
    <w:p xmlns:wp14="http://schemas.microsoft.com/office/word/2010/wordml" w:rsidP="2C387F38" w14:paraId="132FBB11" wp14:textId="03BFCDEA">
      <w:pPr>
        <w:spacing w:before="240" w:beforeAutospacing="off" w:after="240" w:afterAutospacing="off"/>
      </w:pPr>
      <w:r w:rsidRPr="2C387F38" w:rsidR="4086BE50">
        <w:rPr>
          <w:rFonts w:ascii="Cambria" w:hAnsi="Cambria" w:eastAsia="Cambria" w:cs="Cambria"/>
          <w:noProof w:val="0"/>
          <w:sz w:val="22"/>
          <w:szCs w:val="22"/>
          <w:lang w:val="en-US"/>
        </w:rPr>
        <w:t xml:space="preserve">CUST_ID F_NAME L_NAME DOB ADDRESS PH_NUMBER EMAIL </w:t>
      </w:r>
    </w:p>
    <w:p xmlns:wp14="http://schemas.microsoft.com/office/word/2010/wordml" w14:paraId="31BA8615" wp14:textId="3E5C8B19"/>
    <w:p xmlns:wp14="http://schemas.microsoft.com/office/word/2010/wordml" w14:paraId="7A18DD0E" wp14:textId="5719EE99">
      <w:r w:rsidRPr="2C387F38" w:rsidR="4086BE50">
        <w:rPr>
          <w:rFonts w:ascii="Consolas" w:hAnsi="Consolas" w:eastAsia="Consolas" w:cs="Consolas"/>
          <w:noProof w:val="0"/>
          <w:sz w:val="22"/>
          <w:szCs w:val="22"/>
          <w:lang w:val="en-US"/>
        </w:rPr>
        <w:t xml:space="preserve">    1 Alicia                                             Mills                                              24-MAY-91 19 Garden Ave, Austin                                                                                5125551001 </w:t>
      </w:r>
      <w:hyperlink r:id="R515ecc07b44d4f29">
        <w:r w:rsidRPr="2C387F38" w:rsidR="4086BE50">
          <w:rPr>
            <w:rStyle w:val="Hyperlink"/>
            <w:rFonts w:ascii="Consolas" w:hAnsi="Consolas" w:eastAsia="Consolas" w:cs="Consolas"/>
            <w:noProof w:val="0"/>
            <w:sz w:val="22"/>
            <w:szCs w:val="22"/>
            <w:lang w:val="en-US"/>
          </w:rPr>
          <w:t>alicia.mills@example.com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2 Brian                                              Tucker                                             07-NOV-88 82 Ridge Rd, Denver                                                                                  3035554521 </w:t>
      </w:r>
      <w:hyperlink r:id="R14387a3d17d24717">
        <w:r w:rsidRPr="2C387F38" w:rsidR="4086BE50">
          <w:rPr>
            <w:rStyle w:val="Hyperlink"/>
            <w:rFonts w:ascii="Consolas" w:hAnsi="Consolas" w:eastAsia="Consolas" w:cs="Consolas"/>
            <w:noProof w:val="0"/>
            <w:sz w:val="22"/>
            <w:szCs w:val="22"/>
            <w:lang w:val="en-US"/>
          </w:rPr>
          <w:t>brian.tucker@example.com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3 Clara                                              Nguyen                                             16-FEB-95 34 Willow St, Seattle                                                                                2065553122 </w:t>
      </w:r>
      <w:hyperlink r:id="Rdeb199d86e274fec">
        <w:r w:rsidRPr="2C387F38" w:rsidR="4086BE50">
          <w:rPr>
            <w:rStyle w:val="Hyperlink"/>
            <w:rFonts w:ascii="Consolas" w:hAnsi="Consolas" w:eastAsia="Consolas" w:cs="Consolas"/>
            <w:noProof w:val="0"/>
            <w:sz w:val="22"/>
            <w:szCs w:val="22"/>
            <w:lang w:val="en-US"/>
          </w:rPr>
          <w:t>clara.nguyen@example.com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4 Derek                                              Ford                                               12-SEP-90 106 Main Blvd, Miami                                                                                 7865559982 </w:t>
      </w:r>
      <w:hyperlink r:id="R4bf85d3041354a49">
        <w:r w:rsidRPr="2C387F38" w:rsidR="4086BE50">
          <w:rPr>
            <w:rStyle w:val="Hyperlink"/>
            <w:rFonts w:ascii="Consolas" w:hAnsi="Consolas" w:eastAsia="Consolas" w:cs="Consolas"/>
            <w:noProof w:val="0"/>
            <w:sz w:val="22"/>
            <w:szCs w:val="22"/>
            <w:lang w:val="en-US"/>
          </w:rPr>
          <w:t>derek.ford@example.com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5 Ella                                               Brown                                              04-MAR-86 501 Pacific St, Portland                                                                             5035557411 </w:t>
      </w:r>
      <w:hyperlink r:id="R3067f0290f184817">
        <w:r w:rsidRPr="2C387F38" w:rsidR="4086BE50">
          <w:rPr>
            <w:rStyle w:val="Hyperlink"/>
            <w:rFonts w:ascii="Consolas" w:hAnsi="Consolas" w:eastAsia="Consolas" w:cs="Consolas"/>
            <w:noProof w:val="0"/>
            <w:sz w:val="22"/>
            <w:szCs w:val="22"/>
            <w:lang w:val="en-US"/>
          </w:rPr>
          <w:t>ella.brown@example.com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6 Frank                                              Lopez                                              19-JUL-93 212 Walnut Ln, Chicago                                                                               7735552188 </w:t>
      </w:r>
      <w:hyperlink r:id="R4fa937c4770a43db">
        <w:r w:rsidRPr="2C387F38" w:rsidR="4086BE50">
          <w:rPr>
            <w:rStyle w:val="Hyperlink"/>
            <w:rFonts w:ascii="Consolas" w:hAnsi="Consolas" w:eastAsia="Consolas" w:cs="Consolas"/>
            <w:noProof w:val="0"/>
            <w:sz w:val="22"/>
            <w:szCs w:val="22"/>
            <w:lang w:val="en-US"/>
          </w:rPr>
          <w:t>frank.lopez@example.com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7 Grace                                              Kim                                                02-DEC-89 45 Sunset Ave, LA                                                                                    2135553011 </w:t>
      </w:r>
      <w:hyperlink r:id="R7d124a3d890f44b8">
        <w:r w:rsidRPr="2C387F38" w:rsidR="4086BE50">
          <w:rPr>
            <w:rStyle w:val="Hyperlink"/>
            <w:rFonts w:ascii="Consolas" w:hAnsi="Consolas" w:eastAsia="Consolas" w:cs="Consolas"/>
            <w:noProof w:val="0"/>
            <w:sz w:val="22"/>
            <w:szCs w:val="22"/>
            <w:lang w:val="en-US"/>
          </w:rPr>
          <w:t>grace.kim@example.com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8 Henry                                              Singh                                              28-JUN-92 87 Liberty St, Boston                                                                                6175559003 </w:t>
      </w:r>
      <w:hyperlink r:id="R2c58446d513045dc">
        <w:r w:rsidRPr="2C387F38" w:rsidR="4086BE50">
          <w:rPr>
            <w:rStyle w:val="Hyperlink"/>
            <w:rFonts w:ascii="Consolas" w:hAnsi="Consolas" w:eastAsia="Consolas" w:cs="Consolas"/>
            <w:noProof w:val="0"/>
            <w:sz w:val="22"/>
            <w:szCs w:val="22"/>
            <w:lang w:val="en-US"/>
          </w:rPr>
          <w:t>henry.singh@example.com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9 Isla                                               Patel                                              10-AUG-94 15 Beacon Way, New York                                                                              7185556020 </w:t>
      </w:r>
      <w:hyperlink r:id="R04893a5faf184baa">
        <w:r w:rsidRPr="2C387F38" w:rsidR="4086BE50">
          <w:rPr>
            <w:rStyle w:val="Hyperlink"/>
            <w:rFonts w:ascii="Consolas" w:hAnsi="Consolas" w:eastAsia="Consolas" w:cs="Consolas"/>
            <w:noProof w:val="0"/>
            <w:sz w:val="22"/>
            <w:szCs w:val="22"/>
            <w:lang w:val="en-US"/>
          </w:rPr>
          <w:t>isla.patel@example.com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10 Jack                                               Davis                                              05-OCT-96 68 Pine Circle, Dallas                                                                               2145557777 </w:t>
      </w:r>
      <w:hyperlink r:id="Re9626d3acff049c7">
        <w:r w:rsidRPr="2C387F38" w:rsidR="4086BE50">
          <w:rPr>
            <w:rStyle w:val="Hyperlink"/>
            <w:rFonts w:ascii="Consolas" w:hAnsi="Consolas" w:eastAsia="Consolas" w:cs="Consolas"/>
            <w:noProof w:val="0"/>
            <w:sz w:val="22"/>
            <w:szCs w:val="22"/>
            <w:lang w:val="en-US"/>
          </w:rPr>
          <w:t>jack.davis@example.com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ambria" w:hAnsi="Cambria" w:eastAsia="Cambria" w:cs="Cambria"/>
          <w:noProof w:val="0"/>
          <w:sz w:val="22"/>
          <w:szCs w:val="22"/>
          <w:lang w:val="en-US"/>
        </w:rPr>
        <w:t xml:space="preserve"> </w:t>
      </w:r>
    </w:p>
    <w:p xmlns:wp14="http://schemas.microsoft.com/office/word/2010/wordml" w:rsidP="2C387F38" w14:paraId="4E366C99" wp14:textId="06035EC9">
      <w:pPr>
        <w:spacing w:before="240" w:beforeAutospacing="off" w:after="240" w:afterAutospacing="off"/>
      </w:pPr>
      <w:r w:rsidRPr="2C387F38" w:rsidR="4086BE50">
        <w:rPr>
          <w:rFonts w:ascii="Cambria" w:hAnsi="Cambria" w:eastAsia="Cambria" w:cs="Cambria"/>
          <w:noProof w:val="0"/>
          <w:sz w:val="22"/>
          <w:szCs w:val="22"/>
          <w:lang w:val="en-US"/>
        </w:rPr>
        <w:t xml:space="preserve">10 rows selected. </w:t>
      </w:r>
    </w:p>
    <w:p xmlns:wp14="http://schemas.microsoft.com/office/word/2010/wordml" w:rsidP="2C387F38" w14:paraId="0A0F5001" wp14:textId="6B29FF41">
      <w:pPr>
        <w:spacing w:before="240" w:beforeAutospacing="off" w:after="240" w:afterAutospacing="off"/>
      </w:pPr>
      <w:r w:rsidRPr="2C387F38" w:rsidR="4086BE50">
        <w:rPr>
          <w:rFonts w:ascii="Cambria" w:hAnsi="Cambria" w:eastAsia="Cambria" w:cs="Cambria"/>
          <w:noProof w:val="0"/>
          <w:sz w:val="22"/>
          <w:szCs w:val="22"/>
          <w:lang w:val="en-US"/>
        </w:rPr>
        <w:t>SQL&gt; SQL&gt; -- Query 2: Select five columns and all rows from one table SQL&gt; -- Business purpose: this query selects all information from five attributes about all branch SQL&gt; select br_name as "Branch Name", location as "Location", mgr_name as "Manager Name", ph_number as "Phone Number", est_date as "Establishment Date" from branch;</w:t>
      </w:r>
    </w:p>
    <w:p xmlns:wp14="http://schemas.microsoft.com/office/word/2010/wordml" w:rsidP="2C387F38" w14:paraId="4E37CEC3" wp14:textId="40CAE9C0">
      <w:pPr>
        <w:spacing w:before="240" w:beforeAutospacing="off" w:after="240" w:afterAutospacing="off"/>
      </w:pPr>
      <w:r w:rsidRPr="2C387F38" w:rsidR="4086BE50">
        <w:rPr>
          <w:rFonts w:ascii="Cambria" w:hAnsi="Cambria" w:eastAsia="Cambria" w:cs="Cambria"/>
          <w:noProof w:val="0"/>
          <w:sz w:val="22"/>
          <w:szCs w:val="22"/>
          <w:lang w:val="en-US"/>
        </w:rPr>
        <w:t>Branch Name Location Manager Name Phone Numb Establish</w:t>
      </w:r>
    </w:p>
    <w:p xmlns:wp14="http://schemas.microsoft.com/office/word/2010/wordml" w14:paraId="76CF1FC7" wp14:textId="1E8BCD51"/>
    <w:p xmlns:wp14="http://schemas.microsoft.com/office/word/2010/wordml" w:rsidP="2C387F38" w14:paraId="6C591CFB" wp14:textId="4E83C940">
      <w:pPr>
        <w:spacing w:before="240" w:beforeAutospacing="off" w:after="240" w:afterAutospacing="off"/>
      </w:pPr>
      <w:r w:rsidRPr="2C387F38" w:rsidR="4086BE50">
        <w:rPr>
          <w:rFonts w:ascii="Cambria" w:hAnsi="Cambria" w:eastAsia="Cambria" w:cs="Cambria"/>
          <w:noProof w:val="0"/>
          <w:sz w:val="22"/>
          <w:szCs w:val="22"/>
          <w:lang w:val="en-US"/>
        </w:rPr>
        <w:t>Downtown New York Alice Miles 2125551010 01-JAN-10 Midtown Chicago Brian Lee 3125551020 15-MAY-12 Uptown Houston Carla Yu 7135551030 20-MAR-14 Central Los Angeles David Singh 2135551040 10-AUG-11 Westside San Diego Eva Knight 6195551050 01-SEP-13 Southpoint Miami Fred Owen 3055551060 12-OCT-15 Riverside Denver Grace Patel 3035551070 21-JUL-16 Northend Seattle Henry Kim 2065551080 14-FEB-18 Eastside Atlanta Isla Brown 4045551090 25-APR-17 Metro Boston Jack Chen 6175551100 31-DEC-19</w:t>
      </w:r>
    </w:p>
    <w:p xmlns:wp14="http://schemas.microsoft.com/office/word/2010/wordml" w:rsidP="2C387F38" w14:paraId="4120498A" wp14:textId="01BD616C">
      <w:pPr>
        <w:spacing w:before="240" w:beforeAutospacing="off" w:after="240" w:afterAutospacing="off"/>
      </w:pPr>
      <w:r w:rsidRPr="2C387F38" w:rsidR="4086BE50">
        <w:rPr>
          <w:rFonts w:ascii="Cambria" w:hAnsi="Cambria" w:eastAsia="Cambria" w:cs="Cambria"/>
          <w:noProof w:val="0"/>
          <w:sz w:val="22"/>
          <w:szCs w:val="22"/>
          <w:lang w:val="en-US"/>
        </w:rPr>
        <w:t xml:space="preserve">10 rows selected. </w:t>
      </w:r>
    </w:p>
    <w:p xmlns:wp14="http://schemas.microsoft.com/office/word/2010/wordml" w:rsidP="2C387F38" w14:paraId="03488AFE" wp14:textId="758137DA">
      <w:pPr>
        <w:spacing w:before="240" w:beforeAutospacing="off" w:after="240" w:afterAutospacing="off"/>
      </w:pPr>
      <w:r w:rsidRPr="2C387F38" w:rsidR="4086BE50">
        <w:rPr>
          <w:rFonts w:ascii="Cambria" w:hAnsi="Cambria" w:eastAsia="Cambria" w:cs="Cambria"/>
          <w:noProof w:val="0"/>
          <w:sz w:val="22"/>
          <w:szCs w:val="22"/>
          <w:lang w:val="en-US"/>
        </w:rPr>
        <w:t>SQL&gt; SQL&gt; --Query 3: Select all columns from all rows from one view SQL&gt; -- Business purpose: this selects all information about a created view called view_active_acct SQL&gt; select * from view_active_acct;</w:t>
      </w:r>
    </w:p>
    <w:p xmlns:wp14="http://schemas.microsoft.com/office/word/2010/wordml" w:rsidP="2C387F38" w14:paraId="026E6CF7" wp14:textId="03EBE4F7">
      <w:pPr>
        <w:spacing w:before="240" w:beforeAutospacing="off" w:after="240" w:afterAutospacing="off"/>
      </w:pPr>
      <w:r w:rsidRPr="2C387F38" w:rsidR="4086BE50">
        <w:rPr>
          <w:rFonts w:ascii="Cambria" w:hAnsi="Cambria" w:eastAsia="Cambria" w:cs="Cambria"/>
          <w:noProof w:val="0"/>
          <w:sz w:val="22"/>
          <w:szCs w:val="22"/>
          <w:lang w:val="en-US"/>
        </w:rPr>
        <w:t>ACCOUNT_ID FK_CUSTOMER_CUST_ID ACCT_TYPE BALANCE CREAT_DAT</w:t>
      </w:r>
    </w:p>
    <w:p xmlns:wp14="http://schemas.microsoft.com/office/word/2010/wordml" w14:paraId="3AC47AAE" wp14:textId="5AFA4FC7"/>
    <w:p xmlns:wp14="http://schemas.microsoft.com/office/word/2010/wordml" w14:paraId="15D31C9E" wp14:textId="4DC8992D">
      <w:r w:rsidRPr="2C387F38" w:rsidR="4086BE50">
        <w:rPr>
          <w:rFonts w:ascii="Consolas" w:hAnsi="Consolas" w:eastAsia="Consolas" w:cs="Consolas"/>
          <w:noProof w:val="0"/>
          <w:sz w:val="22"/>
          <w:szCs w:val="22"/>
          <w:lang w:val="en-US"/>
        </w:rPr>
        <w:t xml:space="preserve">  401                   1 Savings                                                2300.5 10-JAN-22</w:t>
      </w:r>
      <w:r>
        <w:br/>
      </w:r>
      <w:r w:rsidRPr="2C387F38" w:rsidR="4086BE50">
        <w:rPr>
          <w:rFonts w:ascii="Consolas" w:hAnsi="Consolas" w:eastAsia="Consolas" w:cs="Consolas"/>
          <w:noProof w:val="0"/>
          <w:sz w:val="22"/>
          <w:szCs w:val="22"/>
          <w:lang w:val="en-US"/>
        </w:rPr>
        <w:t xml:space="preserve">   402                   2 Checking                                               150.75 22-MAR-22</w:t>
      </w:r>
      <w:r>
        <w:br/>
      </w:r>
      <w:r w:rsidRPr="2C387F38" w:rsidR="4086BE50">
        <w:rPr>
          <w:rFonts w:ascii="Consolas" w:hAnsi="Consolas" w:eastAsia="Consolas" w:cs="Consolas"/>
          <w:noProof w:val="0"/>
          <w:sz w:val="22"/>
          <w:szCs w:val="22"/>
          <w:lang w:val="en-US"/>
        </w:rPr>
        <w:t xml:space="preserve">   404                   4 Savings                                                 980.2 13-JUL-22</w:t>
      </w:r>
      <w:r>
        <w:br/>
      </w:r>
      <w:r w:rsidRPr="2C387F38" w:rsidR="4086BE50">
        <w:rPr>
          <w:rFonts w:ascii="Consolas" w:hAnsi="Consolas" w:eastAsia="Consolas" w:cs="Consolas"/>
          <w:noProof w:val="0"/>
          <w:sz w:val="22"/>
          <w:szCs w:val="22"/>
          <w:lang w:val="en-US"/>
        </w:rPr>
        <w:t xml:space="preserve">   405                   5 Checking                                                 3120 01-JAN-23</w:t>
      </w:r>
      <w:r>
        <w:br/>
      </w:r>
      <w:r w:rsidRPr="2C387F38" w:rsidR="4086BE50">
        <w:rPr>
          <w:rFonts w:ascii="Consolas" w:hAnsi="Consolas" w:eastAsia="Consolas" w:cs="Consolas"/>
          <w:noProof w:val="0"/>
          <w:sz w:val="22"/>
          <w:szCs w:val="22"/>
          <w:lang w:val="en-US"/>
        </w:rPr>
        <w:t xml:space="preserve">   407                   7 Savings                                               1125.35 22-APR-22</w:t>
      </w:r>
      <w:r>
        <w:br/>
      </w:r>
      <w:r w:rsidRPr="2C387F38" w:rsidR="4086BE50">
        <w:rPr>
          <w:rFonts w:ascii="Consolas" w:hAnsi="Consolas" w:eastAsia="Consolas" w:cs="Consolas"/>
          <w:noProof w:val="0"/>
          <w:sz w:val="22"/>
          <w:szCs w:val="22"/>
          <w:lang w:val="en-US"/>
        </w:rPr>
        <w:t xml:space="preserve">   409                   9 Loan                                                    15000 21-JUN-21</w:t>
      </w:r>
      <w:r>
        <w:br/>
      </w:r>
      <w:r w:rsidRPr="2C387F38" w:rsidR="4086BE50">
        <w:rPr>
          <w:rFonts w:ascii="Consolas" w:hAnsi="Consolas" w:eastAsia="Consolas" w:cs="Consolas"/>
          <w:noProof w:val="0"/>
          <w:sz w:val="22"/>
          <w:szCs w:val="22"/>
          <w:lang w:val="en-US"/>
        </w:rPr>
        <w:t xml:space="preserve">   410                  10 Savings                                                 220.1 11-MAR-23</w:t>
      </w:r>
      <w:r>
        <w:br/>
      </w:r>
      <w:r w:rsidRPr="2C387F38" w:rsidR="4086BE50">
        <w:rPr>
          <w:rFonts w:ascii="Consolas" w:hAnsi="Consolas" w:eastAsia="Consolas" w:cs="Consolas"/>
          <w:noProof w:val="0"/>
          <w:sz w:val="22"/>
          <w:szCs w:val="22"/>
          <w:lang w:val="en-US"/>
        </w:rPr>
        <w:t xml:space="preserve">   411                   1 Checking                                                705.9 28-FEB-22</w:t>
      </w:r>
      <w:r>
        <w:br/>
      </w:r>
      <w:r w:rsidRPr="2C387F38" w:rsidR="4086BE50">
        <w:rPr>
          <w:rFonts w:ascii="Consolas" w:hAnsi="Consolas" w:eastAsia="Consolas" w:cs="Consolas"/>
          <w:noProof w:val="0"/>
          <w:sz w:val="22"/>
          <w:szCs w:val="22"/>
          <w:lang w:val="en-US"/>
        </w:rPr>
        <w:t xml:space="preserve">   412                   2 Loan                                                     9900 15-MAY-22</w:t>
      </w:r>
      <w:r>
        <w:br/>
      </w:r>
      <w:r w:rsidRPr="2C387F38" w:rsidR="4086BE50">
        <w:rPr>
          <w:rFonts w:ascii="Consolas" w:hAnsi="Consolas" w:eastAsia="Consolas" w:cs="Consolas"/>
          <w:noProof w:val="0"/>
          <w:sz w:val="22"/>
          <w:szCs w:val="22"/>
          <w:lang w:val="en-US"/>
        </w:rPr>
        <w:t xml:space="preserve">   413                   3 Savings                                                   650 20-JUN-23</w:t>
      </w:r>
      <w:r>
        <w:br/>
      </w:r>
      <w:r w:rsidRPr="2C387F38" w:rsidR="4086BE50">
        <w:rPr>
          <w:rFonts w:ascii="Consolas" w:hAnsi="Consolas" w:eastAsia="Consolas" w:cs="Consolas"/>
          <w:noProof w:val="0"/>
          <w:sz w:val="22"/>
          <w:szCs w:val="22"/>
          <w:lang w:val="en-US"/>
        </w:rPr>
        <w:t xml:space="preserve">   416                   2 Savings                                                1580.3 12-APR-23</w:t>
      </w:r>
      <w:r>
        <w:br/>
      </w:r>
      <w:r w:rsidRPr="2C387F38" w:rsidR="4086BE50">
        <w:rPr>
          <w:rFonts w:ascii="Cambria" w:hAnsi="Cambria" w:eastAsia="Cambria" w:cs="Cambria"/>
          <w:noProof w:val="0"/>
          <w:sz w:val="22"/>
          <w:szCs w:val="22"/>
          <w:lang w:val="en-US"/>
        </w:rPr>
        <w:t xml:space="preserve"> </w:t>
      </w:r>
    </w:p>
    <w:p xmlns:wp14="http://schemas.microsoft.com/office/word/2010/wordml" w:rsidP="2C387F38" w14:paraId="52063BF3" wp14:textId="111EE81D">
      <w:pPr>
        <w:spacing w:before="240" w:beforeAutospacing="off" w:after="240" w:afterAutospacing="off"/>
      </w:pPr>
      <w:r w:rsidRPr="2C387F38" w:rsidR="4086BE50">
        <w:rPr>
          <w:rFonts w:ascii="Cambria" w:hAnsi="Cambria" w:eastAsia="Cambria" w:cs="Cambria"/>
          <w:noProof w:val="0"/>
          <w:sz w:val="22"/>
          <w:szCs w:val="22"/>
          <w:lang w:val="en-US"/>
        </w:rPr>
        <w:t>ACCOUNT_ID FK_CUSTOMER_CUST_ID ACCT_TYPE BALANCE CREAT_DAT</w:t>
      </w:r>
    </w:p>
    <w:p xmlns:wp14="http://schemas.microsoft.com/office/word/2010/wordml" w14:paraId="517C12AA" wp14:textId="5D835C3C"/>
    <w:p xmlns:wp14="http://schemas.microsoft.com/office/word/2010/wordml" w14:paraId="311E8442" wp14:textId="57F82CC8">
      <w:r w:rsidRPr="2C387F38" w:rsidR="4086BE50">
        <w:rPr>
          <w:rFonts w:ascii="Consolas" w:hAnsi="Consolas" w:eastAsia="Consolas" w:cs="Consolas"/>
          <w:noProof w:val="0"/>
          <w:sz w:val="22"/>
          <w:szCs w:val="22"/>
          <w:lang w:val="en-US"/>
        </w:rPr>
        <w:t xml:space="preserve">  417                   4 Checking                                                875.4 05-OCT-22</w:t>
      </w:r>
      <w:r>
        <w:br/>
      </w:r>
      <w:r w:rsidRPr="2C387F38" w:rsidR="4086BE50">
        <w:rPr>
          <w:rFonts w:ascii="Consolas" w:hAnsi="Consolas" w:eastAsia="Consolas" w:cs="Consolas"/>
          <w:noProof w:val="0"/>
          <w:sz w:val="22"/>
          <w:szCs w:val="22"/>
          <w:lang w:val="en-US"/>
        </w:rPr>
        <w:t xml:space="preserve">   418                   6 Loan                                                     2400 01-DEC-20</w:t>
      </w:r>
      <w:r>
        <w:br/>
      </w:r>
      <w:r w:rsidRPr="2C387F38" w:rsidR="4086BE50">
        <w:rPr>
          <w:rFonts w:ascii="Consolas" w:hAnsi="Consolas" w:eastAsia="Consolas" w:cs="Consolas"/>
          <w:noProof w:val="0"/>
          <w:sz w:val="22"/>
          <w:szCs w:val="22"/>
          <w:lang w:val="en-US"/>
        </w:rPr>
        <w:t xml:space="preserve">   419                   8 Savings                                                 130.2 01-JUL-23</w:t>
      </w:r>
      <w:r>
        <w:br/>
      </w:r>
      <w:r w:rsidRPr="2C387F38" w:rsidR="4086BE50">
        <w:rPr>
          <w:rFonts w:ascii="Consolas" w:hAnsi="Consolas" w:eastAsia="Consolas" w:cs="Consolas"/>
          <w:noProof w:val="0"/>
          <w:sz w:val="22"/>
          <w:szCs w:val="22"/>
          <w:lang w:val="en-US"/>
        </w:rPr>
        <w:t xml:space="preserve">   421                  10 Loan                                                     7600 23-MAY-23</w:t>
      </w:r>
      <w:r>
        <w:br/>
      </w:r>
      <w:r w:rsidRPr="2C387F38" w:rsidR="4086BE50">
        <w:rPr>
          <w:rFonts w:ascii="Consolas" w:hAnsi="Consolas" w:eastAsia="Consolas" w:cs="Consolas"/>
          <w:noProof w:val="0"/>
          <w:sz w:val="22"/>
          <w:szCs w:val="22"/>
          <w:lang w:val="en-US"/>
        </w:rPr>
        <w:t xml:space="preserve">   422                   2 Savings                                                999.99 18-NOV-22</w:t>
      </w:r>
      <w:r>
        <w:br/>
      </w:r>
      <w:r w:rsidRPr="2C387F38" w:rsidR="4086BE50">
        <w:rPr>
          <w:rFonts w:ascii="Consolas" w:hAnsi="Consolas" w:eastAsia="Consolas" w:cs="Consolas"/>
          <w:noProof w:val="0"/>
          <w:sz w:val="22"/>
          <w:szCs w:val="22"/>
          <w:lang w:val="en-US"/>
        </w:rPr>
        <w:t xml:space="preserve">   425                   1 Savings                                                   510 08-AUG-23</w:t>
      </w:r>
      <w:r>
        <w:br/>
      </w:r>
      <w:r w:rsidRPr="2C387F38" w:rsidR="4086BE50">
        <w:rPr>
          <w:rFonts w:ascii="Cambria" w:hAnsi="Cambria" w:eastAsia="Cambria" w:cs="Cambria"/>
          <w:noProof w:val="0"/>
          <w:sz w:val="22"/>
          <w:szCs w:val="22"/>
          <w:lang w:val="en-US"/>
        </w:rPr>
        <w:t xml:space="preserve"> </w:t>
      </w:r>
    </w:p>
    <w:p xmlns:wp14="http://schemas.microsoft.com/office/word/2010/wordml" w:rsidP="2C387F38" w14:paraId="231B83CF" wp14:textId="7A0D02AE">
      <w:pPr>
        <w:spacing w:before="240" w:beforeAutospacing="off" w:after="240" w:afterAutospacing="off"/>
      </w:pPr>
      <w:r w:rsidRPr="2C387F38" w:rsidR="4086BE50">
        <w:rPr>
          <w:rFonts w:ascii="Cambria" w:hAnsi="Cambria" w:eastAsia="Cambria" w:cs="Cambria"/>
          <w:noProof w:val="0"/>
          <w:sz w:val="22"/>
          <w:szCs w:val="22"/>
          <w:lang w:val="en-US"/>
        </w:rPr>
        <w:t xml:space="preserve">17 rows selected. </w:t>
      </w:r>
    </w:p>
    <w:p xmlns:wp14="http://schemas.microsoft.com/office/word/2010/wordml" w:rsidP="2C387F38" w14:paraId="0C4BDA6F" wp14:textId="4B8E2728">
      <w:pPr>
        <w:spacing w:before="240" w:beforeAutospacing="off" w:after="240" w:afterAutospacing="off"/>
      </w:pPr>
      <w:r w:rsidRPr="2C387F38" w:rsidR="4086BE50">
        <w:rPr>
          <w:rFonts w:ascii="Cambria" w:hAnsi="Cambria" w:eastAsia="Cambria" w:cs="Cambria"/>
          <w:noProof w:val="0"/>
          <w:sz w:val="22"/>
          <w:szCs w:val="22"/>
          <w:lang w:val="en-US"/>
        </w:rPr>
        <w:t>SQL&gt; SQL&gt; --Query 4: Using a join on 2 tables, select all columns and all rows from the tables without the use of a Cartesian product SQL&gt; -- Business purpose: this query joins all information from two table where there is a matching value on the customer id SQL&gt; select * from customer c inner join account a on c.cust_id = a.fk_customer_cust_id;</w:t>
      </w:r>
    </w:p>
    <w:p xmlns:wp14="http://schemas.microsoft.com/office/word/2010/wordml" w:rsidP="2C387F38" w14:paraId="1313A726" wp14:textId="4ECC08EA">
      <w:pPr>
        <w:spacing w:before="240" w:beforeAutospacing="off" w:after="240" w:afterAutospacing="off"/>
      </w:pPr>
      <w:r w:rsidRPr="2C387F38" w:rsidR="4086BE50">
        <w:rPr>
          <w:rFonts w:ascii="Cambria" w:hAnsi="Cambria" w:eastAsia="Cambria" w:cs="Cambria"/>
          <w:noProof w:val="0"/>
          <w:sz w:val="22"/>
          <w:szCs w:val="22"/>
          <w:lang w:val="en-US"/>
        </w:rPr>
        <w:t>CUST_ID F_NAME L_NAME DOB ADDRESS PH_NUMBER EMAIL ACCOUNT_ID BALANCE ACCT_TYPE CREAT_DAT STATUS FK_CUSTOMER_CUST_ID</w:t>
      </w:r>
    </w:p>
    <w:p xmlns:wp14="http://schemas.microsoft.com/office/word/2010/wordml" w14:paraId="306FAFB4" wp14:textId="05658DF8"/>
    <w:p xmlns:wp14="http://schemas.microsoft.com/office/word/2010/wordml" w14:paraId="51FCAA93" wp14:textId="0CB6E9B2">
      <w:r w:rsidRPr="2C387F38" w:rsidR="4086BE50">
        <w:rPr>
          <w:rFonts w:ascii="Consolas" w:hAnsi="Consolas" w:eastAsia="Consolas" w:cs="Consolas"/>
          <w:noProof w:val="0"/>
          <w:sz w:val="22"/>
          <w:szCs w:val="22"/>
          <w:lang w:val="en-US"/>
        </w:rPr>
        <w:t xml:space="preserve">    1 Alicia                                             Mills                                              24-MAY-91 19 Garden Ave, Austin                                                                                5125551001 </w:t>
      </w:r>
      <w:hyperlink r:id="R45fe515936114387">
        <w:r w:rsidRPr="2C387F38" w:rsidR="4086BE50">
          <w:rPr>
            <w:rStyle w:val="Hyperlink"/>
            <w:rFonts w:ascii="Consolas" w:hAnsi="Consolas" w:eastAsia="Consolas" w:cs="Consolas"/>
            <w:noProof w:val="0"/>
            <w:sz w:val="22"/>
            <w:szCs w:val="22"/>
            <w:lang w:val="en-US"/>
          </w:rPr>
          <w:t>alicia.mills@example.com</w:t>
        </w:r>
      </w:hyperlink>
      <w:r w:rsidRPr="2C387F38" w:rsidR="4086BE50">
        <w:rPr>
          <w:rFonts w:ascii="Consolas" w:hAnsi="Consolas" w:eastAsia="Consolas" w:cs="Consolas"/>
          <w:noProof w:val="0"/>
          <w:sz w:val="22"/>
          <w:szCs w:val="22"/>
          <w:lang w:val="en-US"/>
        </w:rPr>
        <w:t xml:space="preserve">                                  401     2300.5 Savings                                            10-JAN-22 Active                                                               1</w:t>
      </w:r>
      <w:r>
        <w:br/>
      </w:r>
      <w:r w:rsidRPr="2C387F38" w:rsidR="4086BE50">
        <w:rPr>
          <w:rFonts w:ascii="Consolas" w:hAnsi="Consolas" w:eastAsia="Consolas" w:cs="Consolas"/>
          <w:noProof w:val="0"/>
          <w:sz w:val="22"/>
          <w:szCs w:val="22"/>
          <w:lang w:val="en-US"/>
        </w:rPr>
        <w:t xml:space="preserve">     1 Alicia                                             Mills                                              24-MAY-91 19 Garden Ave, Austin                                                                                5125551001 </w:t>
      </w:r>
      <w:hyperlink r:id="R0a8bb381d93d4605">
        <w:r w:rsidRPr="2C387F38" w:rsidR="4086BE50">
          <w:rPr>
            <w:rStyle w:val="Hyperlink"/>
            <w:rFonts w:ascii="Consolas" w:hAnsi="Consolas" w:eastAsia="Consolas" w:cs="Consolas"/>
            <w:noProof w:val="0"/>
            <w:sz w:val="22"/>
            <w:szCs w:val="22"/>
            <w:lang w:val="en-US"/>
          </w:rPr>
          <w:t>alicia.mills@example.com</w:t>
        </w:r>
      </w:hyperlink>
      <w:r w:rsidRPr="2C387F38" w:rsidR="4086BE50">
        <w:rPr>
          <w:rFonts w:ascii="Consolas" w:hAnsi="Consolas" w:eastAsia="Consolas" w:cs="Consolas"/>
          <w:noProof w:val="0"/>
          <w:sz w:val="22"/>
          <w:szCs w:val="22"/>
          <w:lang w:val="en-US"/>
        </w:rPr>
        <w:t xml:space="preserve">                                  411      705.9 Checking                                           28-FEB-22 Active                                                               1</w:t>
      </w:r>
      <w:r>
        <w:br/>
      </w:r>
      <w:r w:rsidRPr="2C387F38" w:rsidR="4086BE50">
        <w:rPr>
          <w:rFonts w:ascii="Consolas" w:hAnsi="Consolas" w:eastAsia="Consolas" w:cs="Consolas"/>
          <w:noProof w:val="0"/>
          <w:sz w:val="22"/>
          <w:szCs w:val="22"/>
          <w:lang w:val="en-US"/>
        </w:rPr>
        <w:t xml:space="preserve">     1 Alicia                                             Mills                                              24-MAY-91 19 Garden Ave, Austin                                                                                5125551001 </w:t>
      </w:r>
      <w:hyperlink r:id="R1953b16745434b9d">
        <w:r w:rsidRPr="2C387F38" w:rsidR="4086BE50">
          <w:rPr>
            <w:rStyle w:val="Hyperlink"/>
            <w:rFonts w:ascii="Consolas" w:hAnsi="Consolas" w:eastAsia="Consolas" w:cs="Consolas"/>
            <w:noProof w:val="0"/>
            <w:sz w:val="22"/>
            <w:szCs w:val="22"/>
            <w:lang w:val="en-US"/>
          </w:rPr>
          <w:t>alicia.mills@example.com</w:t>
        </w:r>
      </w:hyperlink>
      <w:r w:rsidRPr="2C387F38" w:rsidR="4086BE50">
        <w:rPr>
          <w:rFonts w:ascii="Consolas" w:hAnsi="Consolas" w:eastAsia="Consolas" w:cs="Consolas"/>
          <w:noProof w:val="0"/>
          <w:sz w:val="22"/>
          <w:szCs w:val="22"/>
          <w:lang w:val="en-US"/>
        </w:rPr>
        <w:t xml:space="preserve">                                  425        510 Savings                                            08-AUG-23 Active                                                               1</w:t>
      </w:r>
      <w:r>
        <w:br/>
      </w:r>
      <w:r w:rsidRPr="2C387F38" w:rsidR="4086BE50">
        <w:rPr>
          <w:rFonts w:ascii="Consolas" w:hAnsi="Consolas" w:eastAsia="Consolas" w:cs="Consolas"/>
          <w:noProof w:val="0"/>
          <w:sz w:val="22"/>
          <w:szCs w:val="22"/>
          <w:lang w:val="en-US"/>
        </w:rPr>
        <w:t xml:space="preserve">     2 Brian                                              Tucker                                             07-NOV-88 82 Ridge Rd, Denver                                                                                  3035554521 </w:t>
      </w:r>
      <w:hyperlink r:id="R700f65dbb9f947d1">
        <w:r w:rsidRPr="2C387F38" w:rsidR="4086BE50">
          <w:rPr>
            <w:rStyle w:val="Hyperlink"/>
            <w:rFonts w:ascii="Consolas" w:hAnsi="Consolas" w:eastAsia="Consolas" w:cs="Consolas"/>
            <w:noProof w:val="0"/>
            <w:sz w:val="22"/>
            <w:szCs w:val="22"/>
            <w:lang w:val="en-US"/>
          </w:rPr>
          <w:t>brian.tucker@example.com</w:t>
        </w:r>
      </w:hyperlink>
      <w:r w:rsidRPr="2C387F38" w:rsidR="4086BE50">
        <w:rPr>
          <w:rFonts w:ascii="Consolas" w:hAnsi="Consolas" w:eastAsia="Consolas" w:cs="Consolas"/>
          <w:noProof w:val="0"/>
          <w:sz w:val="22"/>
          <w:szCs w:val="22"/>
          <w:lang w:val="en-US"/>
        </w:rPr>
        <w:t xml:space="preserve">                                  402     150.75 Checking                                           22-MAR-22 Active                                                               2</w:t>
      </w:r>
      <w:r>
        <w:br/>
      </w:r>
      <w:r w:rsidRPr="2C387F38" w:rsidR="4086BE50">
        <w:rPr>
          <w:rFonts w:ascii="Consolas" w:hAnsi="Consolas" w:eastAsia="Consolas" w:cs="Consolas"/>
          <w:noProof w:val="0"/>
          <w:sz w:val="22"/>
          <w:szCs w:val="22"/>
          <w:lang w:val="en-US"/>
        </w:rPr>
        <w:t xml:space="preserve">     2 Brian                                              Tucker                                             07-NOV-88 82 Ridge Rd, Denver                                                                                  3035554521 </w:t>
      </w:r>
      <w:hyperlink r:id="R62ff55f849084160">
        <w:r w:rsidRPr="2C387F38" w:rsidR="4086BE50">
          <w:rPr>
            <w:rStyle w:val="Hyperlink"/>
            <w:rFonts w:ascii="Consolas" w:hAnsi="Consolas" w:eastAsia="Consolas" w:cs="Consolas"/>
            <w:noProof w:val="0"/>
            <w:sz w:val="22"/>
            <w:szCs w:val="22"/>
            <w:lang w:val="en-US"/>
          </w:rPr>
          <w:t>brian.tucker@example.com</w:t>
        </w:r>
      </w:hyperlink>
      <w:r w:rsidRPr="2C387F38" w:rsidR="4086BE50">
        <w:rPr>
          <w:rFonts w:ascii="Consolas" w:hAnsi="Consolas" w:eastAsia="Consolas" w:cs="Consolas"/>
          <w:noProof w:val="0"/>
          <w:sz w:val="22"/>
          <w:szCs w:val="22"/>
          <w:lang w:val="en-US"/>
        </w:rPr>
        <w:t xml:space="preserve">                                  412       9900 Loan                                               15-MAY-22 Active                                                               2</w:t>
      </w:r>
      <w:r>
        <w:br/>
      </w:r>
      <w:r w:rsidRPr="2C387F38" w:rsidR="4086BE50">
        <w:rPr>
          <w:rFonts w:ascii="Consolas" w:hAnsi="Consolas" w:eastAsia="Consolas" w:cs="Consolas"/>
          <w:noProof w:val="0"/>
          <w:sz w:val="22"/>
          <w:szCs w:val="22"/>
          <w:lang w:val="en-US"/>
        </w:rPr>
        <w:t xml:space="preserve">     2 Brian                                              Tucker                                             07-NOV-88 82 Ridge Rd, Denver                                                                                  3035554521 </w:t>
      </w:r>
      <w:hyperlink r:id="R22e6e0feab734d93">
        <w:r w:rsidRPr="2C387F38" w:rsidR="4086BE50">
          <w:rPr>
            <w:rStyle w:val="Hyperlink"/>
            <w:rFonts w:ascii="Consolas" w:hAnsi="Consolas" w:eastAsia="Consolas" w:cs="Consolas"/>
            <w:noProof w:val="0"/>
            <w:sz w:val="22"/>
            <w:szCs w:val="22"/>
            <w:lang w:val="en-US"/>
          </w:rPr>
          <w:t>brian.tucker@example.com</w:t>
        </w:r>
      </w:hyperlink>
      <w:r w:rsidRPr="2C387F38" w:rsidR="4086BE50">
        <w:rPr>
          <w:rFonts w:ascii="Consolas" w:hAnsi="Consolas" w:eastAsia="Consolas" w:cs="Consolas"/>
          <w:noProof w:val="0"/>
          <w:sz w:val="22"/>
          <w:szCs w:val="22"/>
          <w:lang w:val="en-US"/>
        </w:rPr>
        <w:t xml:space="preserve">                                  416     1580.3 Savings                                            12-APR-23 Active                                                               2</w:t>
      </w:r>
      <w:r>
        <w:br/>
      </w:r>
      <w:r w:rsidRPr="2C387F38" w:rsidR="4086BE50">
        <w:rPr>
          <w:rFonts w:ascii="Consolas" w:hAnsi="Consolas" w:eastAsia="Consolas" w:cs="Consolas"/>
          <w:noProof w:val="0"/>
          <w:sz w:val="22"/>
          <w:szCs w:val="22"/>
          <w:lang w:val="en-US"/>
        </w:rPr>
        <w:t xml:space="preserve">     2 Brian                                              Tucker                                             07-NOV-88 82 Ridge Rd, Denver                                                                                  3035554521 </w:t>
      </w:r>
      <w:hyperlink r:id="R80320668dc7c40bd">
        <w:r w:rsidRPr="2C387F38" w:rsidR="4086BE50">
          <w:rPr>
            <w:rStyle w:val="Hyperlink"/>
            <w:rFonts w:ascii="Consolas" w:hAnsi="Consolas" w:eastAsia="Consolas" w:cs="Consolas"/>
            <w:noProof w:val="0"/>
            <w:sz w:val="22"/>
            <w:szCs w:val="22"/>
            <w:lang w:val="en-US"/>
          </w:rPr>
          <w:t>brian.tucker@example.com</w:t>
        </w:r>
      </w:hyperlink>
      <w:r w:rsidRPr="2C387F38" w:rsidR="4086BE50">
        <w:rPr>
          <w:rFonts w:ascii="Consolas" w:hAnsi="Consolas" w:eastAsia="Consolas" w:cs="Consolas"/>
          <w:noProof w:val="0"/>
          <w:sz w:val="22"/>
          <w:szCs w:val="22"/>
          <w:lang w:val="en-US"/>
        </w:rPr>
        <w:t xml:space="preserve">                                  422     999.99 Savings                                            18-NOV-22 Active                                                               2</w:t>
      </w:r>
      <w:r>
        <w:br/>
      </w:r>
      <w:r w:rsidRPr="2C387F38" w:rsidR="4086BE50">
        <w:rPr>
          <w:rFonts w:ascii="Consolas" w:hAnsi="Consolas" w:eastAsia="Consolas" w:cs="Consolas"/>
          <w:noProof w:val="0"/>
          <w:sz w:val="22"/>
          <w:szCs w:val="22"/>
          <w:lang w:val="en-US"/>
        </w:rPr>
        <w:t xml:space="preserve">     3 Clara                                              Nguyen                                             16-FEB-95 34 Willow St, Seattle                                                                                2065553122 </w:t>
      </w:r>
      <w:hyperlink r:id="R8a9dde605087413e">
        <w:r w:rsidRPr="2C387F38" w:rsidR="4086BE50">
          <w:rPr>
            <w:rStyle w:val="Hyperlink"/>
            <w:rFonts w:ascii="Consolas" w:hAnsi="Consolas" w:eastAsia="Consolas" w:cs="Consolas"/>
            <w:noProof w:val="0"/>
            <w:sz w:val="22"/>
            <w:szCs w:val="22"/>
            <w:lang w:val="en-US"/>
          </w:rPr>
          <w:t>clara.nguyen@example.com</w:t>
        </w:r>
      </w:hyperlink>
      <w:r w:rsidRPr="2C387F38" w:rsidR="4086BE50">
        <w:rPr>
          <w:rFonts w:ascii="Consolas" w:hAnsi="Consolas" w:eastAsia="Consolas" w:cs="Consolas"/>
          <w:noProof w:val="0"/>
          <w:sz w:val="22"/>
          <w:szCs w:val="22"/>
          <w:lang w:val="en-US"/>
        </w:rPr>
        <w:t xml:space="preserve">                                  403       6700 Loan                                               05-SEP-21 Closed                                                               3</w:t>
      </w:r>
      <w:r>
        <w:br/>
      </w:r>
      <w:r w:rsidRPr="2C387F38" w:rsidR="4086BE50">
        <w:rPr>
          <w:rFonts w:ascii="Consolas" w:hAnsi="Consolas" w:eastAsia="Consolas" w:cs="Consolas"/>
          <w:noProof w:val="0"/>
          <w:sz w:val="22"/>
          <w:szCs w:val="22"/>
          <w:lang w:val="en-US"/>
        </w:rPr>
        <w:t xml:space="preserve">     3 Clara                                              Nguyen                                             16-FEB-95 34 Willow St, Seattle                                                                                2065553122 </w:t>
      </w:r>
      <w:hyperlink r:id="Rd0b55fda749145e5">
        <w:r w:rsidRPr="2C387F38" w:rsidR="4086BE50">
          <w:rPr>
            <w:rStyle w:val="Hyperlink"/>
            <w:rFonts w:ascii="Consolas" w:hAnsi="Consolas" w:eastAsia="Consolas" w:cs="Consolas"/>
            <w:noProof w:val="0"/>
            <w:sz w:val="22"/>
            <w:szCs w:val="22"/>
            <w:lang w:val="en-US"/>
          </w:rPr>
          <w:t>clara.nguyen@example.com</w:t>
        </w:r>
      </w:hyperlink>
      <w:r w:rsidRPr="2C387F38" w:rsidR="4086BE50">
        <w:rPr>
          <w:rFonts w:ascii="Consolas" w:hAnsi="Consolas" w:eastAsia="Consolas" w:cs="Consolas"/>
          <w:noProof w:val="0"/>
          <w:sz w:val="22"/>
          <w:szCs w:val="22"/>
          <w:lang w:val="en-US"/>
        </w:rPr>
        <w:t xml:space="preserve">                                  413        650 Savings                                            20-JUN-23 Active                                                               3</w:t>
      </w:r>
      <w:r>
        <w:br/>
      </w:r>
      <w:r w:rsidRPr="2C387F38" w:rsidR="4086BE50">
        <w:rPr>
          <w:rFonts w:ascii="Consolas" w:hAnsi="Consolas" w:eastAsia="Consolas" w:cs="Consolas"/>
          <w:noProof w:val="0"/>
          <w:sz w:val="22"/>
          <w:szCs w:val="22"/>
          <w:lang w:val="en-US"/>
        </w:rPr>
        <w:t xml:space="preserve">     3 Clara                                              Nguyen                                             16-FEB-95 34 Willow St, Seattle                                                                                2065553122 </w:t>
      </w:r>
      <w:hyperlink r:id="R41bdc6be90634a40">
        <w:r w:rsidRPr="2C387F38" w:rsidR="4086BE50">
          <w:rPr>
            <w:rStyle w:val="Hyperlink"/>
            <w:rFonts w:ascii="Consolas" w:hAnsi="Consolas" w:eastAsia="Consolas" w:cs="Consolas"/>
            <w:noProof w:val="0"/>
            <w:sz w:val="22"/>
            <w:szCs w:val="22"/>
            <w:lang w:val="en-US"/>
          </w:rPr>
          <w:t>clara.nguyen@example.com</w:t>
        </w:r>
      </w:hyperlink>
      <w:r w:rsidRPr="2C387F38" w:rsidR="4086BE50">
        <w:rPr>
          <w:rFonts w:ascii="Consolas" w:hAnsi="Consolas" w:eastAsia="Consolas" w:cs="Consolas"/>
          <w:noProof w:val="0"/>
          <w:sz w:val="22"/>
          <w:szCs w:val="22"/>
          <w:lang w:val="en-US"/>
        </w:rPr>
        <w:t xml:space="preserve">                                  423     543.21 Checking                                           14-FEB-23 Frozen                                                               3</w:t>
      </w:r>
      <w:r>
        <w:br/>
      </w:r>
      <w:r w:rsidRPr="2C387F38" w:rsidR="4086BE50">
        <w:rPr>
          <w:rFonts w:ascii="Consolas" w:hAnsi="Consolas" w:eastAsia="Consolas" w:cs="Consolas"/>
          <w:noProof w:val="0"/>
          <w:sz w:val="22"/>
          <w:szCs w:val="22"/>
          <w:lang w:val="en-US"/>
        </w:rPr>
        <w:t xml:space="preserve">     4 Derek                                              Ford                                               12-SEP-90 106 Main Blvd, Miami                                                                                 7865559982 </w:t>
      </w:r>
      <w:hyperlink r:id="Rf5e598ec2b7e427f">
        <w:r w:rsidRPr="2C387F38" w:rsidR="4086BE50">
          <w:rPr>
            <w:rStyle w:val="Hyperlink"/>
            <w:rFonts w:ascii="Consolas" w:hAnsi="Consolas" w:eastAsia="Consolas" w:cs="Consolas"/>
            <w:noProof w:val="0"/>
            <w:sz w:val="22"/>
            <w:szCs w:val="22"/>
            <w:lang w:val="en-US"/>
          </w:rPr>
          <w:t>derek.ford@example.com</w:t>
        </w:r>
      </w:hyperlink>
      <w:r w:rsidRPr="2C387F38" w:rsidR="4086BE50">
        <w:rPr>
          <w:rFonts w:ascii="Consolas" w:hAnsi="Consolas" w:eastAsia="Consolas" w:cs="Consolas"/>
          <w:noProof w:val="0"/>
          <w:sz w:val="22"/>
          <w:szCs w:val="22"/>
          <w:lang w:val="en-US"/>
        </w:rPr>
        <w:t xml:space="preserve">                                    404      980.2 Savings                                            13-JUL-22 Active                                                               4</w:t>
      </w:r>
      <w:r>
        <w:br/>
      </w:r>
      <w:r w:rsidRPr="2C387F38" w:rsidR="4086BE50">
        <w:rPr>
          <w:rFonts w:ascii="Cambria" w:hAnsi="Cambria" w:eastAsia="Cambria" w:cs="Cambria"/>
          <w:noProof w:val="0"/>
          <w:sz w:val="22"/>
          <w:szCs w:val="22"/>
          <w:lang w:val="en-US"/>
        </w:rPr>
        <w:t xml:space="preserve"> </w:t>
      </w:r>
    </w:p>
    <w:p xmlns:wp14="http://schemas.microsoft.com/office/word/2010/wordml" w:rsidP="2C387F38" w14:paraId="1BF19C75" wp14:textId="27474DE3">
      <w:pPr>
        <w:spacing w:before="240" w:beforeAutospacing="off" w:after="240" w:afterAutospacing="off"/>
      </w:pPr>
      <w:r w:rsidRPr="2C387F38" w:rsidR="4086BE50">
        <w:rPr>
          <w:rFonts w:ascii="Cambria" w:hAnsi="Cambria" w:eastAsia="Cambria" w:cs="Cambria"/>
          <w:noProof w:val="0"/>
          <w:sz w:val="22"/>
          <w:szCs w:val="22"/>
          <w:lang w:val="en-US"/>
        </w:rPr>
        <w:t>CUST_ID F_NAME L_NAME DOB ADDRESS PH_NUMBER EMAIL ACCOUNT_ID BALANCE ACCT_TYPE CREAT_DAT STATUS FK_CUSTOMER_CUST_ID</w:t>
      </w:r>
    </w:p>
    <w:p xmlns:wp14="http://schemas.microsoft.com/office/word/2010/wordml" w14:paraId="01213CB6" wp14:textId="45F600C7"/>
    <w:p xmlns:wp14="http://schemas.microsoft.com/office/word/2010/wordml" w14:paraId="3B6A5EE6" wp14:textId="154B7723">
      <w:r w:rsidRPr="2C387F38" w:rsidR="4086BE50">
        <w:rPr>
          <w:rFonts w:ascii="Consolas" w:hAnsi="Consolas" w:eastAsia="Consolas" w:cs="Consolas"/>
          <w:noProof w:val="0"/>
          <w:sz w:val="22"/>
          <w:szCs w:val="22"/>
          <w:lang w:val="en-US"/>
        </w:rPr>
        <w:t xml:space="preserve">    4 Derek                                              Ford                                               12-SEP-90 106 Main Blvd, Miami                                                                                 7865559982 </w:t>
      </w:r>
      <w:hyperlink r:id="R20ef9ed06c674737">
        <w:r w:rsidRPr="2C387F38" w:rsidR="4086BE50">
          <w:rPr>
            <w:rStyle w:val="Hyperlink"/>
            <w:rFonts w:ascii="Consolas" w:hAnsi="Consolas" w:eastAsia="Consolas" w:cs="Consolas"/>
            <w:noProof w:val="0"/>
            <w:sz w:val="22"/>
            <w:szCs w:val="22"/>
            <w:lang w:val="en-US"/>
          </w:rPr>
          <w:t>derek.ford@example.com</w:t>
        </w:r>
      </w:hyperlink>
      <w:r w:rsidRPr="2C387F38" w:rsidR="4086BE50">
        <w:rPr>
          <w:rFonts w:ascii="Consolas" w:hAnsi="Consolas" w:eastAsia="Consolas" w:cs="Consolas"/>
          <w:noProof w:val="0"/>
          <w:sz w:val="22"/>
          <w:szCs w:val="22"/>
          <w:lang w:val="en-US"/>
        </w:rPr>
        <w:t xml:space="preserve">                                    414        120 Checking                                           01-SEP-22 Frozen                                                               4</w:t>
      </w:r>
      <w:r>
        <w:br/>
      </w:r>
      <w:r w:rsidRPr="2C387F38" w:rsidR="4086BE50">
        <w:rPr>
          <w:rFonts w:ascii="Consolas" w:hAnsi="Consolas" w:eastAsia="Consolas" w:cs="Consolas"/>
          <w:noProof w:val="0"/>
          <w:sz w:val="22"/>
          <w:szCs w:val="22"/>
          <w:lang w:val="en-US"/>
        </w:rPr>
        <w:t xml:space="preserve">     4 Derek                                              Ford                                               12-SEP-90 106 Main Blvd, Miami                                                                                 7865559982 </w:t>
      </w:r>
      <w:hyperlink r:id="R5a3f84aa7c5a450c">
        <w:r w:rsidRPr="2C387F38" w:rsidR="4086BE50">
          <w:rPr>
            <w:rStyle w:val="Hyperlink"/>
            <w:rFonts w:ascii="Consolas" w:hAnsi="Consolas" w:eastAsia="Consolas" w:cs="Consolas"/>
            <w:noProof w:val="0"/>
            <w:sz w:val="22"/>
            <w:szCs w:val="22"/>
            <w:lang w:val="en-US"/>
          </w:rPr>
          <w:t>derek.ford@example.com</w:t>
        </w:r>
      </w:hyperlink>
      <w:r w:rsidRPr="2C387F38" w:rsidR="4086BE50">
        <w:rPr>
          <w:rFonts w:ascii="Consolas" w:hAnsi="Consolas" w:eastAsia="Consolas" w:cs="Consolas"/>
          <w:noProof w:val="0"/>
          <w:sz w:val="22"/>
          <w:szCs w:val="22"/>
          <w:lang w:val="en-US"/>
        </w:rPr>
        <w:t xml:space="preserve">                                    417      875.4 Checking                                           05-OCT-22 Active                                                               4</w:t>
      </w:r>
      <w:r>
        <w:br/>
      </w:r>
      <w:r w:rsidRPr="2C387F38" w:rsidR="4086BE50">
        <w:rPr>
          <w:rFonts w:ascii="Consolas" w:hAnsi="Consolas" w:eastAsia="Consolas" w:cs="Consolas"/>
          <w:noProof w:val="0"/>
          <w:sz w:val="22"/>
          <w:szCs w:val="22"/>
          <w:lang w:val="en-US"/>
        </w:rPr>
        <w:t xml:space="preserve">     5 Ella                                               Brown                                              04-MAR-86 501 Pacific St, Portland                                                                             5035557411 </w:t>
      </w:r>
      <w:hyperlink r:id="R2a6b501b9dd9413a">
        <w:r w:rsidRPr="2C387F38" w:rsidR="4086BE50">
          <w:rPr>
            <w:rStyle w:val="Hyperlink"/>
            <w:rFonts w:ascii="Consolas" w:hAnsi="Consolas" w:eastAsia="Consolas" w:cs="Consolas"/>
            <w:noProof w:val="0"/>
            <w:sz w:val="22"/>
            <w:szCs w:val="22"/>
            <w:lang w:val="en-US"/>
          </w:rPr>
          <w:t>ella.brown@example.com</w:t>
        </w:r>
      </w:hyperlink>
      <w:r w:rsidRPr="2C387F38" w:rsidR="4086BE50">
        <w:rPr>
          <w:rFonts w:ascii="Consolas" w:hAnsi="Consolas" w:eastAsia="Consolas" w:cs="Consolas"/>
          <w:noProof w:val="0"/>
          <w:sz w:val="22"/>
          <w:szCs w:val="22"/>
          <w:lang w:val="en-US"/>
        </w:rPr>
        <w:t xml:space="preserve">                                    405       3120 Checking                                           01-JAN-23 Active                                                               5</w:t>
      </w:r>
      <w:r>
        <w:br/>
      </w:r>
      <w:r w:rsidRPr="2C387F38" w:rsidR="4086BE50">
        <w:rPr>
          <w:rFonts w:ascii="Consolas" w:hAnsi="Consolas" w:eastAsia="Consolas" w:cs="Consolas"/>
          <w:noProof w:val="0"/>
          <w:sz w:val="22"/>
          <w:szCs w:val="22"/>
          <w:lang w:val="en-US"/>
        </w:rPr>
        <w:t xml:space="preserve">     5 Ella                                               Brown                                              04-MAR-86 501 Pacific St, Portland                                                                             5035557411 </w:t>
      </w:r>
      <w:hyperlink r:id="Ree6c816c39c44648">
        <w:r w:rsidRPr="2C387F38" w:rsidR="4086BE50">
          <w:rPr>
            <w:rStyle w:val="Hyperlink"/>
            <w:rFonts w:ascii="Consolas" w:hAnsi="Consolas" w:eastAsia="Consolas" w:cs="Consolas"/>
            <w:noProof w:val="0"/>
            <w:sz w:val="22"/>
            <w:szCs w:val="22"/>
            <w:lang w:val="en-US"/>
          </w:rPr>
          <w:t>ella.brown@example.com</w:t>
        </w:r>
      </w:hyperlink>
      <w:r w:rsidRPr="2C387F38" w:rsidR="4086BE50">
        <w:rPr>
          <w:rFonts w:ascii="Consolas" w:hAnsi="Consolas" w:eastAsia="Consolas" w:cs="Consolas"/>
          <w:noProof w:val="0"/>
          <w:sz w:val="22"/>
          <w:szCs w:val="22"/>
          <w:lang w:val="en-US"/>
        </w:rPr>
        <w:t xml:space="preserve">                                    415       4200 Loan                                               03-MAR-21 Closed                                                               5</w:t>
      </w:r>
      <w:r>
        <w:br/>
      </w:r>
      <w:r w:rsidRPr="2C387F38" w:rsidR="4086BE50">
        <w:rPr>
          <w:rFonts w:ascii="Consolas" w:hAnsi="Consolas" w:eastAsia="Consolas" w:cs="Consolas"/>
          <w:noProof w:val="0"/>
          <w:sz w:val="22"/>
          <w:szCs w:val="22"/>
          <w:lang w:val="en-US"/>
        </w:rPr>
        <w:t xml:space="preserve">     5 Ella                                               Brown                                              04-MAR-86 501 Pacific St, Portland                                                                             5035557411 </w:t>
      </w:r>
      <w:hyperlink r:id="R95e24e0da1d64c8b">
        <w:r w:rsidRPr="2C387F38" w:rsidR="4086BE50">
          <w:rPr>
            <w:rStyle w:val="Hyperlink"/>
            <w:rFonts w:ascii="Consolas" w:hAnsi="Consolas" w:eastAsia="Consolas" w:cs="Consolas"/>
            <w:noProof w:val="0"/>
            <w:sz w:val="22"/>
            <w:szCs w:val="22"/>
            <w:lang w:val="en-US"/>
          </w:rPr>
          <w:t>ella.brown@example.com</w:t>
        </w:r>
      </w:hyperlink>
      <w:r w:rsidRPr="2C387F38" w:rsidR="4086BE50">
        <w:rPr>
          <w:rFonts w:ascii="Consolas" w:hAnsi="Consolas" w:eastAsia="Consolas" w:cs="Consolas"/>
          <w:noProof w:val="0"/>
          <w:sz w:val="22"/>
          <w:szCs w:val="22"/>
          <w:lang w:val="en-US"/>
        </w:rPr>
        <w:t xml:space="preserve">                                    424       8200 Loan                                               01-JAN-21 Delinquent                                                           5</w:t>
      </w:r>
      <w:r>
        <w:br/>
      </w:r>
      <w:r w:rsidRPr="2C387F38" w:rsidR="4086BE50">
        <w:rPr>
          <w:rFonts w:ascii="Consolas" w:hAnsi="Consolas" w:eastAsia="Consolas" w:cs="Consolas"/>
          <w:noProof w:val="0"/>
          <w:sz w:val="22"/>
          <w:szCs w:val="22"/>
          <w:lang w:val="en-US"/>
        </w:rPr>
        <w:t xml:space="preserve">     6 Frank                                              Lopez                                              19-JUL-93 212 Walnut Ln, Chicago                                                                               7735552188 </w:t>
      </w:r>
      <w:hyperlink r:id="R273d35ba18c241f4">
        <w:r w:rsidRPr="2C387F38" w:rsidR="4086BE50">
          <w:rPr>
            <w:rStyle w:val="Hyperlink"/>
            <w:rFonts w:ascii="Consolas" w:hAnsi="Consolas" w:eastAsia="Consolas" w:cs="Consolas"/>
            <w:noProof w:val="0"/>
            <w:sz w:val="22"/>
            <w:szCs w:val="22"/>
            <w:lang w:val="en-US"/>
          </w:rPr>
          <w:t>frank.lopez@example.com</w:t>
        </w:r>
      </w:hyperlink>
      <w:r w:rsidRPr="2C387F38" w:rsidR="4086BE50">
        <w:rPr>
          <w:rFonts w:ascii="Consolas" w:hAnsi="Consolas" w:eastAsia="Consolas" w:cs="Consolas"/>
          <w:noProof w:val="0"/>
          <w:sz w:val="22"/>
          <w:szCs w:val="22"/>
          <w:lang w:val="en-US"/>
        </w:rPr>
        <w:t xml:space="preserve">                                   406       4900 Loan                                               15-DEC-21 Delinquent                                                           6</w:t>
      </w:r>
      <w:r>
        <w:br/>
      </w:r>
      <w:r w:rsidRPr="2C387F38" w:rsidR="4086BE50">
        <w:rPr>
          <w:rFonts w:ascii="Consolas" w:hAnsi="Consolas" w:eastAsia="Consolas" w:cs="Consolas"/>
          <w:noProof w:val="0"/>
          <w:sz w:val="22"/>
          <w:szCs w:val="22"/>
          <w:lang w:val="en-US"/>
        </w:rPr>
        <w:t xml:space="preserve">     6 Frank                                              Lopez                                              19-JUL-93 212 Walnut Ln, Chicago                                                                               7735552188 </w:t>
      </w:r>
      <w:hyperlink r:id="R38b5a32bbd1f470a">
        <w:r w:rsidRPr="2C387F38" w:rsidR="4086BE50">
          <w:rPr>
            <w:rStyle w:val="Hyperlink"/>
            <w:rFonts w:ascii="Consolas" w:hAnsi="Consolas" w:eastAsia="Consolas" w:cs="Consolas"/>
            <w:noProof w:val="0"/>
            <w:sz w:val="22"/>
            <w:szCs w:val="22"/>
            <w:lang w:val="en-US"/>
          </w:rPr>
          <w:t>frank.lopez@example.com</w:t>
        </w:r>
      </w:hyperlink>
      <w:r w:rsidRPr="2C387F38" w:rsidR="4086BE50">
        <w:rPr>
          <w:rFonts w:ascii="Consolas" w:hAnsi="Consolas" w:eastAsia="Consolas" w:cs="Consolas"/>
          <w:noProof w:val="0"/>
          <w:sz w:val="22"/>
          <w:szCs w:val="22"/>
          <w:lang w:val="en-US"/>
        </w:rPr>
        <w:t xml:space="preserve">                                   418       2400 Loan                                               01-DEC-20 Active                                                               6</w:t>
      </w:r>
      <w:r>
        <w:br/>
      </w:r>
      <w:r w:rsidRPr="2C387F38" w:rsidR="4086BE50">
        <w:rPr>
          <w:rFonts w:ascii="Consolas" w:hAnsi="Consolas" w:eastAsia="Consolas" w:cs="Consolas"/>
          <w:noProof w:val="0"/>
          <w:sz w:val="22"/>
          <w:szCs w:val="22"/>
          <w:lang w:val="en-US"/>
        </w:rPr>
        <w:t xml:space="preserve">     7 Grace                                              Kim                                                02-DEC-89 45 Sunset Ave, LA                                                                                    2135553011 </w:t>
      </w:r>
      <w:hyperlink r:id="R3a221fb11c794a5a">
        <w:r w:rsidRPr="2C387F38" w:rsidR="4086BE50">
          <w:rPr>
            <w:rStyle w:val="Hyperlink"/>
            <w:rFonts w:ascii="Consolas" w:hAnsi="Consolas" w:eastAsia="Consolas" w:cs="Consolas"/>
            <w:noProof w:val="0"/>
            <w:sz w:val="22"/>
            <w:szCs w:val="22"/>
            <w:lang w:val="en-US"/>
          </w:rPr>
          <w:t>grace.kim@example.com</w:t>
        </w:r>
      </w:hyperlink>
      <w:r w:rsidRPr="2C387F38" w:rsidR="4086BE50">
        <w:rPr>
          <w:rFonts w:ascii="Consolas" w:hAnsi="Consolas" w:eastAsia="Consolas" w:cs="Consolas"/>
          <w:noProof w:val="0"/>
          <w:sz w:val="22"/>
          <w:szCs w:val="22"/>
          <w:lang w:val="en-US"/>
        </w:rPr>
        <w:t xml:space="preserve">                                     407    1125.35 Savings                                            22-APR-22 Active                                                               7</w:t>
      </w:r>
      <w:r>
        <w:br/>
      </w:r>
      <w:r w:rsidRPr="2C387F38" w:rsidR="4086BE50">
        <w:rPr>
          <w:rFonts w:ascii="Consolas" w:hAnsi="Consolas" w:eastAsia="Consolas" w:cs="Consolas"/>
          <w:noProof w:val="0"/>
          <w:sz w:val="22"/>
          <w:szCs w:val="22"/>
          <w:lang w:val="en-US"/>
        </w:rPr>
        <w:t xml:space="preserve">     8 Henry                                              Singh                                              28-JUN-92 87 Liberty St, Boston                                                                                6175559003 </w:t>
      </w:r>
      <w:hyperlink r:id="R2e72b265a85c4f98">
        <w:r w:rsidRPr="2C387F38" w:rsidR="4086BE50">
          <w:rPr>
            <w:rStyle w:val="Hyperlink"/>
            <w:rFonts w:ascii="Consolas" w:hAnsi="Consolas" w:eastAsia="Consolas" w:cs="Consolas"/>
            <w:noProof w:val="0"/>
            <w:sz w:val="22"/>
            <w:szCs w:val="22"/>
            <w:lang w:val="en-US"/>
          </w:rPr>
          <w:t>henry.singh@example.com</w:t>
        </w:r>
      </w:hyperlink>
      <w:r w:rsidRPr="2C387F38" w:rsidR="4086BE50">
        <w:rPr>
          <w:rFonts w:ascii="Consolas" w:hAnsi="Consolas" w:eastAsia="Consolas" w:cs="Consolas"/>
          <w:noProof w:val="0"/>
          <w:sz w:val="22"/>
          <w:szCs w:val="22"/>
          <w:lang w:val="en-US"/>
        </w:rPr>
        <w:t xml:space="preserve">                                   408      305.6 Checking                                           09-AUG-22 Frozen                                                               8</w:t>
      </w:r>
      <w:r>
        <w:br/>
      </w:r>
      <w:r w:rsidRPr="2C387F38" w:rsidR="4086BE50">
        <w:rPr>
          <w:rFonts w:ascii="Consolas" w:hAnsi="Consolas" w:eastAsia="Consolas" w:cs="Consolas"/>
          <w:noProof w:val="0"/>
          <w:sz w:val="22"/>
          <w:szCs w:val="22"/>
          <w:lang w:val="en-US"/>
        </w:rPr>
        <w:t xml:space="preserve">     8 Henry                                              Singh                                              28-JUN-92 87 Liberty St, Boston                                                                                6175559003 </w:t>
      </w:r>
      <w:hyperlink r:id="Re19e6f8a5a1d4901">
        <w:r w:rsidRPr="2C387F38" w:rsidR="4086BE50">
          <w:rPr>
            <w:rStyle w:val="Hyperlink"/>
            <w:rFonts w:ascii="Consolas" w:hAnsi="Consolas" w:eastAsia="Consolas" w:cs="Consolas"/>
            <w:noProof w:val="0"/>
            <w:sz w:val="22"/>
            <w:szCs w:val="22"/>
            <w:lang w:val="en-US"/>
          </w:rPr>
          <w:t>henry.singh@example.com</w:t>
        </w:r>
      </w:hyperlink>
      <w:r w:rsidRPr="2C387F38" w:rsidR="4086BE50">
        <w:rPr>
          <w:rFonts w:ascii="Consolas" w:hAnsi="Consolas" w:eastAsia="Consolas" w:cs="Consolas"/>
          <w:noProof w:val="0"/>
          <w:sz w:val="22"/>
          <w:szCs w:val="22"/>
          <w:lang w:val="en-US"/>
        </w:rPr>
        <w:t xml:space="preserve">                                   419      130.2 Savings                                            01-JUL-23 Active                                                               8</w:t>
      </w:r>
      <w:r>
        <w:br/>
      </w:r>
      <w:r w:rsidRPr="2C387F38" w:rsidR="4086BE50">
        <w:rPr>
          <w:rFonts w:ascii="Consolas" w:hAnsi="Consolas" w:eastAsia="Consolas" w:cs="Consolas"/>
          <w:noProof w:val="0"/>
          <w:sz w:val="22"/>
          <w:szCs w:val="22"/>
          <w:lang w:val="en-US"/>
        </w:rPr>
        <w:t xml:space="preserve">     9 Isla                                               Patel                                              10-AUG-94 15 Beacon Way, New York                                                                              7185556020 </w:t>
      </w:r>
      <w:hyperlink r:id="R950de24314db4c03">
        <w:r w:rsidRPr="2C387F38" w:rsidR="4086BE50">
          <w:rPr>
            <w:rStyle w:val="Hyperlink"/>
            <w:rFonts w:ascii="Consolas" w:hAnsi="Consolas" w:eastAsia="Consolas" w:cs="Consolas"/>
            <w:noProof w:val="0"/>
            <w:sz w:val="22"/>
            <w:szCs w:val="22"/>
            <w:lang w:val="en-US"/>
          </w:rPr>
          <w:t>isla.patel@example.com</w:t>
        </w:r>
      </w:hyperlink>
      <w:r w:rsidRPr="2C387F38" w:rsidR="4086BE50">
        <w:rPr>
          <w:rFonts w:ascii="Consolas" w:hAnsi="Consolas" w:eastAsia="Consolas" w:cs="Consolas"/>
          <w:noProof w:val="0"/>
          <w:sz w:val="22"/>
          <w:szCs w:val="22"/>
          <w:lang w:val="en-US"/>
        </w:rPr>
        <w:t xml:space="preserve">                                    409      15000 Loan                                               21-JUN-21 Active                                                               9</w:t>
      </w:r>
      <w:r>
        <w:br/>
      </w:r>
      <w:r w:rsidRPr="2C387F38" w:rsidR="4086BE50">
        <w:rPr>
          <w:rFonts w:ascii="Cambria" w:hAnsi="Cambria" w:eastAsia="Cambria" w:cs="Cambria"/>
          <w:noProof w:val="0"/>
          <w:sz w:val="22"/>
          <w:szCs w:val="22"/>
          <w:lang w:val="en-US"/>
        </w:rPr>
        <w:t xml:space="preserve"> </w:t>
      </w:r>
    </w:p>
    <w:p xmlns:wp14="http://schemas.microsoft.com/office/word/2010/wordml" w:rsidP="2C387F38" w14:paraId="36E060DD" wp14:textId="53EE1DB7">
      <w:pPr>
        <w:spacing w:before="240" w:beforeAutospacing="off" w:after="240" w:afterAutospacing="off"/>
      </w:pPr>
      <w:r w:rsidRPr="2C387F38" w:rsidR="4086BE50">
        <w:rPr>
          <w:rFonts w:ascii="Cambria" w:hAnsi="Cambria" w:eastAsia="Cambria" w:cs="Cambria"/>
          <w:noProof w:val="0"/>
          <w:sz w:val="22"/>
          <w:szCs w:val="22"/>
          <w:lang w:val="en-US"/>
        </w:rPr>
        <w:t>CUST_ID F_NAME L_NAME DOB ADDRESS PH_NUMBER EMAIL ACCOUNT_ID BALANCE ACCT_TYPE CREAT_DAT STATUS FK_CUSTOMER_CUST_ID</w:t>
      </w:r>
    </w:p>
    <w:p xmlns:wp14="http://schemas.microsoft.com/office/word/2010/wordml" w14:paraId="4AB5299A" wp14:textId="4B2E57A5"/>
    <w:p xmlns:wp14="http://schemas.microsoft.com/office/word/2010/wordml" w14:paraId="0321494A" wp14:textId="1EDF4E4E">
      <w:r w:rsidRPr="2C387F38" w:rsidR="4086BE50">
        <w:rPr>
          <w:rFonts w:ascii="Consolas" w:hAnsi="Consolas" w:eastAsia="Consolas" w:cs="Consolas"/>
          <w:noProof w:val="0"/>
          <w:sz w:val="22"/>
          <w:szCs w:val="22"/>
          <w:lang w:val="en-US"/>
        </w:rPr>
        <w:t xml:space="preserve">    9 Isla                                               Patel                                              10-AUG-94 15 Beacon Way, New York                                                                              7185556020 </w:t>
      </w:r>
      <w:hyperlink r:id="R796e68916d4a4efc">
        <w:r w:rsidRPr="2C387F38" w:rsidR="4086BE50">
          <w:rPr>
            <w:rStyle w:val="Hyperlink"/>
            <w:rFonts w:ascii="Consolas" w:hAnsi="Consolas" w:eastAsia="Consolas" w:cs="Consolas"/>
            <w:noProof w:val="0"/>
            <w:sz w:val="22"/>
            <w:szCs w:val="22"/>
            <w:lang w:val="en-US"/>
          </w:rPr>
          <w:t>isla.patel@example.com</w:t>
        </w:r>
      </w:hyperlink>
      <w:r w:rsidRPr="2C387F38" w:rsidR="4086BE50">
        <w:rPr>
          <w:rFonts w:ascii="Consolas" w:hAnsi="Consolas" w:eastAsia="Consolas" w:cs="Consolas"/>
          <w:noProof w:val="0"/>
          <w:sz w:val="22"/>
          <w:szCs w:val="22"/>
          <w:lang w:val="en-US"/>
        </w:rPr>
        <w:t xml:space="preserve">                                    420      395.9 Checking                                           30-AUG-21 Closed                                                               9</w:t>
      </w:r>
      <w:r>
        <w:br/>
      </w:r>
      <w:r w:rsidRPr="2C387F38" w:rsidR="4086BE50">
        <w:rPr>
          <w:rFonts w:ascii="Consolas" w:hAnsi="Consolas" w:eastAsia="Consolas" w:cs="Consolas"/>
          <w:noProof w:val="0"/>
          <w:sz w:val="22"/>
          <w:szCs w:val="22"/>
          <w:lang w:val="en-US"/>
        </w:rPr>
        <w:t xml:space="preserve">    10 Jack                                               Davis                                              05-OCT-96 68 Pine Circle, Dallas                                                                               2145557777 </w:t>
      </w:r>
      <w:hyperlink r:id="R14aba529584549ae">
        <w:r w:rsidRPr="2C387F38" w:rsidR="4086BE50">
          <w:rPr>
            <w:rStyle w:val="Hyperlink"/>
            <w:rFonts w:ascii="Consolas" w:hAnsi="Consolas" w:eastAsia="Consolas" w:cs="Consolas"/>
            <w:noProof w:val="0"/>
            <w:sz w:val="22"/>
            <w:szCs w:val="22"/>
            <w:lang w:val="en-US"/>
          </w:rPr>
          <w:t>jack.davis@example.com</w:t>
        </w:r>
      </w:hyperlink>
      <w:r w:rsidRPr="2C387F38" w:rsidR="4086BE50">
        <w:rPr>
          <w:rFonts w:ascii="Consolas" w:hAnsi="Consolas" w:eastAsia="Consolas" w:cs="Consolas"/>
          <w:noProof w:val="0"/>
          <w:sz w:val="22"/>
          <w:szCs w:val="22"/>
          <w:lang w:val="en-US"/>
        </w:rPr>
        <w:t xml:space="preserve">                                    410      220.1 Savings                                            11-MAR-23 Active                                                              10</w:t>
      </w:r>
      <w:r>
        <w:br/>
      </w:r>
      <w:r w:rsidRPr="2C387F38" w:rsidR="4086BE50">
        <w:rPr>
          <w:rFonts w:ascii="Consolas" w:hAnsi="Consolas" w:eastAsia="Consolas" w:cs="Consolas"/>
          <w:noProof w:val="0"/>
          <w:sz w:val="22"/>
          <w:szCs w:val="22"/>
          <w:lang w:val="en-US"/>
        </w:rPr>
        <w:t xml:space="preserve">    10 Jack                                               Davis                                              05-OCT-96 68 Pine Circle, Dallas                                                                               2145557777 </w:t>
      </w:r>
      <w:hyperlink r:id="Ref102fc670ff4b7e">
        <w:r w:rsidRPr="2C387F38" w:rsidR="4086BE50">
          <w:rPr>
            <w:rStyle w:val="Hyperlink"/>
            <w:rFonts w:ascii="Consolas" w:hAnsi="Consolas" w:eastAsia="Consolas" w:cs="Consolas"/>
            <w:noProof w:val="0"/>
            <w:sz w:val="22"/>
            <w:szCs w:val="22"/>
            <w:lang w:val="en-US"/>
          </w:rPr>
          <w:t>jack.davis@example.com</w:t>
        </w:r>
      </w:hyperlink>
      <w:r w:rsidRPr="2C387F38" w:rsidR="4086BE50">
        <w:rPr>
          <w:rFonts w:ascii="Consolas" w:hAnsi="Consolas" w:eastAsia="Consolas" w:cs="Consolas"/>
          <w:noProof w:val="0"/>
          <w:sz w:val="22"/>
          <w:szCs w:val="22"/>
          <w:lang w:val="en-US"/>
        </w:rPr>
        <w:t xml:space="preserve">                                    421       7600 Loan                                               23-MAY-23 Active                                                              10</w:t>
      </w:r>
      <w:r>
        <w:br/>
      </w:r>
      <w:r w:rsidRPr="2C387F38" w:rsidR="4086BE50">
        <w:rPr>
          <w:rFonts w:ascii="Cambria" w:hAnsi="Cambria" w:eastAsia="Cambria" w:cs="Cambria"/>
          <w:noProof w:val="0"/>
          <w:sz w:val="22"/>
          <w:szCs w:val="22"/>
          <w:lang w:val="en-US"/>
        </w:rPr>
        <w:t xml:space="preserve"> </w:t>
      </w:r>
    </w:p>
    <w:p xmlns:wp14="http://schemas.microsoft.com/office/word/2010/wordml" w:rsidP="2C387F38" w14:paraId="612D42C2" wp14:textId="2309F3D0">
      <w:pPr>
        <w:spacing w:before="240" w:beforeAutospacing="off" w:after="240" w:afterAutospacing="off"/>
      </w:pPr>
      <w:r w:rsidRPr="2C387F38" w:rsidR="4086BE50">
        <w:rPr>
          <w:rFonts w:ascii="Cambria" w:hAnsi="Cambria" w:eastAsia="Cambria" w:cs="Cambria"/>
          <w:noProof w:val="0"/>
          <w:sz w:val="22"/>
          <w:szCs w:val="22"/>
          <w:lang w:val="en-US"/>
        </w:rPr>
        <w:t xml:space="preserve">25 rows selected. </w:t>
      </w:r>
    </w:p>
    <w:p xmlns:wp14="http://schemas.microsoft.com/office/word/2010/wordml" w:rsidP="2C387F38" w14:paraId="03FEC8D2" wp14:textId="2DC1977D">
      <w:pPr>
        <w:spacing w:before="240" w:beforeAutospacing="off" w:after="240" w:afterAutospacing="off"/>
      </w:pPr>
      <w:r w:rsidRPr="2C387F38" w:rsidR="4086BE50">
        <w:rPr>
          <w:rFonts w:ascii="Cambria" w:hAnsi="Cambria" w:eastAsia="Cambria" w:cs="Cambria"/>
          <w:noProof w:val="0"/>
          <w:sz w:val="22"/>
          <w:szCs w:val="22"/>
          <w:lang w:val="en-US"/>
        </w:rPr>
        <w:t>SQL&gt; SQL&gt; --Query 5: Select and order data retrieved from one table SQL&gt; -- Business purpose: this query select all information of all employee in ascending order based on employee name SQL&gt; select * from employee order by f_name, l_name asc;</w:t>
      </w:r>
    </w:p>
    <w:p xmlns:wp14="http://schemas.microsoft.com/office/word/2010/wordml" w14:paraId="278D1981" wp14:textId="6E1718B3">
      <w:r w:rsidRPr="2C387F38" w:rsidR="4086BE50">
        <w:rPr>
          <w:rFonts w:ascii="Consolas" w:hAnsi="Consolas" w:eastAsia="Consolas" w:cs="Consolas"/>
          <w:noProof w:val="0"/>
          <w:sz w:val="22"/>
          <w:szCs w:val="22"/>
          <w:lang w:val="en-US"/>
        </w:rPr>
        <w:t>EMP_ID F_NAME                                             L_NAME                                             EMAIL                                              POSITION                                           HIRED_DAT FK_BRANCH_BR_ID</w:t>
      </w:r>
      <w:r>
        <w:br/>
      </w:r>
      <w:r w:rsidRPr="2C387F38" w:rsidR="4086BE50">
        <w:rPr>
          <w:rFonts w:ascii="Cambria" w:hAnsi="Cambria" w:eastAsia="Cambria" w:cs="Cambria"/>
          <w:noProof w:val="0"/>
          <w:sz w:val="22"/>
          <w:szCs w:val="22"/>
          <w:lang w:val="en-US"/>
        </w:rPr>
        <w:t xml:space="preserve"> </w:t>
      </w:r>
    </w:p>
    <w:p xmlns:wp14="http://schemas.microsoft.com/office/word/2010/wordml" w14:paraId="79583F7A" wp14:textId="2DD8001A">
      <w:r w:rsidRPr="2C387F38" w:rsidR="4086BE50">
        <w:rPr>
          <w:rFonts w:ascii="Consolas" w:hAnsi="Consolas" w:eastAsia="Consolas" w:cs="Consolas"/>
          <w:noProof w:val="0"/>
          <w:sz w:val="22"/>
          <w:szCs w:val="22"/>
          <w:lang w:val="en-US"/>
        </w:rPr>
        <w:t xml:space="preserve">  201 Angela                                             White                                              </w:t>
      </w:r>
      <w:hyperlink r:id="Rcbfc4803a0b44662">
        <w:r w:rsidRPr="2C387F38" w:rsidR="4086BE50">
          <w:rPr>
            <w:rStyle w:val="Hyperlink"/>
            <w:rFonts w:ascii="Consolas" w:hAnsi="Consolas" w:eastAsia="Consolas" w:cs="Consolas"/>
            <w:noProof w:val="0"/>
            <w:sz w:val="22"/>
            <w:szCs w:val="22"/>
            <w:lang w:val="en-US"/>
          </w:rPr>
          <w:t>awhite@example.com</w:t>
        </w:r>
      </w:hyperlink>
      <w:r w:rsidRPr="2C387F38" w:rsidR="4086BE50">
        <w:rPr>
          <w:rFonts w:ascii="Consolas" w:hAnsi="Consolas" w:eastAsia="Consolas" w:cs="Consolas"/>
          <w:noProof w:val="0"/>
          <w:sz w:val="22"/>
          <w:szCs w:val="22"/>
          <w:lang w:val="en-US"/>
        </w:rPr>
        <w:t xml:space="preserve">                                 Teller                                             01-APR-18             101</w:t>
      </w:r>
      <w:r>
        <w:br/>
      </w:r>
      <w:r w:rsidRPr="2C387F38" w:rsidR="4086BE50">
        <w:rPr>
          <w:rFonts w:ascii="Consolas" w:hAnsi="Consolas" w:eastAsia="Consolas" w:cs="Consolas"/>
          <w:noProof w:val="0"/>
          <w:sz w:val="22"/>
          <w:szCs w:val="22"/>
          <w:lang w:val="en-US"/>
        </w:rPr>
        <w:t xml:space="preserve">   202 Ben                                                King                                               </w:t>
      </w:r>
      <w:hyperlink r:id="R7d320f4b69b24a75">
        <w:r w:rsidRPr="2C387F38" w:rsidR="4086BE50">
          <w:rPr>
            <w:rStyle w:val="Hyperlink"/>
            <w:rFonts w:ascii="Consolas" w:hAnsi="Consolas" w:eastAsia="Consolas" w:cs="Consolas"/>
            <w:noProof w:val="0"/>
            <w:sz w:val="22"/>
            <w:szCs w:val="22"/>
            <w:lang w:val="en-US"/>
          </w:rPr>
          <w:t>bking@example.com</w:t>
        </w:r>
      </w:hyperlink>
      <w:r w:rsidRPr="2C387F38" w:rsidR="4086BE50">
        <w:rPr>
          <w:rFonts w:ascii="Consolas" w:hAnsi="Consolas" w:eastAsia="Consolas" w:cs="Consolas"/>
          <w:noProof w:val="0"/>
          <w:sz w:val="22"/>
          <w:szCs w:val="22"/>
          <w:lang w:val="en-US"/>
        </w:rPr>
        <w:t xml:space="preserve">                                  Manager                                            15-MAR-17             102</w:t>
      </w:r>
      <w:r>
        <w:br/>
      </w:r>
      <w:r w:rsidRPr="2C387F38" w:rsidR="4086BE50">
        <w:rPr>
          <w:rFonts w:ascii="Consolas" w:hAnsi="Consolas" w:eastAsia="Consolas" w:cs="Consolas"/>
          <w:noProof w:val="0"/>
          <w:sz w:val="22"/>
          <w:szCs w:val="22"/>
          <w:lang w:val="en-US"/>
        </w:rPr>
        <w:t xml:space="preserve">   203 Chris                                              Davis                                              </w:t>
      </w:r>
      <w:hyperlink r:id="R43b2509321cd44cd">
        <w:r w:rsidRPr="2C387F38" w:rsidR="4086BE50">
          <w:rPr>
            <w:rStyle w:val="Hyperlink"/>
            <w:rFonts w:ascii="Consolas" w:hAnsi="Consolas" w:eastAsia="Consolas" w:cs="Consolas"/>
            <w:noProof w:val="0"/>
            <w:sz w:val="22"/>
            <w:szCs w:val="22"/>
            <w:lang w:val="en-US"/>
          </w:rPr>
          <w:t>cdavis@example.com</w:t>
        </w:r>
      </w:hyperlink>
      <w:r w:rsidRPr="2C387F38" w:rsidR="4086BE50">
        <w:rPr>
          <w:rFonts w:ascii="Consolas" w:hAnsi="Consolas" w:eastAsia="Consolas" w:cs="Consolas"/>
          <w:noProof w:val="0"/>
          <w:sz w:val="22"/>
          <w:szCs w:val="22"/>
          <w:lang w:val="en-US"/>
        </w:rPr>
        <w:t xml:space="preserve">                                 Clerk                                              22-JUN-19             103</w:t>
      </w:r>
      <w:r>
        <w:br/>
      </w:r>
      <w:r w:rsidRPr="2C387F38" w:rsidR="4086BE50">
        <w:rPr>
          <w:rFonts w:ascii="Consolas" w:hAnsi="Consolas" w:eastAsia="Consolas" w:cs="Consolas"/>
          <w:noProof w:val="0"/>
          <w:sz w:val="22"/>
          <w:szCs w:val="22"/>
          <w:lang w:val="en-US"/>
        </w:rPr>
        <w:t xml:space="preserve">   204 Diana                                              Morris                                             </w:t>
      </w:r>
      <w:hyperlink r:id="R7cc1307a2041407f">
        <w:r w:rsidRPr="2C387F38" w:rsidR="4086BE50">
          <w:rPr>
            <w:rStyle w:val="Hyperlink"/>
            <w:rFonts w:ascii="Consolas" w:hAnsi="Consolas" w:eastAsia="Consolas" w:cs="Consolas"/>
            <w:noProof w:val="0"/>
            <w:sz w:val="22"/>
            <w:szCs w:val="22"/>
            <w:lang w:val="en-US"/>
          </w:rPr>
          <w:t>dmorris@example.com</w:t>
        </w:r>
      </w:hyperlink>
      <w:r w:rsidRPr="2C387F38" w:rsidR="4086BE50">
        <w:rPr>
          <w:rFonts w:ascii="Consolas" w:hAnsi="Consolas" w:eastAsia="Consolas" w:cs="Consolas"/>
          <w:noProof w:val="0"/>
          <w:sz w:val="22"/>
          <w:szCs w:val="22"/>
          <w:lang w:val="en-US"/>
        </w:rPr>
        <w:t xml:space="preserve">                                Security                                           10-JAN-20             104</w:t>
      </w:r>
      <w:r>
        <w:br/>
      </w:r>
      <w:r w:rsidRPr="2C387F38" w:rsidR="4086BE50">
        <w:rPr>
          <w:rFonts w:ascii="Consolas" w:hAnsi="Consolas" w:eastAsia="Consolas" w:cs="Consolas"/>
          <w:noProof w:val="0"/>
          <w:sz w:val="22"/>
          <w:szCs w:val="22"/>
          <w:lang w:val="en-US"/>
        </w:rPr>
        <w:t xml:space="preserve">   205 Ethan                                              Scott                                              </w:t>
      </w:r>
      <w:hyperlink r:id="Ree525d9166454cd3">
        <w:r w:rsidRPr="2C387F38" w:rsidR="4086BE50">
          <w:rPr>
            <w:rStyle w:val="Hyperlink"/>
            <w:rFonts w:ascii="Consolas" w:hAnsi="Consolas" w:eastAsia="Consolas" w:cs="Consolas"/>
            <w:noProof w:val="0"/>
            <w:sz w:val="22"/>
            <w:szCs w:val="22"/>
            <w:lang w:val="en-US"/>
          </w:rPr>
          <w:t>escott@example.com</w:t>
        </w:r>
      </w:hyperlink>
      <w:r w:rsidRPr="2C387F38" w:rsidR="4086BE50">
        <w:rPr>
          <w:rFonts w:ascii="Consolas" w:hAnsi="Consolas" w:eastAsia="Consolas" w:cs="Consolas"/>
          <w:noProof w:val="0"/>
          <w:sz w:val="22"/>
          <w:szCs w:val="22"/>
          <w:lang w:val="en-US"/>
        </w:rPr>
        <w:t xml:space="preserve">                                 Teller                                             12-AUG-16             105</w:t>
      </w:r>
      <w:r>
        <w:br/>
      </w:r>
      <w:r w:rsidRPr="2C387F38" w:rsidR="4086BE50">
        <w:rPr>
          <w:rFonts w:ascii="Consolas" w:hAnsi="Consolas" w:eastAsia="Consolas" w:cs="Consolas"/>
          <w:noProof w:val="0"/>
          <w:sz w:val="22"/>
          <w:szCs w:val="22"/>
          <w:lang w:val="en-US"/>
        </w:rPr>
        <w:t xml:space="preserve">   206 Fiona                                              Hill                                               </w:t>
      </w:r>
      <w:hyperlink r:id="R505ebff12121490b">
        <w:r w:rsidRPr="2C387F38" w:rsidR="4086BE50">
          <w:rPr>
            <w:rStyle w:val="Hyperlink"/>
            <w:rFonts w:ascii="Consolas" w:hAnsi="Consolas" w:eastAsia="Consolas" w:cs="Consolas"/>
            <w:noProof w:val="0"/>
            <w:sz w:val="22"/>
            <w:szCs w:val="22"/>
            <w:lang w:val="en-US"/>
          </w:rPr>
          <w:t>fhill@example.com</w:t>
        </w:r>
      </w:hyperlink>
      <w:r w:rsidRPr="2C387F38" w:rsidR="4086BE50">
        <w:rPr>
          <w:rFonts w:ascii="Consolas" w:hAnsi="Consolas" w:eastAsia="Consolas" w:cs="Consolas"/>
          <w:noProof w:val="0"/>
          <w:sz w:val="22"/>
          <w:szCs w:val="22"/>
          <w:lang w:val="en-US"/>
        </w:rPr>
        <w:t xml:space="preserve">                                  Clerk                                              27-FEB-15             106</w:t>
      </w:r>
      <w:r>
        <w:br/>
      </w:r>
      <w:r w:rsidRPr="2C387F38" w:rsidR="4086BE50">
        <w:rPr>
          <w:rFonts w:ascii="Consolas" w:hAnsi="Consolas" w:eastAsia="Consolas" w:cs="Consolas"/>
          <w:noProof w:val="0"/>
          <w:sz w:val="22"/>
          <w:szCs w:val="22"/>
          <w:lang w:val="en-US"/>
        </w:rPr>
        <w:t xml:space="preserve">   207 George                                             Young                                              </w:t>
      </w:r>
      <w:hyperlink r:id="R20a201abbda9434d">
        <w:r w:rsidRPr="2C387F38" w:rsidR="4086BE50">
          <w:rPr>
            <w:rStyle w:val="Hyperlink"/>
            <w:rFonts w:ascii="Consolas" w:hAnsi="Consolas" w:eastAsia="Consolas" w:cs="Consolas"/>
            <w:noProof w:val="0"/>
            <w:sz w:val="22"/>
            <w:szCs w:val="22"/>
            <w:lang w:val="en-US"/>
          </w:rPr>
          <w:t>gyoung@example.com</w:t>
        </w:r>
      </w:hyperlink>
      <w:r w:rsidRPr="2C387F38" w:rsidR="4086BE50">
        <w:rPr>
          <w:rFonts w:ascii="Consolas" w:hAnsi="Consolas" w:eastAsia="Consolas" w:cs="Consolas"/>
          <w:noProof w:val="0"/>
          <w:sz w:val="22"/>
          <w:szCs w:val="22"/>
          <w:lang w:val="en-US"/>
        </w:rPr>
        <w:t xml:space="preserve">                                 Manager                                            03-NOV-14             107</w:t>
      </w:r>
      <w:r>
        <w:br/>
      </w:r>
      <w:r w:rsidRPr="2C387F38" w:rsidR="4086BE50">
        <w:rPr>
          <w:rFonts w:ascii="Consolas" w:hAnsi="Consolas" w:eastAsia="Consolas" w:cs="Consolas"/>
          <w:noProof w:val="0"/>
          <w:sz w:val="22"/>
          <w:szCs w:val="22"/>
          <w:lang w:val="en-US"/>
        </w:rPr>
        <w:t xml:space="preserve">   208 Hannah                                             Green                                              </w:t>
      </w:r>
      <w:hyperlink r:id="Rd7f58bee3eed4ecf">
        <w:r w:rsidRPr="2C387F38" w:rsidR="4086BE50">
          <w:rPr>
            <w:rStyle w:val="Hyperlink"/>
            <w:rFonts w:ascii="Consolas" w:hAnsi="Consolas" w:eastAsia="Consolas" w:cs="Consolas"/>
            <w:noProof w:val="0"/>
            <w:sz w:val="22"/>
            <w:szCs w:val="22"/>
            <w:lang w:val="en-US"/>
          </w:rPr>
          <w:t>hgreen@example.com</w:t>
        </w:r>
      </w:hyperlink>
      <w:r w:rsidRPr="2C387F38" w:rsidR="4086BE50">
        <w:rPr>
          <w:rFonts w:ascii="Consolas" w:hAnsi="Consolas" w:eastAsia="Consolas" w:cs="Consolas"/>
          <w:noProof w:val="0"/>
          <w:sz w:val="22"/>
          <w:szCs w:val="22"/>
          <w:lang w:val="en-US"/>
        </w:rPr>
        <w:t xml:space="preserve">                                 Clerk                                              18-MAY-21             108</w:t>
      </w:r>
      <w:r>
        <w:br/>
      </w:r>
      <w:r w:rsidRPr="2C387F38" w:rsidR="4086BE50">
        <w:rPr>
          <w:rFonts w:ascii="Consolas" w:hAnsi="Consolas" w:eastAsia="Consolas" w:cs="Consolas"/>
          <w:noProof w:val="0"/>
          <w:sz w:val="22"/>
          <w:szCs w:val="22"/>
          <w:lang w:val="en-US"/>
        </w:rPr>
        <w:t xml:space="preserve">   209 Ian                                                Lopez                                              </w:t>
      </w:r>
      <w:hyperlink r:id="Rb1606209230a4f4c">
        <w:r w:rsidRPr="2C387F38" w:rsidR="4086BE50">
          <w:rPr>
            <w:rStyle w:val="Hyperlink"/>
            <w:rFonts w:ascii="Consolas" w:hAnsi="Consolas" w:eastAsia="Consolas" w:cs="Consolas"/>
            <w:noProof w:val="0"/>
            <w:sz w:val="22"/>
            <w:szCs w:val="22"/>
            <w:lang w:val="en-US"/>
          </w:rPr>
          <w:t>ilopez@example.com</w:t>
        </w:r>
      </w:hyperlink>
      <w:r w:rsidRPr="2C387F38" w:rsidR="4086BE50">
        <w:rPr>
          <w:rFonts w:ascii="Consolas" w:hAnsi="Consolas" w:eastAsia="Consolas" w:cs="Consolas"/>
          <w:noProof w:val="0"/>
          <w:sz w:val="22"/>
          <w:szCs w:val="22"/>
          <w:lang w:val="en-US"/>
        </w:rPr>
        <w:t xml:space="preserve">                                 Teller                                             09-SEP-13             109</w:t>
      </w:r>
      <w:r>
        <w:br/>
      </w:r>
      <w:r w:rsidRPr="2C387F38" w:rsidR="4086BE50">
        <w:rPr>
          <w:rFonts w:ascii="Consolas" w:hAnsi="Consolas" w:eastAsia="Consolas" w:cs="Consolas"/>
          <w:noProof w:val="0"/>
          <w:sz w:val="22"/>
          <w:szCs w:val="22"/>
          <w:lang w:val="en-US"/>
        </w:rPr>
        <w:t xml:space="preserve">   210 Judy                                               Turner                                             </w:t>
      </w:r>
      <w:hyperlink r:id="R7ea13a9cbac74ee5">
        <w:r w:rsidRPr="2C387F38" w:rsidR="4086BE50">
          <w:rPr>
            <w:rStyle w:val="Hyperlink"/>
            <w:rFonts w:ascii="Consolas" w:hAnsi="Consolas" w:eastAsia="Consolas" w:cs="Consolas"/>
            <w:noProof w:val="0"/>
            <w:sz w:val="22"/>
            <w:szCs w:val="22"/>
            <w:lang w:val="en-US"/>
          </w:rPr>
          <w:t>jturner@example.com</w:t>
        </w:r>
      </w:hyperlink>
      <w:r w:rsidRPr="2C387F38" w:rsidR="4086BE50">
        <w:rPr>
          <w:rFonts w:ascii="Consolas" w:hAnsi="Consolas" w:eastAsia="Consolas" w:cs="Consolas"/>
          <w:noProof w:val="0"/>
          <w:sz w:val="22"/>
          <w:szCs w:val="22"/>
          <w:lang w:val="en-US"/>
        </w:rPr>
        <w:t xml:space="preserve">                                Manager                                            12-DEC-12             110</w:t>
      </w:r>
      <w:r>
        <w:br/>
      </w:r>
      <w:r w:rsidRPr="2C387F38" w:rsidR="4086BE50">
        <w:rPr>
          <w:rFonts w:ascii="Cambria" w:hAnsi="Cambria" w:eastAsia="Cambria" w:cs="Cambria"/>
          <w:noProof w:val="0"/>
          <w:sz w:val="22"/>
          <w:szCs w:val="22"/>
          <w:lang w:val="en-US"/>
        </w:rPr>
        <w:t xml:space="preserve"> </w:t>
      </w:r>
    </w:p>
    <w:p xmlns:wp14="http://schemas.microsoft.com/office/word/2010/wordml" w:rsidP="2C387F38" w14:paraId="7B19F47E" wp14:textId="1E928835">
      <w:pPr>
        <w:spacing w:before="240" w:beforeAutospacing="off" w:after="240" w:afterAutospacing="off"/>
      </w:pPr>
      <w:r w:rsidRPr="2C387F38" w:rsidR="4086BE50">
        <w:rPr>
          <w:rFonts w:ascii="Cambria" w:hAnsi="Cambria" w:eastAsia="Cambria" w:cs="Cambria"/>
          <w:noProof w:val="0"/>
          <w:sz w:val="22"/>
          <w:szCs w:val="22"/>
          <w:lang w:val="en-US"/>
        </w:rPr>
        <w:t xml:space="preserve">10 rows selected. </w:t>
      </w:r>
    </w:p>
    <w:p xmlns:wp14="http://schemas.microsoft.com/office/word/2010/wordml" w:rsidP="2C387F38" w14:paraId="0E6DAD5A" wp14:textId="3FA2A926">
      <w:pPr>
        <w:spacing w:before="240" w:beforeAutospacing="off" w:after="240" w:afterAutospacing="off"/>
      </w:pPr>
      <w:r w:rsidRPr="2C387F38" w:rsidR="4086BE50">
        <w:rPr>
          <w:rFonts w:ascii="Cambria" w:hAnsi="Cambria" w:eastAsia="Cambria" w:cs="Cambria"/>
          <w:noProof w:val="0"/>
          <w:sz w:val="22"/>
          <w:szCs w:val="22"/>
          <w:lang w:val="en-US"/>
        </w:rPr>
        <w:t>SQL&gt; SQL&gt; --Query 6: Using a join on 3 tables, select 5 columns from the 3 tables. Use syntax that would limit the output to 10 rows SQL&gt; -- Business purpose: this query joins information of attributes from customer, account and transaction limited to five attributes each and the first ten rows. SQL&gt; select c.f_name as first_name, c.l_name as last_name, c.address, c.ph_number as phone_number, c.email, 2 a.account_id as account_number, a.balance, a.acct_type as account_type, a.creat_date as creation_date, a.status, 3 t.transc_id as transaction_number, t.amount, t.transc_type as transaction_type, t.timestamp, t.description 4 from 5 customer c join account a on c.cust_id = a.fk_customer_cust_id join transaction t on a.account_id = t.fk_account_account_id 6 fetch first 10 rows only;</w:t>
      </w:r>
    </w:p>
    <w:p xmlns:wp14="http://schemas.microsoft.com/office/word/2010/wordml" w:rsidP="2C387F38" w14:paraId="1318B46A" wp14:textId="163F712C">
      <w:pPr>
        <w:spacing w:before="240" w:beforeAutospacing="off" w:after="240" w:afterAutospacing="off"/>
      </w:pPr>
      <w:r w:rsidRPr="2C387F38" w:rsidR="4086BE50">
        <w:rPr>
          <w:rFonts w:ascii="Cambria" w:hAnsi="Cambria" w:eastAsia="Cambria" w:cs="Cambria"/>
          <w:noProof w:val="0"/>
          <w:sz w:val="22"/>
          <w:szCs w:val="22"/>
          <w:lang w:val="en-US"/>
        </w:rPr>
        <w:t xml:space="preserve">FIRST_NAME LAST_NAME ADDRESS PHONE_NUMB EMAIL ACCOUNT_NUMBER BALANCE ACCOUNT_TYPE CREATION_ STATUS TRANSACTION_NUMBER AMOUNT TRANSACTION_TYPE TIMESTAMP DESCRIPTION </w:t>
      </w:r>
    </w:p>
    <w:p xmlns:wp14="http://schemas.microsoft.com/office/word/2010/wordml" w14:paraId="2CAF63B5" wp14:textId="3596551E"/>
    <w:p xmlns:wp14="http://schemas.microsoft.com/office/word/2010/wordml" w:rsidP="2C387F38" w14:paraId="1E638230" wp14:textId="688F6723">
      <w:pPr>
        <w:spacing w:before="240" w:beforeAutospacing="off" w:after="240" w:afterAutospacing="off"/>
      </w:pPr>
      <w:r w:rsidRPr="2C387F38" w:rsidR="4086BE50">
        <w:rPr>
          <w:rFonts w:ascii="Cambria" w:hAnsi="Cambria" w:eastAsia="Cambria" w:cs="Cambria"/>
          <w:noProof w:val="0"/>
          <w:sz w:val="22"/>
          <w:szCs w:val="22"/>
          <w:lang w:val="en-US"/>
        </w:rPr>
        <w:t xml:space="preserve">Alicia Mills 19 Garden Ave, Austin 5125551001 </w:t>
      </w:r>
      <w:hyperlink r:id="Rcbb30e9e0bb84783">
        <w:r w:rsidRPr="2C387F38" w:rsidR="4086BE50">
          <w:rPr>
            <w:rStyle w:val="Hyperlink"/>
            <w:rFonts w:ascii="Cambria" w:hAnsi="Cambria" w:eastAsia="Cambria" w:cs="Cambria"/>
            <w:noProof w:val="0"/>
            <w:sz w:val="22"/>
            <w:szCs w:val="22"/>
            <w:lang w:val="en-US"/>
          </w:rPr>
          <w:t>alicia.mills@example.com</w:t>
        </w:r>
      </w:hyperlink>
      <w:r w:rsidRPr="2C387F38" w:rsidR="4086BE50">
        <w:rPr>
          <w:rFonts w:ascii="Cambria" w:hAnsi="Cambria" w:eastAsia="Cambria" w:cs="Cambria"/>
          <w:noProof w:val="0"/>
          <w:sz w:val="22"/>
          <w:szCs w:val="22"/>
          <w:lang w:val="en-US"/>
        </w:rPr>
        <w:t xml:space="preserve"> 401 2300.5 Savings 10-JAN-22 Active 601 200 Deposit 05-AUG-25 06.05.08.000000000 AM Initial deposit</w:t>
      </w:r>
    </w:p>
    <w:p xmlns:wp14="http://schemas.microsoft.com/office/word/2010/wordml" w:rsidP="2C387F38" w14:paraId="5566CBD9" wp14:textId="1034534E">
      <w:pPr>
        <w:spacing w:before="240" w:beforeAutospacing="off" w:after="240" w:afterAutospacing="off"/>
      </w:pPr>
      <w:r w:rsidRPr="2C387F38" w:rsidR="4086BE50">
        <w:rPr>
          <w:rFonts w:ascii="Cambria" w:hAnsi="Cambria" w:eastAsia="Cambria" w:cs="Cambria"/>
          <w:noProof w:val="0"/>
          <w:sz w:val="22"/>
          <w:szCs w:val="22"/>
          <w:lang w:val="en-US"/>
        </w:rPr>
        <w:t xml:space="preserve">Alicia Mills 19 Garden Ave, Austin 5125551001 </w:t>
      </w:r>
      <w:hyperlink r:id="R8bdbc665f8ff466f">
        <w:r w:rsidRPr="2C387F38" w:rsidR="4086BE50">
          <w:rPr>
            <w:rStyle w:val="Hyperlink"/>
            <w:rFonts w:ascii="Cambria" w:hAnsi="Cambria" w:eastAsia="Cambria" w:cs="Cambria"/>
            <w:noProof w:val="0"/>
            <w:sz w:val="22"/>
            <w:szCs w:val="22"/>
            <w:lang w:val="en-US"/>
          </w:rPr>
          <w:t>alicia.mills@example.com</w:t>
        </w:r>
      </w:hyperlink>
      <w:r w:rsidRPr="2C387F38" w:rsidR="4086BE50">
        <w:rPr>
          <w:rFonts w:ascii="Cambria" w:hAnsi="Cambria" w:eastAsia="Cambria" w:cs="Cambria"/>
          <w:noProof w:val="0"/>
          <w:sz w:val="22"/>
          <w:szCs w:val="22"/>
          <w:lang w:val="en-US"/>
        </w:rPr>
        <w:t xml:space="preserve"> 425 510 Savings 08-AUG-23 Active 615 600 Transfer 05-AUG-25 06.05.08.000000000 AM Loan repayment</w:t>
      </w:r>
    </w:p>
    <w:p xmlns:wp14="http://schemas.microsoft.com/office/word/2010/wordml" w:rsidP="2C387F38" w14:paraId="4927A8B7" wp14:textId="071502FE">
      <w:pPr>
        <w:spacing w:before="240" w:beforeAutospacing="off" w:after="240" w:afterAutospacing="off"/>
      </w:pPr>
      <w:r w:rsidRPr="2C387F38" w:rsidR="4086BE50">
        <w:rPr>
          <w:rFonts w:ascii="Cambria" w:hAnsi="Cambria" w:eastAsia="Cambria" w:cs="Cambria"/>
          <w:noProof w:val="0"/>
          <w:sz w:val="22"/>
          <w:szCs w:val="22"/>
          <w:lang w:val="en-US"/>
        </w:rPr>
        <w:t xml:space="preserve">Brian Tucker 82 Ridge Rd, Denver 3035554521 </w:t>
      </w:r>
      <w:hyperlink r:id="Rb500c0847d744c09">
        <w:r w:rsidRPr="2C387F38" w:rsidR="4086BE50">
          <w:rPr>
            <w:rStyle w:val="Hyperlink"/>
            <w:rFonts w:ascii="Cambria" w:hAnsi="Cambria" w:eastAsia="Cambria" w:cs="Cambria"/>
            <w:noProof w:val="0"/>
            <w:sz w:val="22"/>
            <w:szCs w:val="22"/>
            <w:lang w:val="en-US"/>
          </w:rPr>
          <w:t>brian.tucker@example.com</w:t>
        </w:r>
      </w:hyperlink>
      <w:r w:rsidRPr="2C387F38" w:rsidR="4086BE50">
        <w:rPr>
          <w:rFonts w:ascii="Cambria" w:hAnsi="Cambria" w:eastAsia="Cambria" w:cs="Cambria"/>
          <w:noProof w:val="0"/>
          <w:sz w:val="22"/>
          <w:szCs w:val="22"/>
          <w:lang w:val="en-US"/>
        </w:rPr>
        <w:t xml:space="preserve"> 402 150.75 Checking 22-MAR-22 Active 602 100 Withdrawal 05-AUG-25 06.05.08.000000000 AM ATM withdrawal</w:t>
      </w:r>
    </w:p>
    <w:p xmlns:wp14="http://schemas.microsoft.com/office/word/2010/wordml" w:rsidP="2C387F38" w14:paraId="0C3E96A1" wp14:textId="40F2FF17">
      <w:pPr>
        <w:spacing w:before="240" w:beforeAutospacing="off" w:after="240" w:afterAutospacing="off"/>
      </w:pPr>
      <w:r w:rsidRPr="2C387F38" w:rsidR="4086BE50">
        <w:rPr>
          <w:rFonts w:ascii="Cambria" w:hAnsi="Cambria" w:eastAsia="Cambria" w:cs="Cambria"/>
          <w:noProof w:val="0"/>
          <w:sz w:val="22"/>
          <w:szCs w:val="22"/>
          <w:lang w:val="en-US"/>
        </w:rPr>
        <w:t xml:space="preserve">Clara Nguyen 34 Willow St, Seattle 2065553122 </w:t>
      </w:r>
      <w:hyperlink r:id="R3e3295b74cac4441">
        <w:r w:rsidRPr="2C387F38" w:rsidR="4086BE50">
          <w:rPr>
            <w:rStyle w:val="Hyperlink"/>
            <w:rFonts w:ascii="Cambria" w:hAnsi="Cambria" w:eastAsia="Cambria" w:cs="Cambria"/>
            <w:noProof w:val="0"/>
            <w:sz w:val="22"/>
            <w:szCs w:val="22"/>
            <w:lang w:val="en-US"/>
          </w:rPr>
          <w:t>clara.nguyen@example.com</w:t>
        </w:r>
      </w:hyperlink>
      <w:r w:rsidRPr="2C387F38" w:rsidR="4086BE50">
        <w:rPr>
          <w:rFonts w:ascii="Cambria" w:hAnsi="Cambria" w:eastAsia="Cambria" w:cs="Cambria"/>
          <w:noProof w:val="0"/>
          <w:sz w:val="22"/>
          <w:szCs w:val="22"/>
          <w:lang w:val="en-US"/>
        </w:rPr>
        <w:t xml:space="preserve"> 403 6700 Loan 05-SEP-21 Closed 603 300 Transfer 05-AUG-25 06.05.08.000000000 AM Transfer to savings</w:t>
      </w:r>
    </w:p>
    <w:p xmlns:wp14="http://schemas.microsoft.com/office/word/2010/wordml" w:rsidP="2C387F38" w14:paraId="67213BB4" wp14:textId="0AFF687F">
      <w:pPr>
        <w:spacing w:before="240" w:beforeAutospacing="off" w:after="240" w:afterAutospacing="off"/>
      </w:pPr>
      <w:r w:rsidRPr="2C387F38" w:rsidR="4086BE50">
        <w:rPr>
          <w:rFonts w:ascii="Cambria" w:hAnsi="Cambria" w:eastAsia="Cambria" w:cs="Cambria"/>
          <w:noProof w:val="0"/>
          <w:sz w:val="22"/>
          <w:szCs w:val="22"/>
          <w:lang w:val="en-US"/>
        </w:rPr>
        <w:t xml:space="preserve">Clara Nguyen 34 Willow St, Seattle 2065553122 </w:t>
      </w:r>
      <w:hyperlink r:id="R356a66cd96bf4589">
        <w:r w:rsidRPr="2C387F38" w:rsidR="4086BE50">
          <w:rPr>
            <w:rStyle w:val="Hyperlink"/>
            <w:rFonts w:ascii="Cambria" w:hAnsi="Cambria" w:eastAsia="Cambria" w:cs="Cambria"/>
            <w:noProof w:val="0"/>
            <w:sz w:val="22"/>
            <w:szCs w:val="22"/>
            <w:lang w:val="en-US"/>
          </w:rPr>
          <w:t>clara.nguyen@example.com</w:t>
        </w:r>
      </w:hyperlink>
      <w:r w:rsidRPr="2C387F38" w:rsidR="4086BE50">
        <w:rPr>
          <w:rFonts w:ascii="Cambria" w:hAnsi="Cambria" w:eastAsia="Cambria" w:cs="Cambria"/>
          <w:noProof w:val="0"/>
          <w:sz w:val="22"/>
          <w:szCs w:val="22"/>
          <w:lang w:val="en-US"/>
        </w:rPr>
        <w:t xml:space="preserve"> 403 6700 Loan 05-SEP-21 Closed 606 25 Withdrawal 05-AUG-25 06.05.08.000000000 AM ATM fee</w:t>
      </w:r>
    </w:p>
    <w:p xmlns:wp14="http://schemas.microsoft.com/office/word/2010/wordml" w:rsidP="2C387F38" w14:paraId="36D14DA6" wp14:textId="406E5CFF">
      <w:pPr>
        <w:spacing w:before="240" w:beforeAutospacing="off" w:after="240" w:afterAutospacing="off"/>
      </w:pPr>
      <w:r w:rsidRPr="2C387F38" w:rsidR="4086BE50">
        <w:rPr>
          <w:rFonts w:ascii="Cambria" w:hAnsi="Cambria" w:eastAsia="Cambria" w:cs="Cambria"/>
          <w:noProof w:val="0"/>
          <w:sz w:val="22"/>
          <w:szCs w:val="22"/>
          <w:lang w:val="en-US"/>
        </w:rPr>
        <w:t xml:space="preserve">Clara Nguyen 34 Willow St, Seattle 2065553122 </w:t>
      </w:r>
      <w:hyperlink r:id="Rd3943078f0254e2d">
        <w:r w:rsidRPr="2C387F38" w:rsidR="4086BE50">
          <w:rPr>
            <w:rStyle w:val="Hyperlink"/>
            <w:rFonts w:ascii="Cambria" w:hAnsi="Cambria" w:eastAsia="Cambria" w:cs="Cambria"/>
            <w:noProof w:val="0"/>
            <w:sz w:val="22"/>
            <w:szCs w:val="22"/>
            <w:lang w:val="en-US"/>
          </w:rPr>
          <w:t>clara.nguyen@example.com</w:t>
        </w:r>
      </w:hyperlink>
      <w:r w:rsidRPr="2C387F38" w:rsidR="4086BE50">
        <w:rPr>
          <w:rFonts w:ascii="Cambria" w:hAnsi="Cambria" w:eastAsia="Cambria" w:cs="Cambria"/>
          <w:noProof w:val="0"/>
          <w:sz w:val="22"/>
          <w:szCs w:val="22"/>
          <w:lang w:val="en-US"/>
        </w:rPr>
        <w:t xml:space="preserve"> 403 6700 Loan 05-SEP-21 Closed 609 120 Deposit 05-AUG-25 06.05.08.000000000 AM Cash deposit</w:t>
      </w:r>
    </w:p>
    <w:p xmlns:wp14="http://schemas.microsoft.com/office/word/2010/wordml" w:rsidP="2C387F38" w14:paraId="11AF4D17" wp14:textId="40AC001F">
      <w:pPr>
        <w:spacing w:before="240" w:beforeAutospacing="off" w:after="240" w:afterAutospacing="off"/>
      </w:pPr>
      <w:r w:rsidRPr="2C387F38" w:rsidR="4086BE50">
        <w:rPr>
          <w:rFonts w:ascii="Cambria" w:hAnsi="Cambria" w:eastAsia="Cambria" w:cs="Cambria"/>
          <w:noProof w:val="0"/>
          <w:sz w:val="22"/>
          <w:szCs w:val="22"/>
          <w:lang w:val="en-US"/>
        </w:rPr>
        <w:t xml:space="preserve">Clara Nguyen 34 Willow St, Seattle 2065553122 </w:t>
      </w:r>
      <w:hyperlink r:id="R702f3000ee204976">
        <w:r w:rsidRPr="2C387F38" w:rsidR="4086BE50">
          <w:rPr>
            <w:rStyle w:val="Hyperlink"/>
            <w:rFonts w:ascii="Cambria" w:hAnsi="Cambria" w:eastAsia="Cambria" w:cs="Cambria"/>
            <w:noProof w:val="0"/>
            <w:sz w:val="22"/>
            <w:szCs w:val="22"/>
            <w:lang w:val="en-US"/>
          </w:rPr>
          <w:t>clara.nguyen@example.com</w:t>
        </w:r>
      </w:hyperlink>
      <w:r w:rsidRPr="2C387F38" w:rsidR="4086BE50">
        <w:rPr>
          <w:rFonts w:ascii="Cambria" w:hAnsi="Cambria" w:eastAsia="Cambria" w:cs="Cambria"/>
          <w:noProof w:val="0"/>
          <w:sz w:val="22"/>
          <w:szCs w:val="22"/>
          <w:lang w:val="en-US"/>
        </w:rPr>
        <w:t xml:space="preserve"> 423 543.21 Checking 14-FEB-23 Frozen 612 150 Withdrawal 05-AUG-25 06.05.08.000000000 AM ATM withdrawal</w:t>
      </w:r>
    </w:p>
    <w:p xmlns:wp14="http://schemas.microsoft.com/office/word/2010/wordml" w:rsidP="2C387F38" w14:paraId="2F9EC267" wp14:textId="480EE149">
      <w:pPr>
        <w:spacing w:before="240" w:beforeAutospacing="off" w:after="240" w:afterAutospacing="off"/>
      </w:pPr>
      <w:r w:rsidRPr="2C387F38" w:rsidR="4086BE50">
        <w:rPr>
          <w:rFonts w:ascii="Cambria" w:hAnsi="Cambria" w:eastAsia="Cambria" w:cs="Cambria"/>
          <w:noProof w:val="0"/>
          <w:sz w:val="22"/>
          <w:szCs w:val="22"/>
          <w:lang w:val="en-US"/>
        </w:rPr>
        <w:t xml:space="preserve">Clara Nguyen 34 Willow St, Seattle 2065553122 </w:t>
      </w:r>
      <w:hyperlink r:id="Re5916f142c474301">
        <w:r w:rsidRPr="2C387F38" w:rsidR="4086BE50">
          <w:rPr>
            <w:rStyle w:val="Hyperlink"/>
            <w:rFonts w:ascii="Cambria" w:hAnsi="Cambria" w:eastAsia="Cambria" w:cs="Cambria"/>
            <w:noProof w:val="0"/>
            <w:sz w:val="22"/>
            <w:szCs w:val="22"/>
            <w:lang w:val="en-US"/>
          </w:rPr>
          <w:t>clara.nguyen@example.com</w:t>
        </w:r>
      </w:hyperlink>
      <w:r w:rsidRPr="2C387F38" w:rsidR="4086BE50">
        <w:rPr>
          <w:rFonts w:ascii="Cambria" w:hAnsi="Cambria" w:eastAsia="Cambria" w:cs="Cambria"/>
          <w:noProof w:val="0"/>
          <w:sz w:val="22"/>
          <w:szCs w:val="22"/>
          <w:lang w:val="en-US"/>
        </w:rPr>
        <w:t xml:space="preserve"> 423 543.21 Checking 14-FEB-23 Frozen 614 75 Withdrawal 05-AUG-25 06.05.08.000000000 AM POS purchase</w:t>
      </w:r>
    </w:p>
    <w:p xmlns:wp14="http://schemas.microsoft.com/office/word/2010/wordml" w:rsidP="2C387F38" w14:paraId="23E92106" wp14:textId="4F52C033">
      <w:pPr>
        <w:spacing w:before="240" w:beforeAutospacing="off" w:after="240" w:afterAutospacing="off"/>
      </w:pPr>
      <w:r w:rsidRPr="2C387F38" w:rsidR="4086BE50">
        <w:rPr>
          <w:rFonts w:ascii="Cambria" w:hAnsi="Cambria" w:eastAsia="Cambria" w:cs="Cambria"/>
          <w:noProof w:val="0"/>
          <w:sz w:val="22"/>
          <w:szCs w:val="22"/>
          <w:lang w:val="en-US"/>
        </w:rPr>
        <w:t xml:space="preserve">Derek Ford 106 Main Blvd, Miami 7865559982 </w:t>
      </w:r>
      <w:hyperlink r:id="Rc1495931e27745fc">
        <w:r w:rsidRPr="2C387F38" w:rsidR="4086BE50">
          <w:rPr>
            <w:rStyle w:val="Hyperlink"/>
            <w:rFonts w:ascii="Cambria" w:hAnsi="Cambria" w:eastAsia="Cambria" w:cs="Cambria"/>
            <w:noProof w:val="0"/>
            <w:sz w:val="22"/>
            <w:szCs w:val="22"/>
            <w:lang w:val="en-US"/>
          </w:rPr>
          <w:t>derek.ford@example.com</w:t>
        </w:r>
      </w:hyperlink>
      <w:r w:rsidRPr="2C387F38" w:rsidR="4086BE50">
        <w:rPr>
          <w:rFonts w:ascii="Cambria" w:hAnsi="Cambria" w:eastAsia="Cambria" w:cs="Cambria"/>
          <w:noProof w:val="0"/>
          <w:sz w:val="22"/>
          <w:szCs w:val="22"/>
          <w:lang w:val="en-US"/>
        </w:rPr>
        <w:t xml:space="preserve"> 404 980.2 Savings 13-JUL-22 Active 604 50 Withdrawal 05-AUG-25 06.05.08.000000000 AM POS Purchase</w:t>
      </w:r>
    </w:p>
    <w:p xmlns:wp14="http://schemas.microsoft.com/office/word/2010/wordml" w:rsidP="2C387F38" w14:paraId="253C6EEB" wp14:textId="6BDD8B4F">
      <w:pPr>
        <w:spacing w:before="240" w:beforeAutospacing="off" w:after="240" w:afterAutospacing="off"/>
      </w:pPr>
      <w:r w:rsidRPr="2C387F38" w:rsidR="4086BE50">
        <w:rPr>
          <w:rFonts w:ascii="Cambria" w:hAnsi="Cambria" w:eastAsia="Cambria" w:cs="Cambria"/>
          <w:noProof w:val="0"/>
          <w:sz w:val="22"/>
          <w:szCs w:val="22"/>
          <w:lang w:val="en-US"/>
        </w:rPr>
        <w:t xml:space="preserve">Ella Brown 501 Pacific St, Portland 5035557411 </w:t>
      </w:r>
      <w:hyperlink r:id="R4da08a23504d4548">
        <w:r w:rsidRPr="2C387F38" w:rsidR="4086BE50">
          <w:rPr>
            <w:rStyle w:val="Hyperlink"/>
            <w:rFonts w:ascii="Cambria" w:hAnsi="Cambria" w:eastAsia="Cambria" w:cs="Cambria"/>
            <w:noProof w:val="0"/>
            <w:sz w:val="22"/>
            <w:szCs w:val="22"/>
            <w:lang w:val="en-US"/>
          </w:rPr>
          <w:t>ella.brown@example.com</w:t>
        </w:r>
      </w:hyperlink>
      <w:r w:rsidRPr="2C387F38" w:rsidR="4086BE50">
        <w:rPr>
          <w:rFonts w:ascii="Cambria" w:hAnsi="Cambria" w:eastAsia="Cambria" w:cs="Cambria"/>
          <w:noProof w:val="0"/>
          <w:sz w:val="22"/>
          <w:szCs w:val="22"/>
          <w:lang w:val="en-US"/>
        </w:rPr>
        <w:t xml:space="preserve"> 405 3120 Checking 01-JAN-23 Active 605 1000 Deposit 05-AUG-25 06.05.08.000000000 AM Salary </w:t>
      </w:r>
    </w:p>
    <w:p xmlns:wp14="http://schemas.microsoft.com/office/word/2010/wordml" w:rsidP="2C387F38" w14:paraId="4BAD7554" wp14:textId="641C2535">
      <w:pPr>
        <w:spacing w:before="240" w:beforeAutospacing="off" w:after="240" w:afterAutospacing="off"/>
      </w:pPr>
      <w:r w:rsidRPr="2C387F38" w:rsidR="4086BE50">
        <w:rPr>
          <w:rFonts w:ascii="Cambria" w:hAnsi="Cambria" w:eastAsia="Cambria" w:cs="Cambria"/>
          <w:noProof w:val="0"/>
          <w:sz w:val="22"/>
          <w:szCs w:val="22"/>
          <w:lang w:val="en-US"/>
        </w:rPr>
        <w:t xml:space="preserve">10 rows selected. </w:t>
      </w:r>
    </w:p>
    <w:p xmlns:wp14="http://schemas.microsoft.com/office/word/2010/wordml" w:rsidP="2C387F38" w14:paraId="14638E42" wp14:textId="3BDDB26C">
      <w:pPr>
        <w:spacing w:before="240" w:beforeAutospacing="off" w:after="240" w:afterAutospacing="off"/>
      </w:pPr>
      <w:r w:rsidRPr="2C387F38" w:rsidR="4086BE50">
        <w:rPr>
          <w:rFonts w:ascii="Cambria" w:hAnsi="Cambria" w:eastAsia="Cambria" w:cs="Cambria"/>
          <w:noProof w:val="0"/>
          <w:sz w:val="22"/>
          <w:szCs w:val="22"/>
          <w:lang w:val="en-US"/>
        </w:rPr>
        <w:t>SQL&gt; SQL&gt; --Query 7: Select distinct rows using joins on 3 tables SQL&gt; -- Business purpose: select all distinct information from branches, employees, operation after joining them. SQL&gt; select distinct * 2 from branch b join employee e on b.br_id = e.fk_branch_br_id join operation o on b.br_id = o.fk_branch_br_id;</w:t>
      </w:r>
    </w:p>
    <w:p xmlns:wp14="http://schemas.microsoft.com/office/word/2010/wordml" w14:paraId="7CB55528" wp14:textId="543AB329">
      <w:r w:rsidRPr="2C387F38" w:rsidR="4086BE50">
        <w:rPr>
          <w:rFonts w:ascii="Consolas" w:hAnsi="Consolas" w:eastAsia="Consolas" w:cs="Consolas"/>
          <w:noProof w:val="0"/>
          <w:sz w:val="22"/>
          <w:szCs w:val="22"/>
          <w:lang w:val="en-US"/>
        </w:rPr>
        <w:t>BR_ID BR_NAME                                            LOCATION                                           MGR_NAME                                           PH_NUMBER  EST_DATE      EMP_ID F_NAME                                             L_NAME                                             EMAIL                                              POSITION                                           HIRED_DAT FK_BRANCH_BR_ID DATE_CREATED                    CREATED_BY                                         CHANNEL                                            APPR_CODE                                          OP_STATUS                                          FK_BRANCH_BR_ID FK_TRANSACTION_TRANSC_ID</w:t>
      </w:r>
      <w:r>
        <w:br/>
      </w:r>
      <w:r w:rsidRPr="2C387F38" w:rsidR="4086BE50">
        <w:rPr>
          <w:rFonts w:ascii="Cambria" w:hAnsi="Cambria" w:eastAsia="Cambria" w:cs="Cambria"/>
          <w:noProof w:val="0"/>
          <w:sz w:val="22"/>
          <w:szCs w:val="22"/>
          <w:lang w:val="en-US"/>
        </w:rPr>
        <w:t xml:space="preserve"> </w:t>
      </w:r>
    </w:p>
    <w:p xmlns:wp14="http://schemas.microsoft.com/office/word/2010/wordml" w14:paraId="51A1943E" wp14:textId="5846D158">
      <w:r w:rsidRPr="2C387F38" w:rsidR="4086BE50">
        <w:rPr>
          <w:rFonts w:ascii="Consolas" w:hAnsi="Consolas" w:eastAsia="Consolas" w:cs="Consolas"/>
          <w:noProof w:val="0"/>
          <w:sz w:val="22"/>
          <w:szCs w:val="22"/>
          <w:lang w:val="en-US"/>
        </w:rPr>
        <w:t xml:space="preserve">  101 Downtown                                           New York                                           Alice Miles                                        2125551010 01-JAN-10        201 Angela                                             White                                              </w:t>
      </w:r>
      <w:hyperlink r:id="R992562bc84a54ca9">
        <w:r w:rsidRPr="2C387F38" w:rsidR="4086BE50">
          <w:rPr>
            <w:rStyle w:val="Hyperlink"/>
            <w:rFonts w:ascii="Consolas" w:hAnsi="Consolas" w:eastAsia="Consolas" w:cs="Consolas"/>
            <w:noProof w:val="0"/>
            <w:sz w:val="22"/>
            <w:szCs w:val="22"/>
            <w:lang w:val="en-US"/>
          </w:rPr>
          <w:t>awhite@example.com</w:t>
        </w:r>
      </w:hyperlink>
      <w:r w:rsidRPr="2C387F38" w:rsidR="4086BE50">
        <w:rPr>
          <w:rFonts w:ascii="Consolas" w:hAnsi="Consolas" w:eastAsia="Consolas" w:cs="Consolas"/>
          <w:noProof w:val="0"/>
          <w:sz w:val="22"/>
          <w:szCs w:val="22"/>
          <w:lang w:val="en-US"/>
        </w:rPr>
        <w:t xml:space="preserve">                                 Teller                                             01-APR-18             101 05-AUG-25 06.05.08.000000000 AM Angela White                                       Teller                                             AP123                                              Approved                                                       101                      601</w:t>
      </w:r>
      <w:r>
        <w:br/>
      </w:r>
      <w:r w:rsidRPr="2C387F38" w:rsidR="4086BE50">
        <w:rPr>
          <w:rFonts w:ascii="Consolas" w:hAnsi="Consolas" w:eastAsia="Consolas" w:cs="Consolas"/>
          <w:noProof w:val="0"/>
          <w:sz w:val="22"/>
          <w:szCs w:val="22"/>
          <w:lang w:val="en-US"/>
        </w:rPr>
        <w:t xml:space="preserve">   101 Downtown                                           New York                                           Alice Miles                                        2125551010 01-JAN-10        201 Angela                                             White                                              </w:t>
      </w:r>
      <w:hyperlink r:id="Rd43cc2696b3b4640">
        <w:r w:rsidRPr="2C387F38" w:rsidR="4086BE50">
          <w:rPr>
            <w:rStyle w:val="Hyperlink"/>
            <w:rFonts w:ascii="Consolas" w:hAnsi="Consolas" w:eastAsia="Consolas" w:cs="Consolas"/>
            <w:noProof w:val="0"/>
            <w:sz w:val="22"/>
            <w:szCs w:val="22"/>
            <w:lang w:val="en-US"/>
          </w:rPr>
          <w:t>awhite@example.com</w:t>
        </w:r>
      </w:hyperlink>
      <w:r w:rsidRPr="2C387F38" w:rsidR="4086BE50">
        <w:rPr>
          <w:rFonts w:ascii="Consolas" w:hAnsi="Consolas" w:eastAsia="Consolas" w:cs="Consolas"/>
          <w:noProof w:val="0"/>
          <w:sz w:val="22"/>
          <w:szCs w:val="22"/>
          <w:lang w:val="en-US"/>
        </w:rPr>
        <w:t xml:space="preserve">                                 Teller                                             01-APR-18             101 05-AUG-25 06.05.08.000000000 AM Angela White                                       ATM                                                AP133                                              Approved                                                       101                      611</w:t>
      </w:r>
      <w:r>
        <w:br/>
      </w:r>
      <w:r w:rsidRPr="2C387F38" w:rsidR="4086BE50">
        <w:rPr>
          <w:rFonts w:ascii="Consolas" w:hAnsi="Consolas" w:eastAsia="Consolas" w:cs="Consolas"/>
          <w:noProof w:val="0"/>
          <w:sz w:val="22"/>
          <w:szCs w:val="22"/>
          <w:lang w:val="en-US"/>
        </w:rPr>
        <w:t xml:space="preserve">   102 Midtown                                            Chicago                                            Brian Lee                                          3125551020 15-MAY-12        202 Ben                                                King                                               </w:t>
      </w:r>
      <w:hyperlink r:id="R586ee120b8944894">
        <w:r w:rsidRPr="2C387F38" w:rsidR="4086BE50">
          <w:rPr>
            <w:rStyle w:val="Hyperlink"/>
            <w:rFonts w:ascii="Consolas" w:hAnsi="Consolas" w:eastAsia="Consolas" w:cs="Consolas"/>
            <w:noProof w:val="0"/>
            <w:sz w:val="22"/>
            <w:szCs w:val="22"/>
            <w:lang w:val="en-US"/>
          </w:rPr>
          <w:t>bking@example.com</w:t>
        </w:r>
      </w:hyperlink>
      <w:r w:rsidRPr="2C387F38" w:rsidR="4086BE50">
        <w:rPr>
          <w:rFonts w:ascii="Consolas" w:hAnsi="Consolas" w:eastAsia="Consolas" w:cs="Consolas"/>
          <w:noProof w:val="0"/>
          <w:sz w:val="22"/>
          <w:szCs w:val="22"/>
          <w:lang w:val="en-US"/>
        </w:rPr>
        <w:t xml:space="preserve">                                  Manager                                            15-MAR-17             102 05-AUG-25 06.05.08.000000000 AM Ben King                                           ATM                                                AP124                                              Completed                                                      102                      602</w:t>
      </w:r>
      <w:r>
        <w:br/>
      </w:r>
      <w:r w:rsidRPr="2C387F38" w:rsidR="4086BE50">
        <w:rPr>
          <w:rFonts w:ascii="Consolas" w:hAnsi="Consolas" w:eastAsia="Consolas" w:cs="Consolas"/>
          <w:noProof w:val="0"/>
          <w:sz w:val="22"/>
          <w:szCs w:val="22"/>
          <w:lang w:val="en-US"/>
        </w:rPr>
        <w:t xml:space="preserve">   102 Midtown                                            Chicago                                            Brian Lee                                          3125551020 15-MAY-12        202 Ben                                                King                                               </w:t>
      </w:r>
      <w:hyperlink r:id="R3f5ae343561c48b7">
        <w:r w:rsidRPr="2C387F38" w:rsidR="4086BE50">
          <w:rPr>
            <w:rStyle w:val="Hyperlink"/>
            <w:rFonts w:ascii="Consolas" w:hAnsi="Consolas" w:eastAsia="Consolas" w:cs="Consolas"/>
            <w:noProof w:val="0"/>
            <w:sz w:val="22"/>
            <w:szCs w:val="22"/>
            <w:lang w:val="en-US"/>
          </w:rPr>
          <w:t>bking@example.com</w:t>
        </w:r>
      </w:hyperlink>
      <w:r w:rsidRPr="2C387F38" w:rsidR="4086BE50">
        <w:rPr>
          <w:rFonts w:ascii="Consolas" w:hAnsi="Consolas" w:eastAsia="Consolas" w:cs="Consolas"/>
          <w:noProof w:val="0"/>
          <w:sz w:val="22"/>
          <w:szCs w:val="22"/>
          <w:lang w:val="en-US"/>
        </w:rPr>
        <w:t xml:space="preserve">                                  Manager                                            15-MAR-17             102 05-AUG-25 06.05.08.000000000 AM Ben King                                           Online                                             AP134                                              Completed                                                      102                      612</w:t>
      </w:r>
      <w:r>
        <w:br/>
      </w:r>
      <w:r w:rsidRPr="2C387F38" w:rsidR="4086BE50">
        <w:rPr>
          <w:rFonts w:ascii="Consolas" w:hAnsi="Consolas" w:eastAsia="Consolas" w:cs="Consolas"/>
          <w:noProof w:val="0"/>
          <w:sz w:val="22"/>
          <w:szCs w:val="22"/>
          <w:lang w:val="en-US"/>
        </w:rPr>
        <w:t xml:space="preserve">   103 Uptown                                             Houston                                            Carla Yu                                           7135551030 20-MAR-14        203 Chris                                              Davis                                              </w:t>
      </w:r>
      <w:hyperlink r:id="R02276f80011d4ea9">
        <w:r w:rsidRPr="2C387F38" w:rsidR="4086BE50">
          <w:rPr>
            <w:rStyle w:val="Hyperlink"/>
            <w:rFonts w:ascii="Consolas" w:hAnsi="Consolas" w:eastAsia="Consolas" w:cs="Consolas"/>
            <w:noProof w:val="0"/>
            <w:sz w:val="22"/>
            <w:szCs w:val="22"/>
            <w:lang w:val="en-US"/>
          </w:rPr>
          <w:t>cdavis@example.com</w:t>
        </w:r>
      </w:hyperlink>
      <w:r w:rsidRPr="2C387F38" w:rsidR="4086BE50">
        <w:rPr>
          <w:rFonts w:ascii="Consolas" w:hAnsi="Consolas" w:eastAsia="Consolas" w:cs="Consolas"/>
          <w:noProof w:val="0"/>
          <w:sz w:val="22"/>
          <w:szCs w:val="22"/>
          <w:lang w:val="en-US"/>
        </w:rPr>
        <w:t xml:space="preserve">                                 Clerk                                              22-JUN-19             103 05-AUG-25 06.05.08.000000000 AM Chris Davis                                        Online                                             AP125                                              Approved                                                       103                      603</w:t>
      </w:r>
      <w:r>
        <w:br/>
      </w:r>
      <w:r w:rsidRPr="2C387F38" w:rsidR="4086BE50">
        <w:rPr>
          <w:rFonts w:ascii="Consolas" w:hAnsi="Consolas" w:eastAsia="Consolas" w:cs="Consolas"/>
          <w:noProof w:val="0"/>
          <w:sz w:val="22"/>
          <w:szCs w:val="22"/>
          <w:lang w:val="en-US"/>
        </w:rPr>
        <w:t xml:space="preserve">   103 Uptown                                             Houston                                            Carla Yu                                           7135551030 20-MAR-14        203 Chris                                              Davis                                              </w:t>
      </w:r>
      <w:hyperlink r:id="R16f89434f23c4e77">
        <w:r w:rsidRPr="2C387F38" w:rsidR="4086BE50">
          <w:rPr>
            <w:rStyle w:val="Hyperlink"/>
            <w:rFonts w:ascii="Consolas" w:hAnsi="Consolas" w:eastAsia="Consolas" w:cs="Consolas"/>
            <w:noProof w:val="0"/>
            <w:sz w:val="22"/>
            <w:szCs w:val="22"/>
            <w:lang w:val="en-US"/>
          </w:rPr>
          <w:t>cdavis@example.com</w:t>
        </w:r>
      </w:hyperlink>
      <w:r w:rsidRPr="2C387F38" w:rsidR="4086BE50">
        <w:rPr>
          <w:rFonts w:ascii="Consolas" w:hAnsi="Consolas" w:eastAsia="Consolas" w:cs="Consolas"/>
          <w:noProof w:val="0"/>
          <w:sz w:val="22"/>
          <w:szCs w:val="22"/>
          <w:lang w:val="en-US"/>
        </w:rPr>
        <w:t xml:space="preserve">                                 Clerk                                              22-JUN-19             103 05-AUG-25 06.05.08.000000000 AM Chris Davis                                        Teller                                             AP135                                              Approved                                                       103                      613</w:t>
      </w:r>
      <w:r>
        <w:br/>
      </w:r>
      <w:r w:rsidRPr="2C387F38" w:rsidR="4086BE50">
        <w:rPr>
          <w:rFonts w:ascii="Consolas" w:hAnsi="Consolas" w:eastAsia="Consolas" w:cs="Consolas"/>
          <w:noProof w:val="0"/>
          <w:sz w:val="22"/>
          <w:szCs w:val="22"/>
          <w:lang w:val="en-US"/>
        </w:rPr>
        <w:t xml:space="preserve">   104 Central                                            Los Angeles                                        David Singh                                        2135551040 10-AUG-11        204 Diana                                              Morris                                             </w:t>
      </w:r>
      <w:hyperlink r:id="R8a430dbedde04d3a">
        <w:r w:rsidRPr="2C387F38" w:rsidR="4086BE50">
          <w:rPr>
            <w:rStyle w:val="Hyperlink"/>
            <w:rFonts w:ascii="Consolas" w:hAnsi="Consolas" w:eastAsia="Consolas" w:cs="Consolas"/>
            <w:noProof w:val="0"/>
            <w:sz w:val="22"/>
            <w:szCs w:val="22"/>
            <w:lang w:val="en-US"/>
          </w:rPr>
          <w:t>dmorris@example.com</w:t>
        </w:r>
      </w:hyperlink>
      <w:r w:rsidRPr="2C387F38" w:rsidR="4086BE50">
        <w:rPr>
          <w:rFonts w:ascii="Consolas" w:hAnsi="Consolas" w:eastAsia="Consolas" w:cs="Consolas"/>
          <w:noProof w:val="0"/>
          <w:sz w:val="22"/>
          <w:szCs w:val="22"/>
          <w:lang w:val="en-US"/>
        </w:rPr>
        <w:t xml:space="preserve">                                Security                                           10-JAN-20             104 05-AUG-25 06.05.08.000000000 AM Diana Morris                                       Teller                                             AP126                                              Rejected                                                       104                      604</w:t>
      </w:r>
      <w:r>
        <w:br/>
      </w:r>
      <w:r w:rsidRPr="2C387F38" w:rsidR="4086BE50">
        <w:rPr>
          <w:rFonts w:ascii="Consolas" w:hAnsi="Consolas" w:eastAsia="Consolas" w:cs="Consolas"/>
          <w:noProof w:val="0"/>
          <w:sz w:val="22"/>
          <w:szCs w:val="22"/>
          <w:lang w:val="en-US"/>
        </w:rPr>
        <w:t xml:space="preserve">   104 Central                                            Los Angeles                                        David Singh                                        2135551040 10-AUG-11        204 Diana                                              Morris                                             </w:t>
      </w:r>
      <w:hyperlink r:id="Rfeeb732d442a4f7e">
        <w:r w:rsidRPr="2C387F38" w:rsidR="4086BE50">
          <w:rPr>
            <w:rStyle w:val="Hyperlink"/>
            <w:rFonts w:ascii="Consolas" w:hAnsi="Consolas" w:eastAsia="Consolas" w:cs="Consolas"/>
            <w:noProof w:val="0"/>
            <w:sz w:val="22"/>
            <w:szCs w:val="22"/>
            <w:lang w:val="en-US"/>
          </w:rPr>
          <w:t>dmorris@example.com</w:t>
        </w:r>
      </w:hyperlink>
      <w:r w:rsidRPr="2C387F38" w:rsidR="4086BE50">
        <w:rPr>
          <w:rFonts w:ascii="Consolas" w:hAnsi="Consolas" w:eastAsia="Consolas" w:cs="Consolas"/>
          <w:noProof w:val="0"/>
          <w:sz w:val="22"/>
          <w:szCs w:val="22"/>
          <w:lang w:val="en-US"/>
        </w:rPr>
        <w:t xml:space="preserve">                                Security                                           10-JAN-20             104 05-AUG-25 06.05.08.000000000 AM Diana Morris                                       ATM                                                AP136                                              Completed                                                      104                      614</w:t>
      </w:r>
      <w:r>
        <w:br/>
      </w:r>
      <w:r w:rsidRPr="2C387F38" w:rsidR="4086BE50">
        <w:rPr>
          <w:rFonts w:ascii="Consolas" w:hAnsi="Consolas" w:eastAsia="Consolas" w:cs="Consolas"/>
          <w:noProof w:val="0"/>
          <w:sz w:val="22"/>
          <w:szCs w:val="22"/>
          <w:lang w:val="en-US"/>
        </w:rPr>
        <w:t xml:space="preserve">   105 Westside                                           San Diego                                          Eva Knight                                         6195551050 01-SEP-13        205 Ethan                                              Scott                                              </w:t>
      </w:r>
      <w:hyperlink r:id="R684aa2609bc348a4">
        <w:r w:rsidRPr="2C387F38" w:rsidR="4086BE50">
          <w:rPr>
            <w:rStyle w:val="Hyperlink"/>
            <w:rFonts w:ascii="Consolas" w:hAnsi="Consolas" w:eastAsia="Consolas" w:cs="Consolas"/>
            <w:noProof w:val="0"/>
            <w:sz w:val="22"/>
            <w:szCs w:val="22"/>
            <w:lang w:val="en-US"/>
          </w:rPr>
          <w:t>escott@example.com</w:t>
        </w:r>
      </w:hyperlink>
      <w:r w:rsidRPr="2C387F38" w:rsidR="4086BE50">
        <w:rPr>
          <w:rFonts w:ascii="Consolas" w:hAnsi="Consolas" w:eastAsia="Consolas" w:cs="Consolas"/>
          <w:noProof w:val="0"/>
          <w:sz w:val="22"/>
          <w:szCs w:val="22"/>
          <w:lang w:val="en-US"/>
        </w:rPr>
        <w:t xml:space="preserve">                                 Teller                                             12-AUG-16             105 05-AUG-25 06.05.08.000000000 AM Ethan Scott                                        ATM                                                AP127                                              Approved                                                       105                      605</w:t>
      </w:r>
      <w:r>
        <w:br/>
      </w:r>
      <w:r w:rsidRPr="2C387F38" w:rsidR="4086BE50">
        <w:rPr>
          <w:rFonts w:ascii="Consolas" w:hAnsi="Consolas" w:eastAsia="Consolas" w:cs="Consolas"/>
          <w:noProof w:val="0"/>
          <w:sz w:val="22"/>
          <w:szCs w:val="22"/>
          <w:lang w:val="en-US"/>
        </w:rPr>
        <w:t xml:space="preserve">   105 Westside                                           San Diego                                          Eva Knight                                         6195551050 01-SEP-13        205 Ethan                                              Scott                                              </w:t>
      </w:r>
      <w:hyperlink r:id="R5d5c8a009df347c8">
        <w:r w:rsidRPr="2C387F38" w:rsidR="4086BE50">
          <w:rPr>
            <w:rStyle w:val="Hyperlink"/>
            <w:rFonts w:ascii="Consolas" w:hAnsi="Consolas" w:eastAsia="Consolas" w:cs="Consolas"/>
            <w:noProof w:val="0"/>
            <w:sz w:val="22"/>
            <w:szCs w:val="22"/>
            <w:lang w:val="en-US"/>
          </w:rPr>
          <w:t>escott@example.com</w:t>
        </w:r>
      </w:hyperlink>
      <w:r w:rsidRPr="2C387F38" w:rsidR="4086BE50">
        <w:rPr>
          <w:rFonts w:ascii="Consolas" w:hAnsi="Consolas" w:eastAsia="Consolas" w:cs="Consolas"/>
          <w:noProof w:val="0"/>
          <w:sz w:val="22"/>
          <w:szCs w:val="22"/>
          <w:lang w:val="en-US"/>
        </w:rPr>
        <w:t xml:space="preserve">                                 Teller                                             12-AUG-16             105 05-AUG-25 06.05.08.000000000 AM Ethan Scott                                        Online                                             AP137                                              Approved                                                       105                      615</w:t>
      </w:r>
      <w:r>
        <w:br/>
      </w:r>
      <w:r w:rsidRPr="2C387F38" w:rsidR="4086BE50">
        <w:rPr>
          <w:rFonts w:ascii="Consolas" w:hAnsi="Consolas" w:eastAsia="Consolas" w:cs="Consolas"/>
          <w:noProof w:val="0"/>
          <w:sz w:val="22"/>
          <w:szCs w:val="22"/>
          <w:lang w:val="en-US"/>
        </w:rPr>
        <w:t xml:space="preserve">   106 Southpoint                                         Miami                                              Fred Owen                                          3055551060 12-OCT-15        206 Fiona                                              Hill                                               </w:t>
      </w:r>
      <w:hyperlink r:id="Re2438b6c193e4fb1">
        <w:r w:rsidRPr="2C387F38" w:rsidR="4086BE50">
          <w:rPr>
            <w:rStyle w:val="Hyperlink"/>
            <w:rFonts w:ascii="Consolas" w:hAnsi="Consolas" w:eastAsia="Consolas" w:cs="Consolas"/>
            <w:noProof w:val="0"/>
            <w:sz w:val="22"/>
            <w:szCs w:val="22"/>
            <w:lang w:val="en-US"/>
          </w:rPr>
          <w:t>fhill@example.com</w:t>
        </w:r>
      </w:hyperlink>
      <w:r w:rsidRPr="2C387F38" w:rsidR="4086BE50">
        <w:rPr>
          <w:rFonts w:ascii="Consolas" w:hAnsi="Consolas" w:eastAsia="Consolas" w:cs="Consolas"/>
          <w:noProof w:val="0"/>
          <w:sz w:val="22"/>
          <w:szCs w:val="22"/>
          <w:lang w:val="en-US"/>
        </w:rPr>
        <w:t xml:space="preserve">                                  Clerk                                              27-FEB-15             106 05-AUG-25 06.05.08.000000000 AM Fiona Hill                                         Online                                             AP128                                              Approved                                                       106                      606</w:t>
      </w:r>
      <w:r>
        <w:br/>
      </w:r>
      <w:r>
        <w:br/>
      </w:r>
      <w:r w:rsidRPr="2C387F38" w:rsidR="4086BE50">
        <w:rPr>
          <w:rFonts w:ascii="Consolas" w:hAnsi="Consolas" w:eastAsia="Consolas" w:cs="Consolas"/>
          <w:noProof w:val="0"/>
          <w:sz w:val="22"/>
          <w:szCs w:val="22"/>
          <w:lang w:val="en-US"/>
        </w:rPr>
        <w:t xml:space="preserve"> BR_ID BR_NAME                                            LOCATION                                           MGR_NAME                                           PH_NUMBER  EST_DATE      EMP_ID F_NAME                                             L_NAME                                             EMAIL                                              POSITION                                           HIRED_DAT FK_BRANCH_BR_ID DATE_CREATED                    CREATED_BY                                         CHANNEL                                            APPR_CODE                                          OP_STATUS                                          FK_BRANCH_BR_ID FK_TRANSACTION_TRANSC_ID</w:t>
      </w:r>
      <w:r>
        <w:br/>
      </w:r>
      <w:r w:rsidRPr="2C387F38" w:rsidR="4086BE50">
        <w:rPr>
          <w:rFonts w:ascii="Cambria" w:hAnsi="Cambria" w:eastAsia="Cambria" w:cs="Cambria"/>
          <w:noProof w:val="0"/>
          <w:sz w:val="22"/>
          <w:szCs w:val="22"/>
          <w:lang w:val="en-US"/>
        </w:rPr>
        <w:t xml:space="preserve"> </w:t>
      </w:r>
    </w:p>
    <w:p xmlns:wp14="http://schemas.microsoft.com/office/word/2010/wordml" w14:paraId="603AB1DC" wp14:textId="32ABF9AA">
      <w:r w:rsidRPr="2C387F38" w:rsidR="4086BE50">
        <w:rPr>
          <w:rFonts w:ascii="Consolas" w:hAnsi="Consolas" w:eastAsia="Consolas" w:cs="Consolas"/>
          <w:noProof w:val="0"/>
          <w:sz w:val="22"/>
          <w:szCs w:val="22"/>
          <w:lang w:val="en-US"/>
        </w:rPr>
        <w:t xml:space="preserve">  106 Southpoint                                         Miami                                              Fred Owen                                          3055551060 12-OCT-15        206 Fiona                                              Hill                                               </w:t>
      </w:r>
      <w:hyperlink r:id="R154431324112409d">
        <w:r w:rsidRPr="2C387F38" w:rsidR="4086BE50">
          <w:rPr>
            <w:rStyle w:val="Hyperlink"/>
            <w:rFonts w:ascii="Consolas" w:hAnsi="Consolas" w:eastAsia="Consolas" w:cs="Consolas"/>
            <w:noProof w:val="0"/>
            <w:sz w:val="22"/>
            <w:szCs w:val="22"/>
            <w:lang w:val="en-US"/>
          </w:rPr>
          <w:t>fhill@example.com</w:t>
        </w:r>
      </w:hyperlink>
      <w:r w:rsidRPr="2C387F38" w:rsidR="4086BE50">
        <w:rPr>
          <w:rFonts w:ascii="Consolas" w:hAnsi="Consolas" w:eastAsia="Consolas" w:cs="Consolas"/>
          <w:noProof w:val="0"/>
          <w:sz w:val="22"/>
          <w:szCs w:val="22"/>
          <w:lang w:val="en-US"/>
        </w:rPr>
        <w:t xml:space="preserve">                                  Clerk                                              27-FEB-15             106 05-AUG-25 06.05.08.000000000 AM Fiona Hill                                         Teller                                             AP138                                              Rejected                                                       106                      601</w:t>
      </w:r>
      <w:r>
        <w:br/>
      </w:r>
      <w:r w:rsidRPr="2C387F38" w:rsidR="4086BE50">
        <w:rPr>
          <w:rFonts w:ascii="Consolas" w:hAnsi="Consolas" w:eastAsia="Consolas" w:cs="Consolas"/>
          <w:noProof w:val="0"/>
          <w:sz w:val="22"/>
          <w:szCs w:val="22"/>
          <w:lang w:val="en-US"/>
        </w:rPr>
        <w:t xml:space="preserve">   107 Riverside                                          Denver                                             Grace Patel                                        3035551070 21-JUL-16        207 George                                             Young                                              </w:t>
      </w:r>
      <w:hyperlink r:id="Reba48cb1c6ab4139">
        <w:r w:rsidRPr="2C387F38" w:rsidR="4086BE50">
          <w:rPr>
            <w:rStyle w:val="Hyperlink"/>
            <w:rFonts w:ascii="Consolas" w:hAnsi="Consolas" w:eastAsia="Consolas" w:cs="Consolas"/>
            <w:noProof w:val="0"/>
            <w:sz w:val="22"/>
            <w:szCs w:val="22"/>
            <w:lang w:val="en-US"/>
          </w:rPr>
          <w:t>gyoung@example.com</w:t>
        </w:r>
      </w:hyperlink>
      <w:r w:rsidRPr="2C387F38" w:rsidR="4086BE50">
        <w:rPr>
          <w:rFonts w:ascii="Consolas" w:hAnsi="Consolas" w:eastAsia="Consolas" w:cs="Consolas"/>
          <w:noProof w:val="0"/>
          <w:sz w:val="22"/>
          <w:szCs w:val="22"/>
          <w:lang w:val="en-US"/>
        </w:rPr>
        <w:t xml:space="preserve">                                 Manager                                            03-NOV-14             107 05-AUG-25 06.05.08.000000000 AM George Young                                       Teller                                             AP129                                              Completed                                                      107                      607</w:t>
      </w:r>
      <w:r>
        <w:br/>
      </w:r>
      <w:r w:rsidRPr="2C387F38" w:rsidR="4086BE50">
        <w:rPr>
          <w:rFonts w:ascii="Consolas" w:hAnsi="Consolas" w:eastAsia="Consolas" w:cs="Consolas"/>
          <w:noProof w:val="0"/>
          <w:sz w:val="22"/>
          <w:szCs w:val="22"/>
          <w:lang w:val="en-US"/>
        </w:rPr>
        <w:t xml:space="preserve">   107 Riverside                                          Denver                                             Grace Patel                                        3035551070 21-JUL-16        207 George                                             Young                                              </w:t>
      </w:r>
      <w:hyperlink r:id="R0a57a760bfe84551">
        <w:r w:rsidRPr="2C387F38" w:rsidR="4086BE50">
          <w:rPr>
            <w:rStyle w:val="Hyperlink"/>
            <w:rFonts w:ascii="Consolas" w:hAnsi="Consolas" w:eastAsia="Consolas" w:cs="Consolas"/>
            <w:noProof w:val="0"/>
            <w:sz w:val="22"/>
            <w:szCs w:val="22"/>
            <w:lang w:val="en-US"/>
          </w:rPr>
          <w:t>gyoung@example.com</w:t>
        </w:r>
      </w:hyperlink>
      <w:r w:rsidRPr="2C387F38" w:rsidR="4086BE50">
        <w:rPr>
          <w:rFonts w:ascii="Consolas" w:hAnsi="Consolas" w:eastAsia="Consolas" w:cs="Consolas"/>
          <w:noProof w:val="0"/>
          <w:sz w:val="22"/>
          <w:szCs w:val="22"/>
          <w:lang w:val="en-US"/>
        </w:rPr>
        <w:t xml:space="preserve">                                 Manager                                            03-NOV-14             107 05-AUG-25 06.05.08.000000000 AM George Young                                       ATM                                                AP139                                              Pending                                                        107                      602</w:t>
      </w:r>
      <w:r>
        <w:br/>
      </w:r>
      <w:r w:rsidRPr="2C387F38" w:rsidR="4086BE50">
        <w:rPr>
          <w:rFonts w:ascii="Consolas" w:hAnsi="Consolas" w:eastAsia="Consolas" w:cs="Consolas"/>
          <w:noProof w:val="0"/>
          <w:sz w:val="22"/>
          <w:szCs w:val="22"/>
          <w:lang w:val="en-US"/>
        </w:rPr>
        <w:t xml:space="preserve">   108 Northend                                           Seattle                                            Henry Kim                                          2065551080 14-FEB-18        208 Hannah                                             Green                                              </w:t>
      </w:r>
      <w:hyperlink r:id="Rafaf4fa127f6471f">
        <w:r w:rsidRPr="2C387F38" w:rsidR="4086BE50">
          <w:rPr>
            <w:rStyle w:val="Hyperlink"/>
            <w:rFonts w:ascii="Consolas" w:hAnsi="Consolas" w:eastAsia="Consolas" w:cs="Consolas"/>
            <w:noProof w:val="0"/>
            <w:sz w:val="22"/>
            <w:szCs w:val="22"/>
            <w:lang w:val="en-US"/>
          </w:rPr>
          <w:t>hgreen@example.com</w:t>
        </w:r>
      </w:hyperlink>
      <w:r w:rsidRPr="2C387F38" w:rsidR="4086BE50">
        <w:rPr>
          <w:rFonts w:ascii="Consolas" w:hAnsi="Consolas" w:eastAsia="Consolas" w:cs="Consolas"/>
          <w:noProof w:val="0"/>
          <w:sz w:val="22"/>
          <w:szCs w:val="22"/>
          <w:lang w:val="en-US"/>
        </w:rPr>
        <w:t xml:space="preserve">                                 Clerk                                              18-MAY-21             108 05-AUG-25 06.05.08.000000000 AM Hannah Green                                       ATM                                                AP130                                              Approved                                                       108                      608</w:t>
      </w:r>
      <w:r>
        <w:br/>
      </w:r>
      <w:r w:rsidRPr="2C387F38" w:rsidR="4086BE50">
        <w:rPr>
          <w:rFonts w:ascii="Consolas" w:hAnsi="Consolas" w:eastAsia="Consolas" w:cs="Consolas"/>
          <w:noProof w:val="0"/>
          <w:sz w:val="22"/>
          <w:szCs w:val="22"/>
          <w:lang w:val="en-US"/>
        </w:rPr>
        <w:t xml:space="preserve">   108 Northend                                           Seattle                                            Henry Kim                                          2065551080 14-FEB-18        208 Hannah                                             Green                                              </w:t>
      </w:r>
      <w:hyperlink r:id="R3c20e92dd93e48db">
        <w:r w:rsidRPr="2C387F38" w:rsidR="4086BE50">
          <w:rPr>
            <w:rStyle w:val="Hyperlink"/>
            <w:rFonts w:ascii="Consolas" w:hAnsi="Consolas" w:eastAsia="Consolas" w:cs="Consolas"/>
            <w:noProof w:val="0"/>
            <w:sz w:val="22"/>
            <w:szCs w:val="22"/>
            <w:lang w:val="en-US"/>
          </w:rPr>
          <w:t>hgreen@example.com</w:t>
        </w:r>
      </w:hyperlink>
      <w:r w:rsidRPr="2C387F38" w:rsidR="4086BE50">
        <w:rPr>
          <w:rFonts w:ascii="Consolas" w:hAnsi="Consolas" w:eastAsia="Consolas" w:cs="Consolas"/>
          <w:noProof w:val="0"/>
          <w:sz w:val="22"/>
          <w:szCs w:val="22"/>
          <w:lang w:val="en-US"/>
        </w:rPr>
        <w:t xml:space="preserve">                                 Clerk                                              18-MAY-21             108 05-AUG-25 06.05.08.000000000 AM Hannah Green                                       Online                                             AP140                                              Completed                                                      108                      603</w:t>
      </w:r>
      <w:r>
        <w:br/>
      </w:r>
      <w:r w:rsidRPr="2C387F38" w:rsidR="4086BE50">
        <w:rPr>
          <w:rFonts w:ascii="Consolas" w:hAnsi="Consolas" w:eastAsia="Consolas" w:cs="Consolas"/>
          <w:noProof w:val="0"/>
          <w:sz w:val="22"/>
          <w:szCs w:val="22"/>
          <w:lang w:val="en-US"/>
        </w:rPr>
        <w:t xml:space="preserve">   109 Eastside                                           Atlanta                                            Isla Brown                                         4045551090 25-APR-17        209 Ian                                                Lopez                                              </w:t>
      </w:r>
      <w:hyperlink r:id="Rb7c46dc852914999">
        <w:r w:rsidRPr="2C387F38" w:rsidR="4086BE50">
          <w:rPr>
            <w:rStyle w:val="Hyperlink"/>
            <w:rFonts w:ascii="Consolas" w:hAnsi="Consolas" w:eastAsia="Consolas" w:cs="Consolas"/>
            <w:noProof w:val="0"/>
            <w:sz w:val="22"/>
            <w:szCs w:val="22"/>
            <w:lang w:val="en-US"/>
          </w:rPr>
          <w:t>ilopez@example.com</w:t>
        </w:r>
      </w:hyperlink>
      <w:r w:rsidRPr="2C387F38" w:rsidR="4086BE50">
        <w:rPr>
          <w:rFonts w:ascii="Consolas" w:hAnsi="Consolas" w:eastAsia="Consolas" w:cs="Consolas"/>
          <w:noProof w:val="0"/>
          <w:sz w:val="22"/>
          <w:szCs w:val="22"/>
          <w:lang w:val="en-US"/>
        </w:rPr>
        <w:t xml:space="preserve">                                 Teller                                             09-SEP-13             109 05-AUG-25 06.05.08.000000000 AM Ian Lopez                                          Online                                             AP131                                              Approved                                                       109                      609</w:t>
      </w:r>
      <w:r>
        <w:br/>
      </w:r>
      <w:r w:rsidRPr="2C387F38" w:rsidR="4086BE50">
        <w:rPr>
          <w:rFonts w:ascii="Consolas" w:hAnsi="Consolas" w:eastAsia="Consolas" w:cs="Consolas"/>
          <w:noProof w:val="0"/>
          <w:sz w:val="22"/>
          <w:szCs w:val="22"/>
          <w:lang w:val="en-US"/>
        </w:rPr>
        <w:t xml:space="preserve">   109 Eastside                                           Atlanta                                            Isla Brown                                         4045551090 25-APR-17        209 Ian                                                Lopez                                              </w:t>
      </w:r>
      <w:hyperlink r:id="R63ee29aba6154778">
        <w:r w:rsidRPr="2C387F38" w:rsidR="4086BE50">
          <w:rPr>
            <w:rStyle w:val="Hyperlink"/>
            <w:rFonts w:ascii="Consolas" w:hAnsi="Consolas" w:eastAsia="Consolas" w:cs="Consolas"/>
            <w:noProof w:val="0"/>
            <w:sz w:val="22"/>
            <w:szCs w:val="22"/>
            <w:lang w:val="en-US"/>
          </w:rPr>
          <w:t>ilopez@example.com</w:t>
        </w:r>
      </w:hyperlink>
      <w:r w:rsidRPr="2C387F38" w:rsidR="4086BE50">
        <w:rPr>
          <w:rFonts w:ascii="Consolas" w:hAnsi="Consolas" w:eastAsia="Consolas" w:cs="Consolas"/>
          <w:noProof w:val="0"/>
          <w:sz w:val="22"/>
          <w:szCs w:val="22"/>
          <w:lang w:val="en-US"/>
        </w:rPr>
        <w:t xml:space="preserve">                                 Teller                                             09-SEP-13             109 05-AUG-25 06.05.08.000000000 AM Ian Lopez                                          Teller                                             AP141                                              Approved                                                       109                      604</w:t>
      </w:r>
      <w:r>
        <w:br/>
      </w:r>
      <w:r w:rsidRPr="2C387F38" w:rsidR="4086BE50">
        <w:rPr>
          <w:rFonts w:ascii="Consolas" w:hAnsi="Consolas" w:eastAsia="Consolas" w:cs="Consolas"/>
          <w:noProof w:val="0"/>
          <w:sz w:val="22"/>
          <w:szCs w:val="22"/>
          <w:lang w:val="en-US"/>
        </w:rPr>
        <w:t xml:space="preserve">   110 Metro                                              Boston                                             Jack Chen                                          6175551100 31-DEC-19        210 Judy                                               Turner                                             </w:t>
      </w:r>
      <w:hyperlink r:id="R4ab291b686fb4f01">
        <w:r w:rsidRPr="2C387F38" w:rsidR="4086BE50">
          <w:rPr>
            <w:rStyle w:val="Hyperlink"/>
            <w:rFonts w:ascii="Consolas" w:hAnsi="Consolas" w:eastAsia="Consolas" w:cs="Consolas"/>
            <w:noProof w:val="0"/>
            <w:sz w:val="22"/>
            <w:szCs w:val="22"/>
            <w:lang w:val="en-US"/>
          </w:rPr>
          <w:t>jturner@example.com</w:t>
        </w:r>
      </w:hyperlink>
      <w:r w:rsidRPr="2C387F38" w:rsidR="4086BE50">
        <w:rPr>
          <w:rFonts w:ascii="Consolas" w:hAnsi="Consolas" w:eastAsia="Consolas" w:cs="Consolas"/>
          <w:noProof w:val="0"/>
          <w:sz w:val="22"/>
          <w:szCs w:val="22"/>
          <w:lang w:val="en-US"/>
        </w:rPr>
        <w:t xml:space="preserve">                                Manager                                            12-DEC-12             110 05-AUG-25 06.05.08.000000000 AM Judy Turner                                        Teller                                             AP132                                              Pending                                                        110                      610</w:t>
      </w:r>
      <w:r>
        <w:br/>
      </w:r>
      <w:r w:rsidRPr="2C387F38" w:rsidR="4086BE50">
        <w:rPr>
          <w:rFonts w:ascii="Consolas" w:hAnsi="Consolas" w:eastAsia="Consolas" w:cs="Consolas"/>
          <w:noProof w:val="0"/>
          <w:sz w:val="22"/>
          <w:szCs w:val="22"/>
          <w:lang w:val="en-US"/>
        </w:rPr>
        <w:t xml:space="preserve">   110 Metro                                              Boston                                             Jack Chen                                          6175551100 31-DEC-19        210 Judy                                               Turner                                             </w:t>
      </w:r>
      <w:hyperlink r:id="R1d1ecd7af04b4a5c">
        <w:r w:rsidRPr="2C387F38" w:rsidR="4086BE50">
          <w:rPr>
            <w:rStyle w:val="Hyperlink"/>
            <w:rFonts w:ascii="Consolas" w:hAnsi="Consolas" w:eastAsia="Consolas" w:cs="Consolas"/>
            <w:noProof w:val="0"/>
            <w:sz w:val="22"/>
            <w:szCs w:val="22"/>
            <w:lang w:val="en-US"/>
          </w:rPr>
          <w:t>jturner@example.com</w:t>
        </w:r>
      </w:hyperlink>
      <w:r w:rsidRPr="2C387F38" w:rsidR="4086BE50">
        <w:rPr>
          <w:rFonts w:ascii="Consolas" w:hAnsi="Consolas" w:eastAsia="Consolas" w:cs="Consolas"/>
          <w:noProof w:val="0"/>
          <w:sz w:val="22"/>
          <w:szCs w:val="22"/>
          <w:lang w:val="en-US"/>
        </w:rPr>
        <w:t xml:space="preserve">                                Manager                                            12-DEC-12             110 05-AUG-25 06.05.08.000000000 AM Judy Turner                                        ATM                                                AP142                                              Approved                                                       110                      605</w:t>
      </w:r>
      <w:r>
        <w:br/>
      </w:r>
      <w:r w:rsidRPr="2C387F38" w:rsidR="4086BE50">
        <w:rPr>
          <w:rFonts w:ascii="Cambria" w:hAnsi="Cambria" w:eastAsia="Cambria" w:cs="Cambria"/>
          <w:noProof w:val="0"/>
          <w:sz w:val="22"/>
          <w:szCs w:val="22"/>
          <w:lang w:val="en-US"/>
        </w:rPr>
        <w:t xml:space="preserve"> </w:t>
      </w:r>
    </w:p>
    <w:p xmlns:wp14="http://schemas.microsoft.com/office/word/2010/wordml" w:rsidP="2C387F38" w14:paraId="719D07C4" wp14:textId="7A1B58D4">
      <w:pPr>
        <w:spacing w:before="240" w:beforeAutospacing="off" w:after="240" w:afterAutospacing="off"/>
      </w:pPr>
      <w:r w:rsidRPr="2C387F38" w:rsidR="4086BE50">
        <w:rPr>
          <w:rFonts w:ascii="Cambria" w:hAnsi="Cambria" w:eastAsia="Cambria" w:cs="Cambria"/>
          <w:noProof w:val="0"/>
          <w:sz w:val="22"/>
          <w:szCs w:val="22"/>
          <w:lang w:val="en-US"/>
        </w:rPr>
        <w:t xml:space="preserve">20 rows selected. </w:t>
      </w:r>
    </w:p>
    <w:p xmlns:wp14="http://schemas.microsoft.com/office/word/2010/wordml" w:rsidP="2C387F38" w14:paraId="030B4CB5" wp14:textId="1CB0252F">
      <w:pPr>
        <w:spacing w:before="240" w:beforeAutospacing="off" w:after="240" w:afterAutospacing="off"/>
      </w:pPr>
      <w:r w:rsidRPr="2C387F38" w:rsidR="4086BE50">
        <w:rPr>
          <w:rFonts w:ascii="Cambria" w:hAnsi="Cambria" w:eastAsia="Cambria" w:cs="Cambria"/>
          <w:noProof w:val="0"/>
          <w:sz w:val="22"/>
          <w:szCs w:val="22"/>
          <w:lang w:val="en-US"/>
        </w:rPr>
        <w:t>SQL&gt; SQL&gt; --Query 8: Use GROUP BY and HAVING in a select statement using one or more tables SQL&gt; -- Business purpose: select all information from accounts that are grouped by account type where the totals by per account type is greater than 1000.00 SQL&gt; select acct_type as account_type, sum(balance) as total_balance from account group by acct_type having sum(balance) &gt; 1000.00;</w:t>
      </w:r>
    </w:p>
    <w:p xmlns:wp14="http://schemas.microsoft.com/office/word/2010/wordml" w:rsidP="2C387F38" w14:paraId="4E9EDCC0" wp14:textId="14980729">
      <w:pPr>
        <w:spacing w:before="240" w:beforeAutospacing="off" w:after="240" w:afterAutospacing="off"/>
      </w:pPr>
      <w:r w:rsidRPr="2C387F38" w:rsidR="4086BE50">
        <w:rPr>
          <w:rFonts w:ascii="Cambria" w:hAnsi="Cambria" w:eastAsia="Cambria" w:cs="Cambria"/>
          <w:noProof w:val="0"/>
          <w:sz w:val="22"/>
          <w:szCs w:val="22"/>
          <w:lang w:val="en-US"/>
        </w:rPr>
        <w:t>ACCOUNT_TYPE TOTAL_BALANCE</w:t>
      </w:r>
    </w:p>
    <w:p xmlns:wp14="http://schemas.microsoft.com/office/word/2010/wordml" w14:paraId="53E50637" wp14:textId="70265B6E"/>
    <w:p xmlns:wp14="http://schemas.microsoft.com/office/word/2010/wordml" w:rsidP="2C387F38" w14:paraId="3519176E" wp14:textId="0087669E">
      <w:pPr>
        <w:spacing w:before="240" w:beforeAutospacing="off" w:after="240" w:afterAutospacing="off"/>
      </w:pPr>
      <w:r w:rsidRPr="2C387F38" w:rsidR="4086BE50">
        <w:rPr>
          <w:rFonts w:ascii="Cambria" w:hAnsi="Cambria" w:eastAsia="Cambria" w:cs="Cambria"/>
          <w:noProof w:val="0"/>
          <w:sz w:val="22"/>
          <w:szCs w:val="22"/>
          <w:lang w:val="en-US"/>
        </w:rPr>
        <w:t>Savings 8496.64 Checking 6216.76 Loan 58900</w:t>
      </w:r>
    </w:p>
    <w:p xmlns:wp14="http://schemas.microsoft.com/office/word/2010/wordml" w:rsidP="2C387F38" w14:paraId="33B4D86F" wp14:textId="69859D3D">
      <w:pPr>
        <w:spacing w:before="240" w:beforeAutospacing="off" w:after="240" w:afterAutospacing="off"/>
      </w:pPr>
      <w:r w:rsidRPr="2C387F38" w:rsidR="4086BE50">
        <w:rPr>
          <w:rFonts w:ascii="Cambria" w:hAnsi="Cambria" w:eastAsia="Cambria" w:cs="Cambria"/>
          <w:noProof w:val="0"/>
          <w:sz w:val="22"/>
          <w:szCs w:val="22"/>
          <w:lang w:val="en-US"/>
        </w:rPr>
        <w:t>SQL&gt; SQL&gt; --Query 9: Use IN clause to select data from one or more tables SQL&gt; -- Business purpose: select all information of three attributes after joining accounts and transactions. SQL&gt; select a.balance, a.acct_type as account_type, a.status, t.amount, t.transc_type as transaction_type, t.description 2 from account a join transaction t on a.account_id = t.fk_account_account_id 3 where transc_type in ('Deposit', 'Withdrawal');</w:t>
      </w:r>
    </w:p>
    <w:p xmlns:wp14="http://schemas.microsoft.com/office/word/2010/wordml" w:rsidP="2C387F38" w14:paraId="74A09979" wp14:textId="74BD243B">
      <w:pPr>
        <w:spacing w:before="240" w:beforeAutospacing="off" w:after="240" w:afterAutospacing="off"/>
      </w:pPr>
      <w:r w:rsidRPr="2C387F38" w:rsidR="4086BE50">
        <w:rPr>
          <w:rFonts w:ascii="Cambria" w:hAnsi="Cambria" w:eastAsia="Cambria" w:cs="Cambria"/>
          <w:noProof w:val="0"/>
          <w:sz w:val="22"/>
          <w:szCs w:val="22"/>
          <w:lang w:val="en-US"/>
        </w:rPr>
        <w:t xml:space="preserve">BALANCE ACCOUNT_TYPE STATUS AMOUNT TRANSACTION_TYPE DESCRIPTION </w:t>
      </w:r>
    </w:p>
    <w:p xmlns:wp14="http://schemas.microsoft.com/office/word/2010/wordml" w14:paraId="223EEA79" wp14:textId="5ABC6C18"/>
    <w:p xmlns:wp14="http://schemas.microsoft.com/office/word/2010/wordml" w14:paraId="7E83BB87" wp14:textId="78FB5493">
      <w:r w:rsidRPr="2C387F38" w:rsidR="4086BE50">
        <w:rPr>
          <w:rFonts w:ascii="Consolas" w:hAnsi="Consolas" w:eastAsia="Consolas" w:cs="Consolas"/>
          <w:noProof w:val="0"/>
          <w:sz w:val="22"/>
          <w:szCs w:val="22"/>
          <w:lang w:val="en-US"/>
        </w:rPr>
        <w:t xml:space="preserve">2300.5 Savings                                            Active                                                    200 Deposit                                            Initial deposit                                                                                                                                                                                         </w:t>
      </w:r>
      <w:r>
        <w:br/>
      </w:r>
      <w:r w:rsidRPr="2C387F38" w:rsidR="4086BE50">
        <w:rPr>
          <w:rFonts w:ascii="Consolas" w:hAnsi="Consolas" w:eastAsia="Consolas" w:cs="Consolas"/>
          <w:noProof w:val="0"/>
          <w:sz w:val="22"/>
          <w:szCs w:val="22"/>
          <w:lang w:val="en-US"/>
        </w:rPr>
        <w:t xml:space="preserve">150.75 Checking                                           Active                                                    100 Withdrawal                                         ATM withdrawal                                                                                                                                                                                          </w:t>
      </w:r>
      <w:r>
        <w:br/>
      </w:r>
      <w:r w:rsidRPr="2C387F38" w:rsidR="4086BE50">
        <w:rPr>
          <w:rFonts w:ascii="Consolas" w:hAnsi="Consolas" w:eastAsia="Consolas" w:cs="Consolas"/>
          <w:noProof w:val="0"/>
          <w:sz w:val="22"/>
          <w:szCs w:val="22"/>
          <w:lang w:val="en-US"/>
        </w:rPr>
        <w:t xml:space="preserve">  6700 Loan                                               Closed                                                     25 Withdrawal                                         ATM fee                                                                                                                                                                                                 </w:t>
      </w:r>
      <w:r>
        <w:br/>
      </w:r>
      <w:r w:rsidRPr="2C387F38" w:rsidR="4086BE50">
        <w:rPr>
          <w:rFonts w:ascii="Consolas" w:hAnsi="Consolas" w:eastAsia="Consolas" w:cs="Consolas"/>
          <w:noProof w:val="0"/>
          <w:sz w:val="22"/>
          <w:szCs w:val="22"/>
          <w:lang w:val="en-US"/>
        </w:rPr>
        <w:t xml:space="preserve">  6700 Loan                                               Closed                                                    120 Deposit                                            Cash deposit                                                                                                                                                                                            </w:t>
      </w:r>
      <w:r>
        <w:br/>
      </w:r>
      <w:r w:rsidRPr="2C387F38" w:rsidR="4086BE50">
        <w:rPr>
          <w:rFonts w:ascii="Consolas" w:hAnsi="Consolas" w:eastAsia="Consolas" w:cs="Consolas"/>
          <w:noProof w:val="0"/>
          <w:sz w:val="22"/>
          <w:szCs w:val="22"/>
          <w:lang w:val="en-US"/>
        </w:rPr>
        <w:t xml:space="preserve"> 980.2 Savings                                            Active                                                     50 Withdrawal                                         POS Purchase                                                                                                                                                                                            </w:t>
      </w:r>
      <w:r>
        <w:br/>
      </w:r>
      <w:r w:rsidRPr="2C387F38" w:rsidR="4086BE50">
        <w:rPr>
          <w:rFonts w:ascii="Consolas" w:hAnsi="Consolas" w:eastAsia="Consolas" w:cs="Consolas"/>
          <w:noProof w:val="0"/>
          <w:sz w:val="22"/>
          <w:szCs w:val="22"/>
          <w:lang w:val="en-US"/>
        </w:rPr>
        <w:t xml:space="preserve">  3120 Checking                                           Active                                                   1000 Deposit                                            Salary                                                                                                                                                                                                  </w:t>
      </w:r>
      <w:r>
        <w:br/>
      </w:r>
      <w:r w:rsidRPr="2C387F38" w:rsidR="4086BE50">
        <w:rPr>
          <w:rFonts w:ascii="Cambria" w:hAnsi="Cambria" w:eastAsia="Cambria" w:cs="Cambria"/>
          <w:noProof w:val="0"/>
          <w:sz w:val="22"/>
          <w:szCs w:val="22"/>
          <w:lang w:val="en-US"/>
        </w:rPr>
        <w:t xml:space="preserve"> </w:t>
      </w:r>
    </w:p>
    <w:p xmlns:wp14="http://schemas.microsoft.com/office/word/2010/wordml" w:rsidP="2C387F38" w14:paraId="094AB161" wp14:textId="4F4A5083">
      <w:pPr>
        <w:spacing w:before="240" w:beforeAutospacing="off" w:after="240" w:afterAutospacing="off"/>
      </w:pPr>
      <w:r w:rsidRPr="2C387F38" w:rsidR="4086BE50">
        <w:rPr>
          <w:rFonts w:ascii="Cambria" w:hAnsi="Cambria" w:eastAsia="Cambria" w:cs="Cambria"/>
          <w:noProof w:val="0"/>
          <w:sz w:val="22"/>
          <w:szCs w:val="22"/>
          <w:lang w:val="en-US"/>
        </w:rPr>
        <w:t>1125.35 Savings Active 500 Deposit Freelance payment</w:t>
      </w:r>
    </w:p>
    <w:p xmlns:wp14="http://schemas.microsoft.com/office/word/2010/wordml" w:rsidP="2C387F38" w14:paraId="239C9621" wp14:textId="5E94F0A9">
      <w:pPr>
        <w:spacing w:before="240" w:beforeAutospacing="off" w:after="240" w:afterAutospacing="off"/>
      </w:pPr>
      <w:r w:rsidRPr="2C387F38" w:rsidR="4086BE50">
        <w:rPr>
          <w:rFonts w:ascii="Cambria" w:hAnsi="Cambria" w:eastAsia="Cambria" w:cs="Cambria"/>
          <w:noProof w:val="0"/>
          <w:sz w:val="22"/>
          <w:szCs w:val="22"/>
          <w:lang w:val="en-US"/>
        </w:rPr>
        <w:t xml:space="preserve"> 220.1 Savings Active 200 Withdrawal Bill payment</w:t>
      </w:r>
    </w:p>
    <w:p xmlns:wp14="http://schemas.microsoft.com/office/word/2010/wordml" w:rsidP="2C387F38" w14:paraId="3CAB2EAB" wp14:textId="232C2612">
      <w:pPr>
        <w:spacing w:before="240" w:beforeAutospacing="off" w:after="240" w:afterAutospacing="off"/>
      </w:pPr>
      <w:r w:rsidRPr="2C387F38" w:rsidR="4086BE50">
        <w:rPr>
          <w:rFonts w:ascii="Cambria" w:hAnsi="Cambria" w:eastAsia="Cambria" w:cs="Cambria"/>
          <w:noProof w:val="0"/>
          <w:sz w:val="22"/>
          <w:szCs w:val="22"/>
          <w:lang w:val="en-US"/>
        </w:rPr>
        <w:t xml:space="preserve"> 4200 Loan Closed 500 Deposit Initial deposit</w:t>
      </w:r>
    </w:p>
    <w:p xmlns:wp14="http://schemas.microsoft.com/office/word/2010/wordml" w:rsidP="2C387F38" w14:paraId="778AC0C5" wp14:textId="6A1939C8">
      <w:pPr>
        <w:spacing w:before="240" w:beforeAutospacing="off" w:after="240" w:afterAutospacing="off"/>
      </w:pPr>
      <w:r w:rsidRPr="2C387F38" w:rsidR="4086BE50">
        <w:rPr>
          <w:rFonts w:ascii="Cambria" w:hAnsi="Cambria" w:eastAsia="Cambria" w:cs="Cambria"/>
          <w:noProof w:val="0"/>
          <w:sz w:val="22"/>
          <w:szCs w:val="22"/>
          <w:lang w:val="en-US"/>
        </w:rPr>
        <w:t xml:space="preserve"> 543.21 Checking Frozen 150 Withdrawal ATM withdrawal</w:t>
      </w:r>
    </w:p>
    <w:p xmlns:wp14="http://schemas.microsoft.com/office/word/2010/wordml" w:rsidP="2C387F38" w14:paraId="455662A4" wp14:textId="06A8CB3F">
      <w:pPr>
        <w:spacing w:before="240" w:beforeAutospacing="off" w:after="240" w:afterAutospacing="off"/>
      </w:pPr>
      <w:r w:rsidRPr="2C387F38" w:rsidR="4086BE50">
        <w:rPr>
          <w:rFonts w:ascii="Cambria" w:hAnsi="Cambria" w:eastAsia="Cambria" w:cs="Cambria"/>
          <w:noProof w:val="0"/>
          <w:sz w:val="22"/>
          <w:szCs w:val="22"/>
          <w:lang w:val="en-US"/>
        </w:rPr>
        <w:t xml:space="preserve"> 543.21 Checking Frozen 75 Withdrawal POS purchase </w:t>
      </w:r>
    </w:p>
    <w:p xmlns:wp14="http://schemas.microsoft.com/office/word/2010/wordml" w:rsidP="2C387F38" w14:paraId="138AB53D" wp14:textId="40E64E4E">
      <w:pPr>
        <w:spacing w:before="240" w:beforeAutospacing="off" w:after="240" w:afterAutospacing="off"/>
      </w:pPr>
      <w:r w:rsidRPr="2C387F38" w:rsidR="4086BE50">
        <w:rPr>
          <w:rFonts w:ascii="Cambria" w:hAnsi="Cambria" w:eastAsia="Cambria" w:cs="Cambria"/>
          <w:noProof w:val="0"/>
          <w:sz w:val="22"/>
          <w:szCs w:val="22"/>
          <w:lang w:val="en-US"/>
        </w:rPr>
        <w:t xml:space="preserve">11 rows selected. </w:t>
      </w:r>
    </w:p>
    <w:p xmlns:wp14="http://schemas.microsoft.com/office/word/2010/wordml" w:rsidP="2C387F38" w14:paraId="7BE9F4FE" wp14:textId="458C06C9">
      <w:pPr>
        <w:spacing w:before="240" w:beforeAutospacing="off" w:after="240" w:afterAutospacing="off"/>
      </w:pPr>
      <w:r w:rsidRPr="2C387F38" w:rsidR="4086BE50">
        <w:rPr>
          <w:rFonts w:ascii="Cambria" w:hAnsi="Cambria" w:eastAsia="Cambria" w:cs="Cambria"/>
          <w:noProof w:val="0"/>
          <w:sz w:val="22"/>
          <w:szCs w:val="22"/>
          <w:lang w:val="en-US"/>
        </w:rPr>
        <w:t>SQL&gt; SQL&gt; --Query 10: Select length of one column from one table (use LENGTH function) SQL&gt; -- Business purpose: this query calculates the length of the name of employees who execute transactions. SQL&gt; select length(created_by) as name_length from operation;</w:t>
      </w:r>
    </w:p>
    <w:p xmlns:wp14="http://schemas.microsoft.com/office/word/2010/wordml" w:rsidP="2C387F38" w14:paraId="28FE6147" wp14:textId="6946C92E">
      <w:pPr>
        <w:pStyle w:val="3"/>
        <w:spacing w:before="299" w:beforeAutospacing="off" w:after="299" w:afterAutospacing="off"/>
      </w:pPr>
      <w:r w:rsidRPr="2C387F38" w:rsidR="4086BE50">
        <w:rPr>
          <w:rFonts w:ascii="Cambria" w:hAnsi="Cambria" w:eastAsia="Cambria" w:cs="Cambria"/>
          <w:b w:val="1"/>
          <w:bCs w:val="1"/>
          <w:noProof w:val="0"/>
          <w:sz w:val="36"/>
          <w:szCs w:val="36"/>
          <w:lang w:val="en-US"/>
        </w:rPr>
        <w:t>NAME_LENGTH</w:t>
      </w:r>
    </w:p>
    <w:p xmlns:wp14="http://schemas.microsoft.com/office/word/2010/wordml" w14:paraId="013EC773" wp14:textId="5F5028B6">
      <w:r w:rsidRPr="2C387F38" w:rsidR="4086BE50">
        <w:rPr>
          <w:rFonts w:ascii="Consolas" w:hAnsi="Consolas" w:eastAsia="Consolas" w:cs="Consolas"/>
          <w:noProof w:val="0"/>
          <w:sz w:val="22"/>
          <w:szCs w:val="22"/>
          <w:lang w:val="en-US"/>
        </w:rPr>
        <w:t xml:space="preserve">    12</w:t>
      </w:r>
      <w:r>
        <w:br/>
      </w:r>
      <w:r w:rsidRPr="2C387F38" w:rsidR="4086BE50">
        <w:rPr>
          <w:rFonts w:ascii="Consolas" w:hAnsi="Consolas" w:eastAsia="Consolas" w:cs="Consolas"/>
          <w:noProof w:val="0"/>
          <w:sz w:val="22"/>
          <w:szCs w:val="22"/>
          <w:lang w:val="en-US"/>
        </w:rPr>
        <w:t xml:space="preserve">     12</w:t>
      </w:r>
      <w:r>
        <w:br/>
      </w:r>
      <w:r w:rsidRPr="2C387F38" w:rsidR="4086BE50">
        <w:rPr>
          <w:rFonts w:ascii="Consolas" w:hAnsi="Consolas" w:eastAsia="Consolas" w:cs="Consolas"/>
          <w:noProof w:val="0"/>
          <w:sz w:val="22"/>
          <w:szCs w:val="22"/>
          <w:lang w:val="en-US"/>
        </w:rPr>
        <w:t xml:space="preserve">      8</w:t>
      </w:r>
      <w:r>
        <w:br/>
      </w:r>
      <w:r w:rsidRPr="2C387F38" w:rsidR="4086BE50">
        <w:rPr>
          <w:rFonts w:ascii="Consolas" w:hAnsi="Consolas" w:eastAsia="Consolas" w:cs="Consolas"/>
          <w:noProof w:val="0"/>
          <w:sz w:val="22"/>
          <w:szCs w:val="22"/>
          <w:lang w:val="en-US"/>
        </w:rPr>
        <w:t xml:space="preserve">      8</w:t>
      </w:r>
      <w:r>
        <w:br/>
      </w:r>
      <w:r w:rsidRPr="2C387F38" w:rsidR="4086BE50">
        <w:rPr>
          <w:rFonts w:ascii="Consolas" w:hAnsi="Consolas" w:eastAsia="Consolas" w:cs="Consolas"/>
          <w:noProof w:val="0"/>
          <w:sz w:val="22"/>
          <w:szCs w:val="22"/>
          <w:lang w:val="en-US"/>
        </w:rPr>
        <w:t xml:space="preserve">     11</w:t>
      </w:r>
      <w:r>
        <w:br/>
      </w:r>
      <w:r w:rsidRPr="2C387F38" w:rsidR="4086BE50">
        <w:rPr>
          <w:rFonts w:ascii="Consolas" w:hAnsi="Consolas" w:eastAsia="Consolas" w:cs="Consolas"/>
          <w:noProof w:val="0"/>
          <w:sz w:val="22"/>
          <w:szCs w:val="22"/>
          <w:lang w:val="en-US"/>
        </w:rPr>
        <w:t xml:space="preserve">     11</w:t>
      </w:r>
      <w:r>
        <w:br/>
      </w:r>
      <w:r w:rsidRPr="2C387F38" w:rsidR="4086BE50">
        <w:rPr>
          <w:rFonts w:ascii="Consolas" w:hAnsi="Consolas" w:eastAsia="Consolas" w:cs="Consolas"/>
          <w:noProof w:val="0"/>
          <w:sz w:val="22"/>
          <w:szCs w:val="22"/>
          <w:lang w:val="en-US"/>
        </w:rPr>
        <w:t xml:space="preserve">     12</w:t>
      </w:r>
      <w:r>
        <w:br/>
      </w:r>
      <w:r w:rsidRPr="2C387F38" w:rsidR="4086BE50">
        <w:rPr>
          <w:rFonts w:ascii="Consolas" w:hAnsi="Consolas" w:eastAsia="Consolas" w:cs="Consolas"/>
          <w:noProof w:val="0"/>
          <w:sz w:val="22"/>
          <w:szCs w:val="22"/>
          <w:lang w:val="en-US"/>
        </w:rPr>
        <w:t xml:space="preserve">     12</w:t>
      </w:r>
      <w:r>
        <w:br/>
      </w:r>
      <w:r w:rsidRPr="2C387F38" w:rsidR="4086BE50">
        <w:rPr>
          <w:rFonts w:ascii="Consolas" w:hAnsi="Consolas" w:eastAsia="Consolas" w:cs="Consolas"/>
          <w:noProof w:val="0"/>
          <w:sz w:val="22"/>
          <w:szCs w:val="22"/>
          <w:lang w:val="en-US"/>
        </w:rPr>
        <w:t xml:space="preserve">     11</w:t>
      </w:r>
      <w:r>
        <w:br/>
      </w:r>
      <w:r w:rsidRPr="2C387F38" w:rsidR="4086BE50">
        <w:rPr>
          <w:rFonts w:ascii="Consolas" w:hAnsi="Consolas" w:eastAsia="Consolas" w:cs="Consolas"/>
          <w:noProof w:val="0"/>
          <w:sz w:val="22"/>
          <w:szCs w:val="22"/>
          <w:lang w:val="en-US"/>
        </w:rPr>
        <w:t xml:space="preserve">     11</w:t>
      </w:r>
      <w:r>
        <w:br/>
      </w:r>
      <w:r w:rsidRPr="2C387F38" w:rsidR="4086BE50">
        <w:rPr>
          <w:rFonts w:ascii="Consolas" w:hAnsi="Consolas" w:eastAsia="Consolas" w:cs="Consolas"/>
          <w:noProof w:val="0"/>
          <w:sz w:val="22"/>
          <w:szCs w:val="22"/>
          <w:lang w:val="en-US"/>
        </w:rPr>
        <w:t xml:space="preserve">     10</w:t>
      </w:r>
      <w:r>
        <w:br/>
      </w:r>
      <w:r w:rsidRPr="2C387F38" w:rsidR="4086BE50">
        <w:rPr>
          <w:rFonts w:ascii="Cambria" w:hAnsi="Cambria" w:eastAsia="Cambria" w:cs="Cambria"/>
          <w:noProof w:val="0"/>
          <w:sz w:val="22"/>
          <w:szCs w:val="22"/>
          <w:lang w:val="en-US"/>
        </w:rPr>
        <w:t xml:space="preserve"> </w:t>
      </w:r>
    </w:p>
    <w:p xmlns:wp14="http://schemas.microsoft.com/office/word/2010/wordml" w:rsidP="2C387F38" w14:paraId="12689A3B" wp14:textId="25A6EC2E">
      <w:pPr>
        <w:pStyle w:val="3"/>
        <w:spacing w:before="299" w:beforeAutospacing="off" w:after="299" w:afterAutospacing="off"/>
      </w:pPr>
      <w:r w:rsidRPr="2C387F38" w:rsidR="4086BE50">
        <w:rPr>
          <w:rFonts w:ascii="Cambria" w:hAnsi="Cambria" w:eastAsia="Cambria" w:cs="Cambria"/>
          <w:b w:val="1"/>
          <w:bCs w:val="1"/>
          <w:noProof w:val="0"/>
          <w:sz w:val="36"/>
          <w:szCs w:val="36"/>
          <w:lang w:val="en-US"/>
        </w:rPr>
        <w:t>NAME_LENGTH</w:t>
      </w:r>
    </w:p>
    <w:p xmlns:wp14="http://schemas.microsoft.com/office/word/2010/wordml" w14:paraId="1F56EB57" wp14:textId="5CE222A9">
      <w:r w:rsidRPr="2C387F38" w:rsidR="4086BE50">
        <w:rPr>
          <w:rFonts w:ascii="Consolas" w:hAnsi="Consolas" w:eastAsia="Consolas" w:cs="Consolas"/>
          <w:noProof w:val="0"/>
          <w:sz w:val="22"/>
          <w:szCs w:val="22"/>
          <w:lang w:val="en-US"/>
        </w:rPr>
        <w:t xml:space="preserve">    10</w:t>
      </w:r>
      <w:r>
        <w:br/>
      </w:r>
      <w:r w:rsidRPr="2C387F38" w:rsidR="4086BE50">
        <w:rPr>
          <w:rFonts w:ascii="Consolas" w:hAnsi="Consolas" w:eastAsia="Consolas" w:cs="Consolas"/>
          <w:noProof w:val="0"/>
          <w:sz w:val="22"/>
          <w:szCs w:val="22"/>
          <w:lang w:val="en-US"/>
        </w:rPr>
        <w:t xml:space="preserve">     12</w:t>
      </w:r>
      <w:r>
        <w:br/>
      </w:r>
      <w:r w:rsidRPr="2C387F38" w:rsidR="4086BE50">
        <w:rPr>
          <w:rFonts w:ascii="Consolas" w:hAnsi="Consolas" w:eastAsia="Consolas" w:cs="Consolas"/>
          <w:noProof w:val="0"/>
          <w:sz w:val="22"/>
          <w:szCs w:val="22"/>
          <w:lang w:val="en-US"/>
        </w:rPr>
        <w:t xml:space="preserve">     12</w:t>
      </w:r>
      <w:r>
        <w:br/>
      </w:r>
      <w:r w:rsidRPr="2C387F38" w:rsidR="4086BE50">
        <w:rPr>
          <w:rFonts w:ascii="Consolas" w:hAnsi="Consolas" w:eastAsia="Consolas" w:cs="Consolas"/>
          <w:noProof w:val="0"/>
          <w:sz w:val="22"/>
          <w:szCs w:val="22"/>
          <w:lang w:val="en-US"/>
        </w:rPr>
        <w:t xml:space="preserve">     12</w:t>
      </w:r>
      <w:r>
        <w:br/>
      </w:r>
      <w:r w:rsidRPr="2C387F38" w:rsidR="4086BE50">
        <w:rPr>
          <w:rFonts w:ascii="Consolas" w:hAnsi="Consolas" w:eastAsia="Consolas" w:cs="Consolas"/>
          <w:noProof w:val="0"/>
          <w:sz w:val="22"/>
          <w:szCs w:val="22"/>
          <w:lang w:val="en-US"/>
        </w:rPr>
        <w:t xml:space="preserve">     12</w:t>
      </w:r>
      <w:r>
        <w:br/>
      </w:r>
      <w:r w:rsidRPr="2C387F38" w:rsidR="4086BE50">
        <w:rPr>
          <w:rFonts w:ascii="Consolas" w:hAnsi="Consolas" w:eastAsia="Consolas" w:cs="Consolas"/>
          <w:noProof w:val="0"/>
          <w:sz w:val="22"/>
          <w:szCs w:val="22"/>
          <w:lang w:val="en-US"/>
        </w:rPr>
        <w:t xml:space="preserve">      9</w:t>
      </w:r>
      <w:r>
        <w:br/>
      </w:r>
      <w:r w:rsidRPr="2C387F38" w:rsidR="4086BE50">
        <w:rPr>
          <w:rFonts w:ascii="Consolas" w:hAnsi="Consolas" w:eastAsia="Consolas" w:cs="Consolas"/>
          <w:noProof w:val="0"/>
          <w:sz w:val="22"/>
          <w:szCs w:val="22"/>
          <w:lang w:val="en-US"/>
        </w:rPr>
        <w:t xml:space="preserve">      9</w:t>
      </w:r>
      <w:r>
        <w:br/>
      </w:r>
      <w:r w:rsidRPr="2C387F38" w:rsidR="4086BE50">
        <w:rPr>
          <w:rFonts w:ascii="Consolas" w:hAnsi="Consolas" w:eastAsia="Consolas" w:cs="Consolas"/>
          <w:noProof w:val="0"/>
          <w:sz w:val="22"/>
          <w:szCs w:val="22"/>
          <w:lang w:val="en-US"/>
        </w:rPr>
        <w:t xml:space="preserve">     11</w:t>
      </w:r>
      <w:r>
        <w:br/>
      </w:r>
      <w:r w:rsidRPr="2C387F38" w:rsidR="4086BE50">
        <w:rPr>
          <w:rFonts w:ascii="Consolas" w:hAnsi="Consolas" w:eastAsia="Consolas" w:cs="Consolas"/>
          <w:noProof w:val="0"/>
          <w:sz w:val="22"/>
          <w:szCs w:val="22"/>
          <w:lang w:val="en-US"/>
        </w:rPr>
        <w:t xml:space="preserve">     11</w:t>
      </w:r>
      <w:r>
        <w:br/>
      </w:r>
      <w:r w:rsidRPr="2C387F38" w:rsidR="4086BE50">
        <w:rPr>
          <w:rFonts w:ascii="Cambria" w:hAnsi="Cambria" w:eastAsia="Cambria" w:cs="Cambria"/>
          <w:noProof w:val="0"/>
          <w:sz w:val="22"/>
          <w:szCs w:val="22"/>
          <w:lang w:val="en-US"/>
        </w:rPr>
        <w:t xml:space="preserve"> </w:t>
      </w:r>
    </w:p>
    <w:p xmlns:wp14="http://schemas.microsoft.com/office/word/2010/wordml" w:rsidP="2C387F38" w14:paraId="6EA2061C" wp14:textId="202AD3AF">
      <w:pPr>
        <w:spacing w:before="240" w:beforeAutospacing="off" w:after="240" w:afterAutospacing="off"/>
      </w:pPr>
      <w:r w:rsidRPr="2C387F38" w:rsidR="4086BE50">
        <w:rPr>
          <w:rFonts w:ascii="Cambria" w:hAnsi="Cambria" w:eastAsia="Cambria" w:cs="Cambria"/>
          <w:noProof w:val="0"/>
          <w:sz w:val="22"/>
          <w:szCs w:val="22"/>
          <w:lang w:val="en-US"/>
        </w:rPr>
        <w:t xml:space="preserve">20 rows selected. </w:t>
      </w:r>
    </w:p>
    <w:p xmlns:wp14="http://schemas.microsoft.com/office/word/2010/wordml" w:rsidP="2C387F38" w14:paraId="3FF1F8F1" wp14:textId="09952470">
      <w:pPr>
        <w:spacing w:before="240" w:beforeAutospacing="off" w:after="240" w:afterAutospacing="off"/>
      </w:pPr>
      <w:r w:rsidRPr="2C387F38" w:rsidR="4086BE50">
        <w:rPr>
          <w:rFonts w:ascii="Cambria" w:hAnsi="Cambria" w:eastAsia="Cambria" w:cs="Cambria"/>
          <w:noProof w:val="0"/>
          <w:sz w:val="22"/>
          <w:szCs w:val="22"/>
          <w:lang w:val="en-US"/>
        </w:rPr>
        <w:t>SQL&gt; SQL&gt; --Query 11: Delete one record from one table. Use select statements to demonstrate the table contents before and after the DELETE statement. SQL&gt; -- Make sure you use ROLLBACK afterwards so that the data will not be physically removed SQL&gt; -- Business purpose: this query delete a record of information from customer data, then rollback the deleted record. SQL&gt; select * from customer;</w:t>
      </w:r>
    </w:p>
    <w:p xmlns:wp14="http://schemas.microsoft.com/office/word/2010/wordml" w:rsidP="2C387F38" w14:paraId="0314F427" wp14:textId="1C01BD35">
      <w:pPr>
        <w:spacing w:before="240" w:beforeAutospacing="off" w:after="240" w:afterAutospacing="off"/>
      </w:pPr>
      <w:r w:rsidRPr="2C387F38" w:rsidR="4086BE50">
        <w:rPr>
          <w:rFonts w:ascii="Cambria" w:hAnsi="Cambria" w:eastAsia="Cambria" w:cs="Cambria"/>
          <w:noProof w:val="0"/>
          <w:sz w:val="22"/>
          <w:szCs w:val="22"/>
          <w:lang w:val="en-US"/>
        </w:rPr>
        <w:t xml:space="preserve">CUST_ID F_NAME L_NAME DOB ADDRESS PH_NUMBER EMAIL </w:t>
      </w:r>
    </w:p>
    <w:p xmlns:wp14="http://schemas.microsoft.com/office/word/2010/wordml" w14:paraId="1CA9B48E" wp14:textId="75CCE0EA"/>
    <w:p xmlns:wp14="http://schemas.microsoft.com/office/word/2010/wordml" w14:paraId="7A4DFABB" wp14:textId="6C543FCA">
      <w:r w:rsidRPr="2C387F38" w:rsidR="4086BE50">
        <w:rPr>
          <w:rFonts w:ascii="Consolas" w:hAnsi="Consolas" w:eastAsia="Consolas" w:cs="Consolas"/>
          <w:noProof w:val="0"/>
          <w:sz w:val="22"/>
          <w:szCs w:val="22"/>
          <w:lang w:val="en-US"/>
        </w:rPr>
        <w:t xml:space="preserve">    1 Alicia                                             Mills                                              24-MAY-91 19 Garden Ave, Austin                                                                                5125551001 </w:t>
      </w:r>
      <w:hyperlink r:id="Rd2ba4696a92e48f4">
        <w:r w:rsidRPr="2C387F38" w:rsidR="4086BE50">
          <w:rPr>
            <w:rStyle w:val="Hyperlink"/>
            <w:rFonts w:ascii="Consolas" w:hAnsi="Consolas" w:eastAsia="Consolas" w:cs="Consolas"/>
            <w:noProof w:val="0"/>
            <w:sz w:val="22"/>
            <w:szCs w:val="22"/>
            <w:lang w:val="en-US"/>
          </w:rPr>
          <w:t>alicia.mills@example.com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2 Brian                                              Tucker                                             07-NOV-88 82 Ridge Rd, Denver                                                                                  3035554521 </w:t>
      </w:r>
      <w:hyperlink r:id="Rfae2349985f14529">
        <w:r w:rsidRPr="2C387F38" w:rsidR="4086BE50">
          <w:rPr>
            <w:rStyle w:val="Hyperlink"/>
            <w:rFonts w:ascii="Consolas" w:hAnsi="Consolas" w:eastAsia="Consolas" w:cs="Consolas"/>
            <w:noProof w:val="0"/>
            <w:sz w:val="22"/>
            <w:szCs w:val="22"/>
            <w:lang w:val="en-US"/>
          </w:rPr>
          <w:t>brian.tucker@example.com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3 Clara                                              Nguyen                                             16-FEB-95 34 Willow St, Seattle                                                                                2065553122 </w:t>
      </w:r>
      <w:hyperlink r:id="R710b4d65b55e4eb7">
        <w:r w:rsidRPr="2C387F38" w:rsidR="4086BE50">
          <w:rPr>
            <w:rStyle w:val="Hyperlink"/>
            <w:rFonts w:ascii="Consolas" w:hAnsi="Consolas" w:eastAsia="Consolas" w:cs="Consolas"/>
            <w:noProof w:val="0"/>
            <w:sz w:val="22"/>
            <w:szCs w:val="22"/>
            <w:lang w:val="en-US"/>
          </w:rPr>
          <w:t>clara.nguyen@example.com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4 Derek                                              Ford                                               12-SEP-90 106 Main Blvd, Miami                                                                                 7865559982 </w:t>
      </w:r>
      <w:hyperlink r:id="R1253e5bfd1dd4e0e">
        <w:r w:rsidRPr="2C387F38" w:rsidR="4086BE50">
          <w:rPr>
            <w:rStyle w:val="Hyperlink"/>
            <w:rFonts w:ascii="Consolas" w:hAnsi="Consolas" w:eastAsia="Consolas" w:cs="Consolas"/>
            <w:noProof w:val="0"/>
            <w:sz w:val="22"/>
            <w:szCs w:val="22"/>
            <w:lang w:val="en-US"/>
          </w:rPr>
          <w:t>derek.ford@example.com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5 Ella                                               Brown                                              04-MAR-86 501 Pacific St, Portland                                                                             5035557411 </w:t>
      </w:r>
      <w:hyperlink r:id="R10d384687c014244">
        <w:r w:rsidRPr="2C387F38" w:rsidR="4086BE50">
          <w:rPr>
            <w:rStyle w:val="Hyperlink"/>
            <w:rFonts w:ascii="Consolas" w:hAnsi="Consolas" w:eastAsia="Consolas" w:cs="Consolas"/>
            <w:noProof w:val="0"/>
            <w:sz w:val="22"/>
            <w:szCs w:val="22"/>
            <w:lang w:val="en-US"/>
          </w:rPr>
          <w:t>ella.brown@example.com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6 Frank                                              Lopez                                              19-JUL-93 212 Walnut Ln, Chicago                                                                               7735552188 </w:t>
      </w:r>
      <w:hyperlink r:id="Rcdf607627c6d4d80">
        <w:r w:rsidRPr="2C387F38" w:rsidR="4086BE50">
          <w:rPr>
            <w:rStyle w:val="Hyperlink"/>
            <w:rFonts w:ascii="Consolas" w:hAnsi="Consolas" w:eastAsia="Consolas" w:cs="Consolas"/>
            <w:noProof w:val="0"/>
            <w:sz w:val="22"/>
            <w:szCs w:val="22"/>
            <w:lang w:val="en-US"/>
          </w:rPr>
          <w:t>frank.lopez@example.com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7 Grace                                              Kim                                                02-DEC-89 45 Sunset Ave, LA                                                                                    2135553011 </w:t>
      </w:r>
      <w:hyperlink r:id="Ree4c8af97c8f4224">
        <w:r w:rsidRPr="2C387F38" w:rsidR="4086BE50">
          <w:rPr>
            <w:rStyle w:val="Hyperlink"/>
            <w:rFonts w:ascii="Consolas" w:hAnsi="Consolas" w:eastAsia="Consolas" w:cs="Consolas"/>
            <w:noProof w:val="0"/>
            <w:sz w:val="22"/>
            <w:szCs w:val="22"/>
            <w:lang w:val="en-US"/>
          </w:rPr>
          <w:t>grace.kim@example.com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8 Henry                                              Singh                                              28-JUN-92 87 Liberty St, Boston                                                                                6175559003 </w:t>
      </w:r>
      <w:hyperlink r:id="R7e3d4ddb830648dd">
        <w:r w:rsidRPr="2C387F38" w:rsidR="4086BE50">
          <w:rPr>
            <w:rStyle w:val="Hyperlink"/>
            <w:rFonts w:ascii="Consolas" w:hAnsi="Consolas" w:eastAsia="Consolas" w:cs="Consolas"/>
            <w:noProof w:val="0"/>
            <w:sz w:val="22"/>
            <w:szCs w:val="22"/>
            <w:lang w:val="en-US"/>
          </w:rPr>
          <w:t>henry.singh@example.com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9 Isla                                               Patel                                              10-AUG-94 15 Beacon Way, New York                                                                              7185556020 </w:t>
      </w:r>
      <w:hyperlink r:id="R2f307cba3427464f">
        <w:r w:rsidRPr="2C387F38" w:rsidR="4086BE50">
          <w:rPr>
            <w:rStyle w:val="Hyperlink"/>
            <w:rFonts w:ascii="Consolas" w:hAnsi="Consolas" w:eastAsia="Consolas" w:cs="Consolas"/>
            <w:noProof w:val="0"/>
            <w:sz w:val="22"/>
            <w:szCs w:val="22"/>
            <w:lang w:val="en-US"/>
          </w:rPr>
          <w:t>isla.patel@example.com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10 Jack                                               Davis                                              05-OCT-96 68 Pine Circle, Dallas                                                                               2145557777 </w:t>
      </w:r>
      <w:hyperlink r:id="R0834a4c92af446a8">
        <w:r w:rsidRPr="2C387F38" w:rsidR="4086BE50">
          <w:rPr>
            <w:rStyle w:val="Hyperlink"/>
            <w:rFonts w:ascii="Consolas" w:hAnsi="Consolas" w:eastAsia="Consolas" w:cs="Consolas"/>
            <w:noProof w:val="0"/>
            <w:sz w:val="22"/>
            <w:szCs w:val="22"/>
            <w:lang w:val="en-US"/>
          </w:rPr>
          <w:t>jack.davis@example.com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ambria" w:hAnsi="Cambria" w:eastAsia="Cambria" w:cs="Cambria"/>
          <w:noProof w:val="0"/>
          <w:sz w:val="22"/>
          <w:szCs w:val="22"/>
          <w:lang w:val="en-US"/>
        </w:rPr>
        <w:t xml:space="preserve"> </w:t>
      </w:r>
    </w:p>
    <w:p xmlns:wp14="http://schemas.microsoft.com/office/word/2010/wordml" w:rsidP="2C387F38" w14:paraId="666C3875" wp14:textId="5470ED8B">
      <w:pPr>
        <w:spacing w:before="240" w:beforeAutospacing="off" w:after="240" w:afterAutospacing="off"/>
      </w:pPr>
      <w:r w:rsidRPr="2C387F38" w:rsidR="4086BE50">
        <w:rPr>
          <w:rFonts w:ascii="Cambria" w:hAnsi="Cambria" w:eastAsia="Cambria" w:cs="Cambria"/>
          <w:noProof w:val="0"/>
          <w:sz w:val="22"/>
          <w:szCs w:val="22"/>
          <w:lang w:val="en-US"/>
        </w:rPr>
        <w:t xml:space="preserve">10 rows selected. </w:t>
      </w:r>
    </w:p>
    <w:p xmlns:wp14="http://schemas.microsoft.com/office/word/2010/wordml" w:rsidP="2C387F38" w14:paraId="516AD629" wp14:textId="2F576245">
      <w:pPr>
        <w:spacing w:before="240" w:beforeAutospacing="off" w:after="240" w:afterAutospacing="off"/>
      </w:pPr>
      <w:r w:rsidRPr="2C387F38" w:rsidR="4086BE50">
        <w:rPr>
          <w:rFonts w:ascii="Cambria" w:hAnsi="Cambria" w:eastAsia="Cambria" w:cs="Cambria"/>
          <w:noProof w:val="0"/>
          <w:sz w:val="22"/>
          <w:szCs w:val="22"/>
          <w:lang w:val="en-US"/>
        </w:rPr>
        <w:t>SQL&gt; delete from customer where cust_id = 1;</w:t>
      </w:r>
    </w:p>
    <w:p xmlns:wp14="http://schemas.microsoft.com/office/word/2010/wordml" w:rsidP="2C387F38" w14:paraId="3E108B3C" wp14:textId="159D7D09">
      <w:pPr>
        <w:spacing w:before="240" w:beforeAutospacing="off" w:after="240" w:afterAutospacing="off"/>
      </w:pPr>
      <w:r w:rsidRPr="2C387F38" w:rsidR="4086BE50">
        <w:rPr>
          <w:rFonts w:ascii="Cambria" w:hAnsi="Cambria" w:eastAsia="Cambria" w:cs="Cambria"/>
          <w:noProof w:val="0"/>
          <w:sz w:val="22"/>
          <w:szCs w:val="22"/>
          <w:lang w:val="en-US"/>
        </w:rPr>
        <w:t>1 row deleted.</w:t>
      </w:r>
    </w:p>
    <w:p xmlns:wp14="http://schemas.microsoft.com/office/word/2010/wordml" w:rsidP="2C387F38" w14:paraId="626196D9" wp14:textId="01FDE973">
      <w:pPr>
        <w:spacing w:before="240" w:beforeAutospacing="off" w:after="240" w:afterAutospacing="off"/>
      </w:pPr>
      <w:r w:rsidRPr="2C387F38" w:rsidR="4086BE50">
        <w:rPr>
          <w:rFonts w:ascii="Cambria" w:hAnsi="Cambria" w:eastAsia="Cambria" w:cs="Cambria"/>
          <w:noProof w:val="0"/>
          <w:sz w:val="22"/>
          <w:szCs w:val="22"/>
          <w:lang w:val="en-US"/>
        </w:rPr>
        <w:t>SQL&gt; select * from customer;</w:t>
      </w:r>
    </w:p>
    <w:p xmlns:wp14="http://schemas.microsoft.com/office/word/2010/wordml" w:rsidP="2C387F38" w14:paraId="70C1913F" wp14:textId="6EEEEB8D">
      <w:pPr>
        <w:spacing w:before="240" w:beforeAutospacing="off" w:after="240" w:afterAutospacing="off"/>
      </w:pPr>
      <w:r w:rsidRPr="2C387F38" w:rsidR="4086BE50">
        <w:rPr>
          <w:rFonts w:ascii="Cambria" w:hAnsi="Cambria" w:eastAsia="Cambria" w:cs="Cambria"/>
          <w:noProof w:val="0"/>
          <w:sz w:val="22"/>
          <w:szCs w:val="22"/>
          <w:lang w:val="en-US"/>
        </w:rPr>
        <w:t xml:space="preserve">CUST_ID F_NAME L_NAME DOB ADDRESS PH_NUMBER EMAIL </w:t>
      </w:r>
    </w:p>
    <w:p xmlns:wp14="http://schemas.microsoft.com/office/word/2010/wordml" w14:paraId="7392111D" wp14:textId="528061A0"/>
    <w:p xmlns:wp14="http://schemas.microsoft.com/office/word/2010/wordml" w14:paraId="577E99A1" wp14:textId="7B770470">
      <w:r w:rsidRPr="2C387F38" w:rsidR="4086BE50">
        <w:rPr>
          <w:rFonts w:ascii="Consolas" w:hAnsi="Consolas" w:eastAsia="Consolas" w:cs="Consolas"/>
          <w:noProof w:val="0"/>
          <w:sz w:val="22"/>
          <w:szCs w:val="22"/>
          <w:lang w:val="en-US"/>
        </w:rPr>
        <w:t xml:space="preserve">    2 Brian                                              Tucker                                             07-NOV-88 82 Ridge Rd, Denver                                                                                  3035554521 </w:t>
      </w:r>
      <w:hyperlink r:id="Rafccd4977e4d4206">
        <w:r w:rsidRPr="2C387F38" w:rsidR="4086BE50">
          <w:rPr>
            <w:rStyle w:val="Hyperlink"/>
            <w:rFonts w:ascii="Consolas" w:hAnsi="Consolas" w:eastAsia="Consolas" w:cs="Consolas"/>
            <w:noProof w:val="0"/>
            <w:sz w:val="22"/>
            <w:szCs w:val="22"/>
            <w:lang w:val="en-US"/>
          </w:rPr>
          <w:t>brian.tucker@example.com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3 Clara                                              Nguyen                                             16-FEB-95 34 Willow St, Seattle                                                                                2065553122 </w:t>
      </w:r>
      <w:hyperlink r:id="Re992181e4bb542ae">
        <w:r w:rsidRPr="2C387F38" w:rsidR="4086BE50">
          <w:rPr>
            <w:rStyle w:val="Hyperlink"/>
            <w:rFonts w:ascii="Consolas" w:hAnsi="Consolas" w:eastAsia="Consolas" w:cs="Consolas"/>
            <w:noProof w:val="0"/>
            <w:sz w:val="22"/>
            <w:szCs w:val="22"/>
            <w:lang w:val="en-US"/>
          </w:rPr>
          <w:t>clara.nguyen@example.com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4 Derek                                              Ford                                               12-SEP-90 106 Main Blvd, Miami                                                                                 7865559982 </w:t>
      </w:r>
      <w:hyperlink r:id="Rd1ee630f664a4b42">
        <w:r w:rsidRPr="2C387F38" w:rsidR="4086BE50">
          <w:rPr>
            <w:rStyle w:val="Hyperlink"/>
            <w:rFonts w:ascii="Consolas" w:hAnsi="Consolas" w:eastAsia="Consolas" w:cs="Consolas"/>
            <w:noProof w:val="0"/>
            <w:sz w:val="22"/>
            <w:szCs w:val="22"/>
            <w:lang w:val="en-US"/>
          </w:rPr>
          <w:t>derek.ford@example.com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5 Ella                                               Brown                                              04-MAR-86 501 Pacific St, Portland                                                                             5035557411 </w:t>
      </w:r>
      <w:hyperlink r:id="Rce7069d4162c44d2">
        <w:r w:rsidRPr="2C387F38" w:rsidR="4086BE50">
          <w:rPr>
            <w:rStyle w:val="Hyperlink"/>
            <w:rFonts w:ascii="Consolas" w:hAnsi="Consolas" w:eastAsia="Consolas" w:cs="Consolas"/>
            <w:noProof w:val="0"/>
            <w:sz w:val="22"/>
            <w:szCs w:val="22"/>
            <w:lang w:val="en-US"/>
          </w:rPr>
          <w:t>ella.brown@example.com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6 Frank                                              Lopez                                              19-JUL-93 212 Walnut Ln, Chicago                                                                               7735552188 </w:t>
      </w:r>
      <w:hyperlink r:id="Rf1522cec12624e45">
        <w:r w:rsidRPr="2C387F38" w:rsidR="4086BE50">
          <w:rPr>
            <w:rStyle w:val="Hyperlink"/>
            <w:rFonts w:ascii="Consolas" w:hAnsi="Consolas" w:eastAsia="Consolas" w:cs="Consolas"/>
            <w:noProof w:val="0"/>
            <w:sz w:val="22"/>
            <w:szCs w:val="22"/>
            <w:lang w:val="en-US"/>
          </w:rPr>
          <w:t>frank.lopez@example.com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7 Grace                                              Kim                                                02-DEC-89 45 Sunset Ave, LA                                                                                    2135553011 </w:t>
      </w:r>
      <w:hyperlink r:id="Ree4e4d9f75bb4a2d">
        <w:r w:rsidRPr="2C387F38" w:rsidR="4086BE50">
          <w:rPr>
            <w:rStyle w:val="Hyperlink"/>
            <w:rFonts w:ascii="Consolas" w:hAnsi="Consolas" w:eastAsia="Consolas" w:cs="Consolas"/>
            <w:noProof w:val="0"/>
            <w:sz w:val="22"/>
            <w:szCs w:val="22"/>
            <w:lang w:val="en-US"/>
          </w:rPr>
          <w:t>grace.kim@example.com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8 Henry                                              Singh                                              28-JUN-92 87 Liberty St, Boston                                                                                6175559003 </w:t>
      </w:r>
      <w:hyperlink r:id="Ra42c5e51c0e84583">
        <w:r w:rsidRPr="2C387F38" w:rsidR="4086BE50">
          <w:rPr>
            <w:rStyle w:val="Hyperlink"/>
            <w:rFonts w:ascii="Consolas" w:hAnsi="Consolas" w:eastAsia="Consolas" w:cs="Consolas"/>
            <w:noProof w:val="0"/>
            <w:sz w:val="22"/>
            <w:szCs w:val="22"/>
            <w:lang w:val="en-US"/>
          </w:rPr>
          <w:t>henry.singh@example.com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9 Isla                                               Patel                                              10-AUG-94 15 Beacon Way, New York                                                                              7185556020 </w:t>
      </w:r>
      <w:hyperlink r:id="Raf709f449f394114">
        <w:r w:rsidRPr="2C387F38" w:rsidR="4086BE50">
          <w:rPr>
            <w:rStyle w:val="Hyperlink"/>
            <w:rFonts w:ascii="Consolas" w:hAnsi="Consolas" w:eastAsia="Consolas" w:cs="Consolas"/>
            <w:noProof w:val="0"/>
            <w:sz w:val="22"/>
            <w:szCs w:val="22"/>
            <w:lang w:val="en-US"/>
          </w:rPr>
          <w:t>isla.patel@example.com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10 Jack                                               Davis                                              05-OCT-96 68 Pine Circle, Dallas                                                                               2145557777 </w:t>
      </w:r>
      <w:hyperlink r:id="R2d484cccfee64ce2">
        <w:r w:rsidRPr="2C387F38" w:rsidR="4086BE50">
          <w:rPr>
            <w:rStyle w:val="Hyperlink"/>
            <w:rFonts w:ascii="Consolas" w:hAnsi="Consolas" w:eastAsia="Consolas" w:cs="Consolas"/>
            <w:noProof w:val="0"/>
            <w:sz w:val="22"/>
            <w:szCs w:val="22"/>
            <w:lang w:val="en-US"/>
          </w:rPr>
          <w:t>jack.davis@example.com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ambria" w:hAnsi="Cambria" w:eastAsia="Cambria" w:cs="Cambria"/>
          <w:noProof w:val="0"/>
          <w:sz w:val="22"/>
          <w:szCs w:val="22"/>
          <w:lang w:val="en-US"/>
        </w:rPr>
        <w:t xml:space="preserve"> </w:t>
      </w:r>
    </w:p>
    <w:p xmlns:wp14="http://schemas.microsoft.com/office/word/2010/wordml" w:rsidP="2C387F38" w14:paraId="30A77CA3" wp14:textId="27E4D7A7">
      <w:pPr>
        <w:spacing w:before="240" w:beforeAutospacing="off" w:after="240" w:afterAutospacing="off"/>
      </w:pPr>
      <w:r w:rsidRPr="2C387F38" w:rsidR="4086BE50">
        <w:rPr>
          <w:rFonts w:ascii="Cambria" w:hAnsi="Cambria" w:eastAsia="Cambria" w:cs="Cambria"/>
          <w:noProof w:val="0"/>
          <w:sz w:val="22"/>
          <w:szCs w:val="22"/>
          <w:lang w:val="en-US"/>
        </w:rPr>
        <w:t xml:space="preserve">9 rows selected. </w:t>
      </w:r>
    </w:p>
    <w:p xmlns:wp14="http://schemas.microsoft.com/office/word/2010/wordml" w:rsidP="2C387F38" w14:paraId="7DA7A30D" wp14:textId="6A39CDE6">
      <w:pPr>
        <w:spacing w:before="240" w:beforeAutospacing="off" w:after="240" w:afterAutospacing="off"/>
      </w:pPr>
      <w:r w:rsidRPr="2C387F38" w:rsidR="4086BE50">
        <w:rPr>
          <w:rFonts w:ascii="Cambria" w:hAnsi="Cambria" w:eastAsia="Cambria" w:cs="Cambria"/>
          <w:noProof w:val="0"/>
          <w:sz w:val="22"/>
          <w:szCs w:val="22"/>
          <w:lang w:val="en-US"/>
        </w:rPr>
        <w:t>SQL&gt; rollback;</w:t>
      </w:r>
    </w:p>
    <w:p xmlns:wp14="http://schemas.microsoft.com/office/word/2010/wordml" w:rsidP="2C387F38" w14:paraId="517FF641" wp14:textId="53CCAC9C">
      <w:pPr>
        <w:spacing w:before="240" w:beforeAutospacing="off" w:after="240" w:afterAutospacing="off"/>
      </w:pPr>
      <w:r w:rsidRPr="2C387F38" w:rsidR="4086BE50">
        <w:rPr>
          <w:rFonts w:ascii="Cambria" w:hAnsi="Cambria" w:eastAsia="Cambria" w:cs="Cambria"/>
          <w:noProof w:val="0"/>
          <w:sz w:val="22"/>
          <w:szCs w:val="22"/>
          <w:lang w:val="en-US"/>
        </w:rPr>
        <w:t>Rollback complete.</w:t>
      </w:r>
    </w:p>
    <w:p xmlns:wp14="http://schemas.microsoft.com/office/word/2010/wordml" w:rsidP="2C387F38" w14:paraId="762C5B45" wp14:textId="599334E1">
      <w:pPr>
        <w:spacing w:before="240" w:beforeAutospacing="off" w:after="240" w:afterAutospacing="off"/>
      </w:pPr>
      <w:r w:rsidRPr="2C387F38" w:rsidR="4086BE50">
        <w:rPr>
          <w:rFonts w:ascii="Cambria" w:hAnsi="Cambria" w:eastAsia="Cambria" w:cs="Cambria"/>
          <w:noProof w:val="0"/>
          <w:sz w:val="22"/>
          <w:szCs w:val="22"/>
          <w:lang w:val="en-US"/>
        </w:rPr>
        <w:t>SQL&gt; SQL&gt; --Query 12: Update one record from one table. Use select statements to demonstrate the table contents before and after the UPDATE statement. SQL&gt; -- Make sure you use ROLLBACK afterwards so that the data will not be physically removed SQL&gt; -- Business purpose: this query changes the first name and last name of the record that has cutomer id set to 1 from customer data, then rollback to initial values. SQL&gt; select * from customer;</w:t>
      </w:r>
    </w:p>
    <w:p xmlns:wp14="http://schemas.microsoft.com/office/word/2010/wordml" w:rsidP="2C387F38" w14:paraId="29D854F3" wp14:textId="5CF6B87D">
      <w:pPr>
        <w:spacing w:before="240" w:beforeAutospacing="off" w:after="240" w:afterAutospacing="off"/>
      </w:pPr>
      <w:r w:rsidRPr="2C387F38" w:rsidR="4086BE50">
        <w:rPr>
          <w:rFonts w:ascii="Cambria" w:hAnsi="Cambria" w:eastAsia="Cambria" w:cs="Cambria"/>
          <w:noProof w:val="0"/>
          <w:sz w:val="22"/>
          <w:szCs w:val="22"/>
          <w:lang w:val="en-US"/>
        </w:rPr>
        <w:t xml:space="preserve">CUST_ID F_NAME L_NAME DOB ADDRESS PH_NUMBER EMAIL </w:t>
      </w:r>
    </w:p>
    <w:p xmlns:wp14="http://schemas.microsoft.com/office/word/2010/wordml" w14:paraId="62279846" wp14:textId="56AFE5D1"/>
    <w:p xmlns:wp14="http://schemas.microsoft.com/office/word/2010/wordml" w14:paraId="1D8CE1E8" wp14:textId="52529602">
      <w:r w:rsidRPr="2C387F38" w:rsidR="4086BE50">
        <w:rPr>
          <w:rFonts w:ascii="Consolas" w:hAnsi="Consolas" w:eastAsia="Consolas" w:cs="Consolas"/>
          <w:noProof w:val="0"/>
          <w:sz w:val="22"/>
          <w:szCs w:val="22"/>
          <w:lang w:val="en-US"/>
        </w:rPr>
        <w:t xml:space="preserve">    1 Alicia                                             Mills                                              24-MAY-91 19 Garden Ave, Austin                                                                                5125551001 </w:t>
      </w:r>
      <w:hyperlink r:id="Ra0d94c081f5c439d">
        <w:r w:rsidRPr="2C387F38" w:rsidR="4086BE50">
          <w:rPr>
            <w:rStyle w:val="Hyperlink"/>
            <w:rFonts w:ascii="Consolas" w:hAnsi="Consolas" w:eastAsia="Consolas" w:cs="Consolas"/>
            <w:noProof w:val="0"/>
            <w:sz w:val="22"/>
            <w:szCs w:val="22"/>
            <w:lang w:val="en-US"/>
          </w:rPr>
          <w:t>alicia.mills@example.com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2 Brian                                              Tucker                                             07-NOV-88 82 Ridge Rd, Denver                                                                                  3035554521 </w:t>
      </w:r>
      <w:hyperlink r:id="R6ce2dd9cba3542d6">
        <w:r w:rsidRPr="2C387F38" w:rsidR="4086BE50">
          <w:rPr>
            <w:rStyle w:val="Hyperlink"/>
            <w:rFonts w:ascii="Consolas" w:hAnsi="Consolas" w:eastAsia="Consolas" w:cs="Consolas"/>
            <w:noProof w:val="0"/>
            <w:sz w:val="22"/>
            <w:szCs w:val="22"/>
            <w:lang w:val="en-US"/>
          </w:rPr>
          <w:t>brian.tucker@example.com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3 Clara                                              Nguyen                                             16-FEB-95 34 Willow St, Seattle                                                                                2065553122 </w:t>
      </w:r>
      <w:hyperlink r:id="R4490d68e6a104009">
        <w:r w:rsidRPr="2C387F38" w:rsidR="4086BE50">
          <w:rPr>
            <w:rStyle w:val="Hyperlink"/>
            <w:rFonts w:ascii="Consolas" w:hAnsi="Consolas" w:eastAsia="Consolas" w:cs="Consolas"/>
            <w:noProof w:val="0"/>
            <w:sz w:val="22"/>
            <w:szCs w:val="22"/>
            <w:lang w:val="en-US"/>
          </w:rPr>
          <w:t>clara.nguyen@example.com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4 Derek                                              Ford                                               12-SEP-90 106 Main Blvd, Miami                                                                                 7865559982 </w:t>
      </w:r>
      <w:hyperlink r:id="Ra56fcf218ae04780">
        <w:r w:rsidRPr="2C387F38" w:rsidR="4086BE50">
          <w:rPr>
            <w:rStyle w:val="Hyperlink"/>
            <w:rFonts w:ascii="Consolas" w:hAnsi="Consolas" w:eastAsia="Consolas" w:cs="Consolas"/>
            <w:noProof w:val="0"/>
            <w:sz w:val="22"/>
            <w:szCs w:val="22"/>
            <w:lang w:val="en-US"/>
          </w:rPr>
          <w:t>derek.ford@example.com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5 Ella                                               Brown                                              04-MAR-86 501 Pacific St, Portland                                                                             5035557411 </w:t>
      </w:r>
      <w:hyperlink r:id="R9424a24a1e634641">
        <w:r w:rsidRPr="2C387F38" w:rsidR="4086BE50">
          <w:rPr>
            <w:rStyle w:val="Hyperlink"/>
            <w:rFonts w:ascii="Consolas" w:hAnsi="Consolas" w:eastAsia="Consolas" w:cs="Consolas"/>
            <w:noProof w:val="0"/>
            <w:sz w:val="22"/>
            <w:szCs w:val="22"/>
            <w:lang w:val="en-US"/>
          </w:rPr>
          <w:t>ella.brown@example.com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6 Frank                                              Lopez                                              19-JUL-93 212 Walnut Ln, Chicago                                                                               7735552188 </w:t>
      </w:r>
      <w:hyperlink r:id="R23d21e96bf2c4908">
        <w:r w:rsidRPr="2C387F38" w:rsidR="4086BE50">
          <w:rPr>
            <w:rStyle w:val="Hyperlink"/>
            <w:rFonts w:ascii="Consolas" w:hAnsi="Consolas" w:eastAsia="Consolas" w:cs="Consolas"/>
            <w:noProof w:val="0"/>
            <w:sz w:val="22"/>
            <w:szCs w:val="22"/>
            <w:lang w:val="en-US"/>
          </w:rPr>
          <w:t>frank.lopez@example.com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7 Grace                                              Kim                                                02-DEC-89 45 Sunset Ave, LA                                                                                    2135553011 </w:t>
      </w:r>
      <w:hyperlink r:id="R0a8c3efa88bb47f7">
        <w:r w:rsidRPr="2C387F38" w:rsidR="4086BE50">
          <w:rPr>
            <w:rStyle w:val="Hyperlink"/>
            <w:rFonts w:ascii="Consolas" w:hAnsi="Consolas" w:eastAsia="Consolas" w:cs="Consolas"/>
            <w:noProof w:val="0"/>
            <w:sz w:val="22"/>
            <w:szCs w:val="22"/>
            <w:lang w:val="en-US"/>
          </w:rPr>
          <w:t>grace.kim@example.com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8 Henry                                              Singh                                              28-JUN-92 87 Liberty St, Boston                                                                                6175559003 </w:t>
      </w:r>
      <w:hyperlink r:id="R2454b208141140ec">
        <w:r w:rsidRPr="2C387F38" w:rsidR="4086BE50">
          <w:rPr>
            <w:rStyle w:val="Hyperlink"/>
            <w:rFonts w:ascii="Consolas" w:hAnsi="Consolas" w:eastAsia="Consolas" w:cs="Consolas"/>
            <w:noProof w:val="0"/>
            <w:sz w:val="22"/>
            <w:szCs w:val="22"/>
            <w:lang w:val="en-US"/>
          </w:rPr>
          <w:t>henry.singh@example.com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9 Isla                                               Patel                                              10-AUG-94 15 Beacon Way, New York                                                                              7185556020 </w:t>
      </w:r>
      <w:hyperlink r:id="Rc0c47568a7f14030">
        <w:r w:rsidRPr="2C387F38" w:rsidR="4086BE50">
          <w:rPr>
            <w:rStyle w:val="Hyperlink"/>
            <w:rFonts w:ascii="Consolas" w:hAnsi="Consolas" w:eastAsia="Consolas" w:cs="Consolas"/>
            <w:noProof w:val="0"/>
            <w:sz w:val="22"/>
            <w:szCs w:val="22"/>
            <w:lang w:val="en-US"/>
          </w:rPr>
          <w:t>isla.patel@example.com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10 Jack                                               Davis                                              05-OCT-96 68 Pine Circle, Dallas                                                                               2145557777 </w:t>
      </w:r>
      <w:hyperlink r:id="R63b3c3249b2a49f9">
        <w:r w:rsidRPr="2C387F38" w:rsidR="4086BE50">
          <w:rPr>
            <w:rStyle w:val="Hyperlink"/>
            <w:rFonts w:ascii="Consolas" w:hAnsi="Consolas" w:eastAsia="Consolas" w:cs="Consolas"/>
            <w:noProof w:val="0"/>
            <w:sz w:val="22"/>
            <w:szCs w:val="22"/>
            <w:lang w:val="en-US"/>
          </w:rPr>
          <w:t>jack.davis@example.com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ambria" w:hAnsi="Cambria" w:eastAsia="Cambria" w:cs="Cambria"/>
          <w:noProof w:val="0"/>
          <w:sz w:val="22"/>
          <w:szCs w:val="22"/>
          <w:lang w:val="en-US"/>
        </w:rPr>
        <w:t xml:space="preserve"> </w:t>
      </w:r>
    </w:p>
    <w:p xmlns:wp14="http://schemas.microsoft.com/office/word/2010/wordml" w:rsidP="2C387F38" w14:paraId="5D2DD3F4" wp14:textId="7BFC4C03">
      <w:pPr>
        <w:spacing w:before="240" w:beforeAutospacing="off" w:after="240" w:afterAutospacing="off"/>
      </w:pPr>
      <w:r w:rsidRPr="2C387F38" w:rsidR="4086BE50">
        <w:rPr>
          <w:rFonts w:ascii="Cambria" w:hAnsi="Cambria" w:eastAsia="Cambria" w:cs="Cambria"/>
          <w:noProof w:val="0"/>
          <w:sz w:val="22"/>
          <w:szCs w:val="22"/>
          <w:lang w:val="en-US"/>
        </w:rPr>
        <w:t xml:space="preserve">10 rows selected. </w:t>
      </w:r>
    </w:p>
    <w:p xmlns:wp14="http://schemas.microsoft.com/office/word/2010/wordml" w:rsidP="2C387F38" w14:paraId="4A837E7F" wp14:textId="6C70EB43">
      <w:pPr>
        <w:spacing w:before="240" w:beforeAutospacing="off" w:after="240" w:afterAutospacing="off"/>
      </w:pPr>
      <w:r w:rsidRPr="2C387F38" w:rsidR="4086BE50">
        <w:rPr>
          <w:rFonts w:ascii="Cambria" w:hAnsi="Cambria" w:eastAsia="Cambria" w:cs="Cambria"/>
          <w:noProof w:val="0"/>
          <w:sz w:val="22"/>
          <w:szCs w:val="22"/>
          <w:lang w:val="en-US"/>
        </w:rPr>
        <w:t>SQL&gt; update customer set f_name = 'Donald', l_name = 'Keita' where cust_id = 2;</w:t>
      </w:r>
    </w:p>
    <w:p xmlns:wp14="http://schemas.microsoft.com/office/word/2010/wordml" w:rsidP="2C387F38" w14:paraId="43F710E0" wp14:textId="2C62F232">
      <w:pPr>
        <w:spacing w:before="240" w:beforeAutospacing="off" w:after="240" w:afterAutospacing="off"/>
      </w:pPr>
      <w:r w:rsidRPr="2C387F38" w:rsidR="4086BE50">
        <w:rPr>
          <w:rFonts w:ascii="Cambria" w:hAnsi="Cambria" w:eastAsia="Cambria" w:cs="Cambria"/>
          <w:noProof w:val="0"/>
          <w:sz w:val="22"/>
          <w:szCs w:val="22"/>
          <w:lang w:val="en-US"/>
        </w:rPr>
        <w:t>1 row updated.</w:t>
      </w:r>
    </w:p>
    <w:p xmlns:wp14="http://schemas.microsoft.com/office/word/2010/wordml" w:rsidP="2C387F38" w14:paraId="5D05D32F" wp14:textId="3867506C">
      <w:pPr>
        <w:spacing w:before="240" w:beforeAutospacing="off" w:after="240" w:afterAutospacing="off"/>
      </w:pPr>
      <w:r w:rsidRPr="2C387F38" w:rsidR="4086BE50">
        <w:rPr>
          <w:rFonts w:ascii="Cambria" w:hAnsi="Cambria" w:eastAsia="Cambria" w:cs="Cambria"/>
          <w:noProof w:val="0"/>
          <w:sz w:val="22"/>
          <w:szCs w:val="22"/>
          <w:lang w:val="en-US"/>
        </w:rPr>
        <w:t>SQL&gt; select * from customer;</w:t>
      </w:r>
    </w:p>
    <w:p xmlns:wp14="http://schemas.microsoft.com/office/word/2010/wordml" w:rsidP="2C387F38" w14:paraId="557486BD" wp14:textId="3901F1F4">
      <w:pPr>
        <w:spacing w:before="240" w:beforeAutospacing="off" w:after="240" w:afterAutospacing="off"/>
      </w:pPr>
      <w:r w:rsidRPr="2C387F38" w:rsidR="4086BE50">
        <w:rPr>
          <w:rFonts w:ascii="Cambria" w:hAnsi="Cambria" w:eastAsia="Cambria" w:cs="Cambria"/>
          <w:noProof w:val="0"/>
          <w:sz w:val="22"/>
          <w:szCs w:val="22"/>
          <w:lang w:val="en-US"/>
        </w:rPr>
        <w:t xml:space="preserve">CUST_ID F_NAME L_NAME DOB ADDRESS PH_NUMBER EMAIL </w:t>
      </w:r>
    </w:p>
    <w:p xmlns:wp14="http://schemas.microsoft.com/office/word/2010/wordml" w14:paraId="6DF957EB" wp14:textId="36F2B2C4"/>
    <w:p xmlns:wp14="http://schemas.microsoft.com/office/word/2010/wordml" w14:paraId="3E442236" wp14:textId="25CAD1FF">
      <w:r w:rsidRPr="2C387F38" w:rsidR="4086BE50">
        <w:rPr>
          <w:rFonts w:ascii="Consolas" w:hAnsi="Consolas" w:eastAsia="Consolas" w:cs="Consolas"/>
          <w:noProof w:val="0"/>
          <w:sz w:val="22"/>
          <w:szCs w:val="22"/>
          <w:lang w:val="en-US"/>
        </w:rPr>
        <w:t xml:space="preserve">    1 Alicia                                             Mills                                              24-MAY-91 19 Garden Ave, Austin                                                                                5125551001 </w:t>
      </w:r>
      <w:hyperlink r:id="R28945778faa54204">
        <w:r w:rsidRPr="2C387F38" w:rsidR="4086BE50">
          <w:rPr>
            <w:rStyle w:val="Hyperlink"/>
            <w:rFonts w:ascii="Consolas" w:hAnsi="Consolas" w:eastAsia="Consolas" w:cs="Consolas"/>
            <w:noProof w:val="0"/>
            <w:sz w:val="22"/>
            <w:szCs w:val="22"/>
            <w:lang w:val="en-US"/>
          </w:rPr>
          <w:t>alicia.mills@example.com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2 Donald                                             Keita                                              07-NOV-88 82 Ridge Rd, Denver                                                                                  3035554521 </w:t>
      </w:r>
      <w:hyperlink r:id="R134ff6925e054a09">
        <w:r w:rsidRPr="2C387F38" w:rsidR="4086BE50">
          <w:rPr>
            <w:rStyle w:val="Hyperlink"/>
            <w:rFonts w:ascii="Consolas" w:hAnsi="Consolas" w:eastAsia="Consolas" w:cs="Consolas"/>
            <w:noProof w:val="0"/>
            <w:sz w:val="22"/>
            <w:szCs w:val="22"/>
            <w:lang w:val="en-US"/>
          </w:rPr>
          <w:t>brian.tucker@example.com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3 Clara                                              Nguyen                                             16-FEB-95 34 Willow St, Seattle                                                                                2065553122 </w:t>
      </w:r>
      <w:hyperlink r:id="Rdd30127ddf8d45c3">
        <w:r w:rsidRPr="2C387F38" w:rsidR="4086BE50">
          <w:rPr>
            <w:rStyle w:val="Hyperlink"/>
            <w:rFonts w:ascii="Consolas" w:hAnsi="Consolas" w:eastAsia="Consolas" w:cs="Consolas"/>
            <w:noProof w:val="0"/>
            <w:sz w:val="22"/>
            <w:szCs w:val="22"/>
            <w:lang w:val="en-US"/>
          </w:rPr>
          <w:t>clara.nguyen@example.com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4 Derek                                              Ford                                               12-SEP-90 106 Main Blvd, Miami                                                                                 7865559982 </w:t>
      </w:r>
      <w:hyperlink r:id="Rae5fafc8b83647f3">
        <w:r w:rsidRPr="2C387F38" w:rsidR="4086BE50">
          <w:rPr>
            <w:rStyle w:val="Hyperlink"/>
            <w:rFonts w:ascii="Consolas" w:hAnsi="Consolas" w:eastAsia="Consolas" w:cs="Consolas"/>
            <w:noProof w:val="0"/>
            <w:sz w:val="22"/>
            <w:szCs w:val="22"/>
            <w:lang w:val="en-US"/>
          </w:rPr>
          <w:t>derek.ford@example.com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5 Ella                                               Brown                                              04-MAR-86 501 Pacific St, Portland                                                                             5035557411 </w:t>
      </w:r>
      <w:hyperlink r:id="R31595ace641045c8">
        <w:r w:rsidRPr="2C387F38" w:rsidR="4086BE50">
          <w:rPr>
            <w:rStyle w:val="Hyperlink"/>
            <w:rFonts w:ascii="Consolas" w:hAnsi="Consolas" w:eastAsia="Consolas" w:cs="Consolas"/>
            <w:noProof w:val="0"/>
            <w:sz w:val="22"/>
            <w:szCs w:val="22"/>
            <w:lang w:val="en-US"/>
          </w:rPr>
          <w:t>ella.brown@example.com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6 Frank                                              Lopez                                              19-JUL-93 212 Walnut Ln, Chicago                                                                               7735552188 </w:t>
      </w:r>
      <w:hyperlink r:id="R6bc6464bb36841c5">
        <w:r w:rsidRPr="2C387F38" w:rsidR="4086BE50">
          <w:rPr>
            <w:rStyle w:val="Hyperlink"/>
            <w:rFonts w:ascii="Consolas" w:hAnsi="Consolas" w:eastAsia="Consolas" w:cs="Consolas"/>
            <w:noProof w:val="0"/>
            <w:sz w:val="22"/>
            <w:szCs w:val="22"/>
            <w:lang w:val="en-US"/>
          </w:rPr>
          <w:t>frank.lopez@example.com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7 Grace                                              Kim                                                02-DEC-89 45 Sunset Ave, LA                                                                                    2135553011 </w:t>
      </w:r>
      <w:hyperlink r:id="R254085274112445f">
        <w:r w:rsidRPr="2C387F38" w:rsidR="4086BE50">
          <w:rPr>
            <w:rStyle w:val="Hyperlink"/>
            <w:rFonts w:ascii="Consolas" w:hAnsi="Consolas" w:eastAsia="Consolas" w:cs="Consolas"/>
            <w:noProof w:val="0"/>
            <w:sz w:val="22"/>
            <w:szCs w:val="22"/>
            <w:lang w:val="en-US"/>
          </w:rPr>
          <w:t>grace.kim@example.com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8 Henry                                              Singh                                              28-JUN-92 87 Liberty St, Boston                                                                                6175559003 </w:t>
      </w:r>
      <w:hyperlink r:id="Rf121efcf07af41b2">
        <w:r w:rsidRPr="2C387F38" w:rsidR="4086BE50">
          <w:rPr>
            <w:rStyle w:val="Hyperlink"/>
            <w:rFonts w:ascii="Consolas" w:hAnsi="Consolas" w:eastAsia="Consolas" w:cs="Consolas"/>
            <w:noProof w:val="0"/>
            <w:sz w:val="22"/>
            <w:szCs w:val="22"/>
            <w:lang w:val="en-US"/>
          </w:rPr>
          <w:t>henry.singh@example.com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9 Isla                                               Patel                                              10-AUG-94 15 Beacon Way, New York                                                                              7185556020 </w:t>
      </w:r>
      <w:hyperlink r:id="R21382fb2090e44cc">
        <w:r w:rsidRPr="2C387F38" w:rsidR="4086BE50">
          <w:rPr>
            <w:rStyle w:val="Hyperlink"/>
            <w:rFonts w:ascii="Consolas" w:hAnsi="Consolas" w:eastAsia="Consolas" w:cs="Consolas"/>
            <w:noProof w:val="0"/>
            <w:sz w:val="22"/>
            <w:szCs w:val="22"/>
            <w:lang w:val="en-US"/>
          </w:rPr>
          <w:t>isla.patel@example.com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onsolas" w:hAnsi="Consolas" w:eastAsia="Consolas" w:cs="Consolas"/>
          <w:noProof w:val="0"/>
          <w:sz w:val="22"/>
          <w:szCs w:val="22"/>
          <w:lang w:val="en-US"/>
        </w:rPr>
        <w:t xml:space="preserve">    10 Jack                                               Davis                                              05-OCT-96 68 Pine Circle, Dallas                                                                               2145557777 </w:t>
      </w:r>
      <w:hyperlink r:id="R95f15e2c668c4510">
        <w:r w:rsidRPr="2C387F38" w:rsidR="4086BE50">
          <w:rPr>
            <w:rStyle w:val="Hyperlink"/>
            <w:rFonts w:ascii="Consolas" w:hAnsi="Consolas" w:eastAsia="Consolas" w:cs="Consolas"/>
            <w:noProof w:val="0"/>
            <w:sz w:val="22"/>
            <w:szCs w:val="22"/>
            <w:lang w:val="en-US"/>
          </w:rPr>
          <w:t>jack.davis@example.com</w:t>
        </w:r>
      </w:hyperlink>
      <w:r w:rsidRPr="2C387F38" w:rsidR="4086BE50">
        <w:rPr>
          <w:rFonts w:ascii="Consolas" w:hAnsi="Consolas" w:eastAsia="Consolas" w:cs="Consolas"/>
          <w:noProof w:val="0"/>
          <w:sz w:val="22"/>
          <w:szCs w:val="22"/>
          <w:lang w:val="en-US"/>
        </w:rPr>
        <w:t xml:space="preserve">                            </w:t>
      </w:r>
      <w:r>
        <w:br/>
      </w:r>
      <w:r w:rsidRPr="2C387F38" w:rsidR="4086BE50">
        <w:rPr>
          <w:rFonts w:ascii="Cambria" w:hAnsi="Cambria" w:eastAsia="Cambria" w:cs="Cambria"/>
          <w:noProof w:val="0"/>
          <w:sz w:val="22"/>
          <w:szCs w:val="22"/>
          <w:lang w:val="en-US"/>
        </w:rPr>
        <w:t xml:space="preserve"> </w:t>
      </w:r>
    </w:p>
    <w:p xmlns:wp14="http://schemas.microsoft.com/office/word/2010/wordml" w:rsidP="2C387F38" w14:paraId="253A6DC7" wp14:textId="3A614084">
      <w:pPr>
        <w:spacing w:before="240" w:beforeAutospacing="off" w:after="240" w:afterAutospacing="off"/>
      </w:pPr>
      <w:r w:rsidRPr="2C387F38" w:rsidR="4086BE50">
        <w:rPr>
          <w:rFonts w:ascii="Cambria" w:hAnsi="Cambria" w:eastAsia="Cambria" w:cs="Cambria"/>
          <w:noProof w:val="0"/>
          <w:sz w:val="22"/>
          <w:szCs w:val="22"/>
          <w:lang w:val="en-US"/>
        </w:rPr>
        <w:t xml:space="preserve">10 rows selected. </w:t>
      </w:r>
    </w:p>
    <w:p xmlns:wp14="http://schemas.microsoft.com/office/word/2010/wordml" w:rsidP="2C387F38" w14:paraId="0713E749" wp14:textId="2F62DDEA">
      <w:pPr>
        <w:spacing w:before="240" w:beforeAutospacing="off" w:after="240" w:afterAutospacing="off"/>
      </w:pPr>
      <w:r w:rsidRPr="2C387F38" w:rsidR="4086BE50">
        <w:rPr>
          <w:rFonts w:ascii="Cambria" w:hAnsi="Cambria" w:eastAsia="Cambria" w:cs="Cambria"/>
          <w:noProof w:val="0"/>
          <w:sz w:val="22"/>
          <w:szCs w:val="22"/>
          <w:lang w:val="en-US"/>
        </w:rPr>
        <w:t>SQL&gt; rollback;</w:t>
      </w:r>
    </w:p>
    <w:p xmlns:wp14="http://schemas.microsoft.com/office/word/2010/wordml" w:rsidP="2C387F38" w14:paraId="4B2E89D5" wp14:textId="057B0B80">
      <w:pPr>
        <w:spacing w:before="240" w:beforeAutospacing="off" w:after="240" w:afterAutospacing="off"/>
      </w:pPr>
      <w:r w:rsidRPr="2C387F38" w:rsidR="4086BE50">
        <w:rPr>
          <w:rFonts w:ascii="Cambria" w:hAnsi="Cambria" w:eastAsia="Cambria" w:cs="Cambria"/>
          <w:noProof w:val="0"/>
          <w:sz w:val="22"/>
          <w:szCs w:val="22"/>
          <w:lang w:val="en-US"/>
        </w:rPr>
        <w:t>Rollback complete.</w:t>
      </w:r>
    </w:p>
    <w:p xmlns:wp14="http://schemas.microsoft.com/office/word/2010/wordml" w:rsidP="2C387F38" w14:paraId="1828A5B0" wp14:textId="1B970D9F">
      <w:pPr>
        <w:spacing w:before="240" w:beforeAutospacing="off" w:after="240" w:afterAutospacing="off"/>
      </w:pPr>
      <w:r w:rsidRPr="2C387F38" w:rsidR="4086BE50">
        <w:rPr>
          <w:rFonts w:ascii="Cambria" w:hAnsi="Cambria" w:eastAsia="Cambria" w:cs="Cambria"/>
          <w:noProof w:val="0"/>
          <w:sz w:val="22"/>
          <w:szCs w:val="22"/>
          <w:lang w:val="en-US"/>
        </w:rPr>
        <w:t>SQL&gt; SQL&gt; --Perform 8 Additional Advanced Queries SQL&gt; SQL&gt; -- Query 13: use GROUP BY count the number of branch in each location from view called "view_br_performance" SQL&gt; -- Business purpose: this query computes the number of branch by location from already created view, "view_br_performance" SQL&gt; select location, count(br_name) as "BRANCHES PER LOCATION" from view_br_performance group by location ;</w:t>
      </w:r>
    </w:p>
    <w:p xmlns:wp14="http://schemas.microsoft.com/office/word/2010/wordml" w:rsidP="2C387F38" w14:paraId="30BDE4C5" wp14:textId="24E1D1AF">
      <w:pPr>
        <w:spacing w:before="240" w:beforeAutospacing="off" w:after="240" w:afterAutospacing="off"/>
      </w:pPr>
      <w:r w:rsidRPr="2C387F38" w:rsidR="4086BE50">
        <w:rPr>
          <w:rFonts w:ascii="Cambria" w:hAnsi="Cambria" w:eastAsia="Cambria" w:cs="Cambria"/>
          <w:noProof w:val="0"/>
          <w:sz w:val="22"/>
          <w:szCs w:val="22"/>
          <w:lang w:val="en-US"/>
        </w:rPr>
        <w:t>LOCATION BRANCHES PER LOCATION</w:t>
      </w:r>
    </w:p>
    <w:p xmlns:wp14="http://schemas.microsoft.com/office/word/2010/wordml" w14:paraId="4127B332" wp14:textId="4B03B75D"/>
    <w:p xmlns:wp14="http://schemas.microsoft.com/office/word/2010/wordml" w:rsidP="2C387F38" w14:paraId="329FA381" wp14:textId="0CD19D18">
      <w:pPr>
        <w:spacing w:before="240" w:beforeAutospacing="off" w:after="240" w:afterAutospacing="off"/>
      </w:pPr>
      <w:r w:rsidRPr="2C387F38" w:rsidR="4086BE50">
        <w:rPr>
          <w:rFonts w:ascii="Cambria" w:hAnsi="Cambria" w:eastAsia="Cambria" w:cs="Cambria"/>
          <w:noProof w:val="0"/>
          <w:sz w:val="22"/>
          <w:szCs w:val="22"/>
          <w:lang w:val="en-US"/>
        </w:rPr>
        <w:t>Miami 1 Los Angeles 2 San Diego 1 Atlanta 1 Denver 2 Chicago 1 Boston 2 New York 2 Seattle 1 Houston 1</w:t>
      </w:r>
    </w:p>
    <w:p xmlns:wp14="http://schemas.microsoft.com/office/word/2010/wordml" w:rsidP="2C387F38" w14:paraId="2BE4B404" wp14:textId="55D521C4">
      <w:pPr>
        <w:spacing w:before="240" w:beforeAutospacing="off" w:after="240" w:afterAutospacing="off"/>
      </w:pPr>
      <w:r w:rsidRPr="2C387F38" w:rsidR="4086BE50">
        <w:rPr>
          <w:rFonts w:ascii="Cambria" w:hAnsi="Cambria" w:eastAsia="Cambria" w:cs="Cambria"/>
          <w:noProof w:val="0"/>
          <w:sz w:val="22"/>
          <w:szCs w:val="22"/>
          <w:lang w:val="en-US"/>
        </w:rPr>
        <w:t xml:space="preserve">10 rows selected. </w:t>
      </w:r>
    </w:p>
    <w:p xmlns:wp14="http://schemas.microsoft.com/office/word/2010/wordml" w:rsidP="2C387F38" w14:paraId="6D39AB8C" wp14:textId="131D740F">
      <w:pPr>
        <w:spacing w:before="240" w:beforeAutospacing="off" w:after="240" w:afterAutospacing="off"/>
      </w:pPr>
      <w:r w:rsidRPr="2C387F38" w:rsidR="4086BE50">
        <w:rPr>
          <w:rFonts w:ascii="Cambria" w:hAnsi="Cambria" w:eastAsia="Cambria" w:cs="Cambria"/>
          <w:noProof w:val="0"/>
          <w:sz w:val="22"/>
          <w:szCs w:val="22"/>
          <w:lang w:val="en-US"/>
        </w:rPr>
        <w:t>SQL&gt; SQL&gt; -- Query 14: use GROUP BY to show the number transaction per customer SQL&gt; -- Business purpose: this query compute the number of transaction carried out by customer SQL&gt; select c.f_name as "First Name", c.l_name as "Last Name", count(transc_id) as "Number of Transaction" 2 from customer c join account a on c.cust_id = a.fk_customer_cust_id join transaction t on a.account_id = t.fk_account_account_id 3 group by c.f_name, c.l_name;</w:t>
      </w:r>
    </w:p>
    <w:p xmlns:wp14="http://schemas.microsoft.com/office/word/2010/wordml" w:rsidP="2C387F38" w14:paraId="0245E943" wp14:textId="4D95B56F">
      <w:pPr>
        <w:spacing w:before="240" w:beforeAutospacing="off" w:after="240" w:afterAutospacing="off"/>
      </w:pPr>
      <w:r w:rsidRPr="2C387F38" w:rsidR="4086BE50">
        <w:rPr>
          <w:rFonts w:ascii="Cambria" w:hAnsi="Cambria" w:eastAsia="Cambria" w:cs="Cambria"/>
          <w:noProof w:val="0"/>
          <w:sz w:val="22"/>
          <w:szCs w:val="22"/>
          <w:lang w:val="en-US"/>
        </w:rPr>
        <w:t>First Name Last Name Number of Transaction</w:t>
      </w:r>
    </w:p>
    <w:p xmlns:wp14="http://schemas.microsoft.com/office/word/2010/wordml" w14:paraId="3462C204" wp14:textId="29796CA1"/>
    <w:p xmlns:wp14="http://schemas.microsoft.com/office/word/2010/wordml" w:rsidP="2C387F38" w14:paraId="244638B8" wp14:textId="3A8FC222">
      <w:pPr>
        <w:spacing w:before="240" w:beforeAutospacing="off" w:after="240" w:afterAutospacing="off"/>
      </w:pPr>
      <w:r w:rsidRPr="2C387F38" w:rsidR="4086BE50">
        <w:rPr>
          <w:rFonts w:ascii="Cambria" w:hAnsi="Cambria" w:eastAsia="Cambria" w:cs="Cambria"/>
          <w:noProof w:val="0"/>
          <w:sz w:val="22"/>
          <w:szCs w:val="22"/>
          <w:lang w:val="en-US"/>
        </w:rPr>
        <w:t>Alicia Mills 2 Brian Tucker 1 Clara Nguyen 5 Derek Ford 1 Ella Brown 2 Grace Kim 1 Henry Singh 1 Isla Patel 1 Jack Davis 1</w:t>
      </w:r>
    </w:p>
    <w:p xmlns:wp14="http://schemas.microsoft.com/office/word/2010/wordml" w:rsidP="2C387F38" w14:paraId="2EEA1D96" wp14:textId="4770314C">
      <w:pPr>
        <w:spacing w:before="240" w:beforeAutospacing="off" w:after="240" w:afterAutospacing="off"/>
      </w:pPr>
      <w:r w:rsidRPr="2C387F38" w:rsidR="4086BE50">
        <w:rPr>
          <w:rFonts w:ascii="Cambria" w:hAnsi="Cambria" w:eastAsia="Cambria" w:cs="Cambria"/>
          <w:noProof w:val="0"/>
          <w:sz w:val="22"/>
          <w:szCs w:val="22"/>
          <w:lang w:val="en-US"/>
        </w:rPr>
        <w:t xml:space="preserve">9 rows selected. </w:t>
      </w:r>
    </w:p>
    <w:p xmlns:wp14="http://schemas.microsoft.com/office/word/2010/wordml" w:rsidP="2C387F38" w14:paraId="0B255CA9" wp14:textId="60D5DDD3">
      <w:pPr>
        <w:spacing w:before="240" w:beforeAutospacing="off" w:after="240" w:afterAutospacing="off"/>
      </w:pPr>
      <w:r w:rsidRPr="2C387F38" w:rsidR="4086BE50">
        <w:rPr>
          <w:rFonts w:ascii="Cambria" w:hAnsi="Cambria" w:eastAsia="Cambria" w:cs="Cambria"/>
          <w:noProof w:val="0"/>
          <w:sz w:val="22"/>
          <w:szCs w:val="22"/>
          <w:lang w:val="en-US"/>
        </w:rPr>
        <w:t>SQL&gt; SQL&gt; -- Query 15:show the five active account that were lastly created ORDER BY and FIRST n ROWS ONLY SQL&gt; -- Business purpose: this query select the last five created account that are still active SQL&gt; select account_id as "Account number", creat_date as "Creation Date", status as "Status" 2 from account where status = 'Active' order by creat_date desc fetch first 5 rows only;</w:t>
      </w:r>
    </w:p>
    <w:p xmlns:wp14="http://schemas.microsoft.com/office/word/2010/wordml" w:rsidP="2C387F38" w14:paraId="32877724" wp14:textId="416F4311">
      <w:pPr>
        <w:spacing w:before="240" w:beforeAutospacing="off" w:after="240" w:afterAutospacing="off"/>
      </w:pPr>
      <w:r w:rsidRPr="2C387F38" w:rsidR="4086BE50">
        <w:rPr>
          <w:rFonts w:ascii="Cambria" w:hAnsi="Cambria" w:eastAsia="Cambria" w:cs="Cambria"/>
          <w:noProof w:val="0"/>
          <w:sz w:val="22"/>
          <w:szCs w:val="22"/>
          <w:lang w:val="en-US"/>
        </w:rPr>
        <w:t xml:space="preserve">Account number Creation Status </w:t>
      </w:r>
    </w:p>
    <w:p xmlns:wp14="http://schemas.microsoft.com/office/word/2010/wordml" w14:paraId="4C50DA6B" wp14:textId="1DC35822"/>
    <w:p xmlns:wp14="http://schemas.microsoft.com/office/word/2010/wordml" w14:paraId="2FDD68F4" wp14:textId="26D6281E">
      <w:r w:rsidRPr="2C387F38" w:rsidR="4086BE50">
        <w:rPr>
          <w:rFonts w:ascii="Consolas" w:hAnsi="Consolas" w:eastAsia="Consolas" w:cs="Consolas"/>
          <w:noProof w:val="0"/>
          <w:sz w:val="22"/>
          <w:szCs w:val="22"/>
          <w:lang w:val="en-US"/>
        </w:rPr>
        <w:t xml:space="preserve">      425 08-AUG-23 Active                                            </w:t>
      </w:r>
      <w:r>
        <w:br/>
      </w:r>
      <w:r w:rsidRPr="2C387F38" w:rsidR="4086BE50">
        <w:rPr>
          <w:rFonts w:ascii="Consolas" w:hAnsi="Consolas" w:eastAsia="Consolas" w:cs="Consolas"/>
          <w:noProof w:val="0"/>
          <w:sz w:val="22"/>
          <w:szCs w:val="22"/>
          <w:lang w:val="en-US"/>
        </w:rPr>
        <w:t xml:space="preserve">       419 01-JUL-23 Active                                            </w:t>
      </w:r>
      <w:r>
        <w:br/>
      </w:r>
      <w:r w:rsidRPr="2C387F38" w:rsidR="4086BE50">
        <w:rPr>
          <w:rFonts w:ascii="Consolas" w:hAnsi="Consolas" w:eastAsia="Consolas" w:cs="Consolas"/>
          <w:noProof w:val="0"/>
          <w:sz w:val="22"/>
          <w:szCs w:val="22"/>
          <w:lang w:val="en-US"/>
        </w:rPr>
        <w:t xml:space="preserve">       413 20-JUN-23 Active                                            </w:t>
      </w:r>
      <w:r>
        <w:br/>
      </w:r>
      <w:r w:rsidRPr="2C387F38" w:rsidR="4086BE50">
        <w:rPr>
          <w:rFonts w:ascii="Consolas" w:hAnsi="Consolas" w:eastAsia="Consolas" w:cs="Consolas"/>
          <w:noProof w:val="0"/>
          <w:sz w:val="22"/>
          <w:szCs w:val="22"/>
          <w:lang w:val="en-US"/>
        </w:rPr>
        <w:t xml:space="preserve">       421 23-MAY-23 Active                                            </w:t>
      </w:r>
      <w:r>
        <w:br/>
      </w:r>
      <w:r w:rsidRPr="2C387F38" w:rsidR="4086BE50">
        <w:rPr>
          <w:rFonts w:ascii="Consolas" w:hAnsi="Consolas" w:eastAsia="Consolas" w:cs="Consolas"/>
          <w:noProof w:val="0"/>
          <w:sz w:val="22"/>
          <w:szCs w:val="22"/>
          <w:lang w:val="en-US"/>
        </w:rPr>
        <w:t xml:space="preserve">       416 12-APR-23 Active                                            </w:t>
      </w:r>
      <w:r>
        <w:br/>
      </w:r>
      <w:r w:rsidRPr="2C387F38" w:rsidR="4086BE50">
        <w:rPr>
          <w:rFonts w:ascii="Cambria" w:hAnsi="Cambria" w:eastAsia="Cambria" w:cs="Cambria"/>
          <w:noProof w:val="0"/>
          <w:sz w:val="22"/>
          <w:szCs w:val="22"/>
          <w:lang w:val="en-US"/>
        </w:rPr>
        <w:t xml:space="preserve"> </w:t>
      </w:r>
    </w:p>
    <w:p xmlns:wp14="http://schemas.microsoft.com/office/word/2010/wordml" w:rsidP="2C387F38" w14:paraId="1F9DB28D" wp14:textId="4BBC6E4B">
      <w:pPr>
        <w:spacing w:before="240" w:beforeAutospacing="off" w:after="240" w:afterAutospacing="off"/>
      </w:pPr>
      <w:r w:rsidRPr="2C387F38" w:rsidR="4086BE50">
        <w:rPr>
          <w:rFonts w:ascii="Cambria" w:hAnsi="Cambria" w:eastAsia="Cambria" w:cs="Cambria"/>
          <w:noProof w:val="0"/>
          <w:sz w:val="22"/>
          <w:szCs w:val="22"/>
          <w:lang w:val="en-US"/>
        </w:rPr>
        <w:t>SQL&gt; SQL&gt; -- Query 16: Show the five first customers who two account by using JOIN and operator NOT IN. SQL&gt; -- Business purpose: this query show information about customer who have both Checking and Savings accounts SQL&gt; select c.f_name || ' ' || c.l_name as "Customer Name", account_id as "Account number", a.acct_type as "Account Type" 2 from customer c join account a on c.cust_id = a.fk_customer_cust_id 3 where a.acct_type not in ('Loan');</w:t>
      </w:r>
    </w:p>
    <w:p xmlns:wp14="http://schemas.microsoft.com/office/word/2010/wordml" w:rsidP="2C387F38" w14:paraId="3E6E32FB" wp14:textId="55936AB0">
      <w:pPr>
        <w:spacing w:before="240" w:beforeAutospacing="off" w:after="240" w:afterAutospacing="off"/>
      </w:pPr>
      <w:r w:rsidRPr="2C387F38" w:rsidR="4086BE50">
        <w:rPr>
          <w:rFonts w:ascii="Cambria" w:hAnsi="Cambria" w:eastAsia="Cambria" w:cs="Cambria"/>
          <w:noProof w:val="0"/>
          <w:sz w:val="22"/>
          <w:szCs w:val="22"/>
          <w:lang w:val="en-US"/>
        </w:rPr>
        <w:t xml:space="preserve">Customer Name Account number Account Type </w:t>
      </w:r>
    </w:p>
    <w:p xmlns:wp14="http://schemas.microsoft.com/office/word/2010/wordml" w14:paraId="6681C989" wp14:textId="6B2203B0"/>
    <w:p xmlns:wp14="http://schemas.microsoft.com/office/word/2010/wordml" w:rsidP="2C387F38" w14:paraId="4FEFC517" wp14:textId="39B4E5D2">
      <w:pPr>
        <w:spacing w:before="240" w:beforeAutospacing="off" w:after="240" w:afterAutospacing="off"/>
      </w:pPr>
      <w:r w:rsidRPr="2C387F38" w:rsidR="4086BE50">
        <w:rPr>
          <w:rFonts w:ascii="Cambria" w:hAnsi="Cambria" w:eastAsia="Cambria" w:cs="Cambria"/>
          <w:noProof w:val="0"/>
          <w:sz w:val="22"/>
          <w:szCs w:val="22"/>
          <w:lang w:val="en-US"/>
        </w:rPr>
        <w:t>Alicia Mills 401 Savings</w:t>
      </w:r>
    </w:p>
    <w:p xmlns:wp14="http://schemas.microsoft.com/office/word/2010/wordml" w:rsidP="2C387F38" w14:paraId="7DFB5523" wp14:textId="49975258">
      <w:pPr>
        <w:spacing w:before="240" w:beforeAutospacing="off" w:after="240" w:afterAutospacing="off"/>
      </w:pPr>
      <w:r w:rsidRPr="2C387F38" w:rsidR="4086BE50">
        <w:rPr>
          <w:rFonts w:ascii="Cambria" w:hAnsi="Cambria" w:eastAsia="Cambria" w:cs="Cambria"/>
          <w:noProof w:val="0"/>
          <w:sz w:val="22"/>
          <w:szCs w:val="22"/>
          <w:lang w:val="en-US"/>
        </w:rPr>
        <w:t>Alicia Mills 411 Checking</w:t>
      </w:r>
    </w:p>
    <w:p xmlns:wp14="http://schemas.microsoft.com/office/word/2010/wordml" w:rsidP="2C387F38" w14:paraId="7D8962B0" wp14:textId="38E78F22">
      <w:pPr>
        <w:spacing w:before="240" w:beforeAutospacing="off" w:after="240" w:afterAutospacing="off"/>
      </w:pPr>
      <w:r w:rsidRPr="2C387F38" w:rsidR="4086BE50">
        <w:rPr>
          <w:rFonts w:ascii="Cambria" w:hAnsi="Cambria" w:eastAsia="Cambria" w:cs="Cambria"/>
          <w:noProof w:val="0"/>
          <w:sz w:val="22"/>
          <w:szCs w:val="22"/>
          <w:lang w:val="en-US"/>
        </w:rPr>
        <w:t>Alicia Mills 425 Savings</w:t>
      </w:r>
    </w:p>
    <w:p xmlns:wp14="http://schemas.microsoft.com/office/word/2010/wordml" w:rsidP="2C387F38" w14:paraId="4AC20E42" wp14:textId="659B37D1">
      <w:pPr>
        <w:spacing w:before="240" w:beforeAutospacing="off" w:after="240" w:afterAutospacing="off"/>
      </w:pPr>
      <w:r w:rsidRPr="2C387F38" w:rsidR="4086BE50">
        <w:rPr>
          <w:rFonts w:ascii="Cambria" w:hAnsi="Cambria" w:eastAsia="Cambria" w:cs="Cambria"/>
          <w:noProof w:val="0"/>
          <w:sz w:val="22"/>
          <w:szCs w:val="22"/>
          <w:lang w:val="en-US"/>
        </w:rPr>
        <w:t>Brian Tucker 402 Checking</w:t>
      </w:r>
    </w:p>
    <w:p xmlns:wp14="http://schemas.microsoft.com/office/word/2010/wordml" w:rsidP="2C387F38" w14:paraId="03740558" wp14:textId="19F50A39">
      <w:pPr>
        <w:spacing w:before="240" w:beforeAutospacing="off" w:after="240" w:afterAutospacing="off"/>
      </w:pPr>
      <w:r w:rsidRPr="2C387F38" w:rsidR="4086BE50">
        <w:rPr>
          <w:rFonts w:ascii="Cambria" w:hAnsi="Cambria" w:eastAsia="Cambria" w:cs="Cambria"/>
          <w:noProof w:val="0"/>
          <w:sz w:val="22"/>
          <w:szCs w:val="22"/>
          <w:lang w:val="en-US"/>
        </w:rPr>
        <w:t>Brian Tucker 416 Savings</w:t>
      </w:r>
    </w:p>
    <w:p xmlns:wp14="http://schemas.microsoft.com/office/word/2010/wordml" w:rsidP="2C387F38" w14:paraId="4D1F4DAD" wp14:textId="76D16E51">
      <w:pPr>
        <w:spacing w:before="240" w:beforeAutospacing="off" w:after="240" w:afterAutospacing="off"/>
      </w:pPr>
      <w:r w:rsidRPr="2C387F38" w:rsidR="4086BE50">
        <w:rPr>
          <w:rFonts w:ascii="Cambria" w:hAnsi="Cambria" w:eastAsia="Cambria" w:cs="Cambria"/>
          <w:noProof w:val="0"/>
          <w:sz w:val="22"/>
          <w:szCs w:val="22"/>
          <w:lang w:val="en-US"/>
        </w:rPr>
        <w:t>Brian Tucker 422 Savings</w:t>
      </w:r>
    </w:p>
    <w:p xmlns:wp14="http://schemas.microsoft.com/office/word/2010/wordml" w:rsidP="2C387F38" w14:paraId="7BA9AAC8" wp14:textId="4B81509F">
      <w:pPr>
        <w:spacing w:before="240" w:beforeAutospacing="off" w:after="240" w:afterAutospacing="off"/>
      </w:pPr>
      <w:r w:rsidRPr="2C387F38" w:rsidR="4086BE50">
        <w:rPr>
          <w:rFonts w:ascii="Cambria" w:hAnsi="Cambria" w:eastAsia="Cambria" w:cs="Cambria"/>
          <w:noProof w:val="0"/>
          <w:sz w:val="22"/>
          <w:szCs w:val="22"/>
          <w:lang w:val="en-US"/>
        </w:rPr>
        <w:t>Clara Nguyen 413 Savings</w:t>
      </w:r>
    </w:p>
    <w:p xmlns:wp14="http://schemas.microsoft.com/office/word/2010/wordml" w:rsidP="2C387F38" w14:paraId="423F1874" wp14:textId="1186EA0E">
      <w:pPr>
        <w:spacing w:before="240" w:beforeAutospacing="off" w:after="240" w:afterAutospacing="off"/>
      </w:pPr>
      <w:r w:rsidRPr="2C387F38" w:rsidR="4086BE50">
        <w:rPr>
          <w:rFonts w:ascii="Cambria" w:hAnsi="Cambria" w:eastAsia="Cambria" w:cs="Cambria"/>
          <w:noProof w:val="0"/>
          <w:sz w:val="22"/>
          <w:szCs w:val="22"/>
          <w:lang w:val="en-US"/>
        </w:rPr>
        <w:t>Clara Nguyen 423 Checking</w:t>
      </w:r>
    </w:p>
    <w:p xmlns:wp14="http://schemas.microsoft.com/office/word/2010/wordml" w:rsidP="2C387F38" w14:paraId="52FF42BC" wp14:textId="7148A1A0">
      <w:pPr>
        <w:spacing w:before="240" w:beforeAutospacing="off" w:after="240" w:afterAutospacing="off"/>
      </w:pPr>
      <w:r w:rsidRPr="2C387F38" w:rsidR="4086BE50">
        <w:rPr>
          <w:rFonts w:ascii="Cambria" w:hAnsi="Cambria" w:eastAsia="Cambria" w:cs="Cambria"/>
          <w:noProof w:val="0"/>
          <w:sz w:val="22"/>
          <w:szCs w:val="22"/>
          <w:lang w:val="en-US"/>
        </w:rPr>
        <w:t>Derek Ford 404 Savings</w:t>
      </w:r>
    </w:p>
    <w:p xmlns:wp14="http://schemas.microsoft.com/office/word/2010/wordml" w:rsidP="2C387F38" w14:paraId="1C8D564D" wp14:textId="48870D72">
      <w:pPr>
        <w:spacing w:before="240" w:beforeAutospacing="off" w:after="240" w:afterAutospacing="off"/>
      </w:pPr>
      <w:r w:rsidRPr="2C387F38" w:rsidR="4086BE50">
        <w:rPr>
          <w:rFonts w:ascii="Cambria" w:hAnsi="Cambria" w:eastAsia="Cambria" w:cs="Cambria"/>
          <w:noProof w:val="0"/>
          <w:sz w:val="22"/>
          <w:szCs w:val="22"/>
          <w:lang w:val="en-US"/>
        </w:rPr>
        <w:t>Derek Ford 414 Checking</w:t>
      </w:r>
    </w:p>
    <w:p xmlns:wp14="http://schemas.microsoft.com/office/word/2010/wordml" w:rsidP="2C387F38" w14:paraId="5F07EA57" wp14:textId="31B508D0">
      <w:pPr>
        <w:spacing w:before="240" w:beforeAutospacing="off" w:after="240" w:afterAutospacing="off"/>
      </w:pPr>
      <w:r w:rsidRPr="2C387F38" w:rsidR="4086BE50">
        <w:rPr>
          <w:rFonts w:ascii="Cambria" w:hAnsi="Cambria" w:eastAsia="Cambria" w:cs="Cambria"/>
          <w:noProof w:val="0"/>
          <w:sz w:val="22"/>
          <w:szCs w:val="22"/>
          <w:lang w:val="en-US"/>
        </w:rPr>
        <w:t xml:space="preserve">Derek Ford 417 Checking </w:t>
      </w:r>
    </w:p>
    <w:p xmlns:wp14="http://schemas.microsoft.com/office/word/2010/wordml" w:rsidP="2C387F38" w14:paraId="4E32FDFD" wp14:textId="494533D5">
      <w:pPr>
        <w:spacing w:before="240" w:beforeAutospacing="off" w:after="240" w:afterAutospacing="off"/>
      </w:pPr>
      <w:r w:rsidRPr="2C387F38" w:rsidR="4086BE50">
        <w:rPr>
          <w:rFonts w:ascii="Cambria" w:hAnsi="Cambria" w:eastAsia="Cambria" w:cs="Cambria"/>
          <w:noProof w:val="0"/>
          <w:sz w:val="22"/>
          <w:szCs w:val="22"/>
          <w:lang w:val="en-US"/>
        </w:rPr>
        <w:t xml:space="preserve">Customer Name Account number Account Type </w:t>
      </w:r>
    </w:p>
    <w:p xmlns:wp14="http://schemas.microsoft.com/office/word/2010/wordml" w14:paraId="1EC9D4E4" wp14:textId="3DB195D4"/>
    <w:p xmlns:wp14="http://schemas.microsoft.com/office/word/2010/wordml" w:rsidP="2C387F38" w14:paraId="4E8D5B57" wp14:textId="2C53DAD2">
      <w:pPr>
        <w:spacing w:before="240" w:beforeAutospacing="off" w:after="240" w:afterAutospacing="off"/>
      </w:pPr>
      <w:r w:rsidRPr="2C387F38" w:rsidR="4086BE50">
        <w:rPr>
          <w:rFonts w:ascii="Cambria" w:hAnsi="Cambria" w:eastAsia="Cambria" w:cs="Cambria"/>
          <w:noProof w:val="0"/>
          <w:sz w:val="22"/>
          <w:szCs w:val="22"/>
          <w:lang w:val="en-US"/>
        </w:rPr>
        <w:t>Ella Brown 405 Checking</w:t>
      </w:r>
    </w:p>
    <w:p xmlns:wp14="http://schemas.microsoft.com/office/word/2010/wordml" w:rsidP="2C387F38" w14:paraId="0BB0AD2E" wp14:textId="64601FE1">
      <w:pPr>
        <w:spacing w:before="240" w:beforeAutospacing="off" w:after="240" w:afterAutospacing="off"/>
      </w:pPr>
      <w:r w:rsidRPr="2C387F38" w:rsidR="4086BE50">
        <w:rPr>
          <w:rFonts w:ascii="Cambria" w:hAnsi="Cambria" w:eastAsia="Cambria" w:cs="Cambria"/>
          <w:noProof w:val="0"/>
          <w:sz w:val="22"/>
          <w:szCs w:val="22"/>
          <w:lang w:val="en-US"/>
        </w:rPr>
        <w:t>Grace Kim 407 Savings</w:t>
      </w:r>
    </w:p>
    <w:p xmlns:wp14="http://schemas.microsoft.com/office/word/2010/wordml" w:rsidP="2C387F38" w14:paraId="38B6545A" wp14:textId="62181C60">
      <w:pPr>
        <w:spacing w:before="240" w:beforeAutospacing="off" w:after="240" w:afterAutospacing="off"/>
      </w:pPr>
      <w:r w:rsidRPr="2C387F38" w:rsidR="4086BE50">
        <w:rPr>
          <w:rFonts w:ascii="Cambria" w:hAnsi="Cambria" w:eastAsia="Cambria" w:cs="Cambria"/>
          <w:noProof w:val="0"/>
          <w:sz w:val="22"/>
          <w:szCs w:val="22"/>
          <w:lang w:val="en-US"/>
        </w:rPr>
        <w:t>Henry Singh 408 Checking</w:t>
      </w:r>
    </w:p>
    <w:p xmlns:wp14="http://schemas.microsoft.com/office/word/2010/wordml" w:rsidP="2C387F38" w14:paraId="555037D4" wp14:textId="51A5CD98">
      <w:pPr>
        <w:spacing w:before="240" w:beforeAutospacing="off" w:after="240" w:afterAutospacing="off"/>
      </w:pPr>
      <w:r w:rsidRPr="2C387F38" w:rsidR="4086BE50">
        <w:rPr>
          <w:rFonts w:ascii="Cambria" w:hAnsi="Cambria" w:eastAsia="Cambria" w:cs="Cambria"/>
          <w:noProof w:val="0"/>
          <w:sz w:val="22"/>
          <w:szCs w:val="22"/>
          <w:lang w:val="en-US"/>
        </w:rPr>
        <w:t>Henry Singh 419 Savings</w:t>
      </w:r>
    </w:p>
    <w:p xmlns:wp14="http://schemas.microsoft.com/office/word/2010/wordml" w:rsidP="2C387F38" w14:paraId="000DF586" wp14:textId="74C5E82D">
      <w:pPr>
        <w:spacing w:before="240" w:beforeAutospacing="off" w:after="240" w:afterAutospacing="off"/>
      </w:pPr>
      <w:r w:rsidRPr="2C387F38" w:rsidR="4086BE50">
        <w:rPr>
          <w:rFonts w:ascii="Cambria" w:hAnsi="Cambria" w:eastAsia="Cambria" w:cs="Cambria"/>
          <w:noProof w:val="0"/>
          <w:sz w:val="22"/>
          <w:szCs w:val="22"/>
          <w:lang w:val="en-US"/>
        </w:rPr>
        <w:t>Isla Patel 420 Checking</w:t>
      </w:r>
    </w:p>
    <w:p xmlns:wp14="http://schemas.microsoft.com/office/word/2010/wordml" w:rsidP="2C387F38" w14:paraId="44E9CB4F" wp14:textId="168F9814">
      <w:pPr>
        <w:spacing w:before="240" w:beforeAutospacing="off" w:after="240" w:afterAutospacing="off"/>
      </w:pPr>
      <w:r w:rsidRPr="2C387F38" w:rsidR="4086BE50">
        <w:rPr>
          <w:rFonts w:ascii="Cambria" w:hAnsi="Cambria" w:eastAsia="Cambria" w:cs="Cambria"/>
          <w:noProof w:val="0"/>
          <w:sz w:val="22"/>
          <w:szCs w:val="22"/>
          <w:lang w:val="en-US"/>
        </w:rPr>
        <w:t xml:space="preserve">Jack Davis 410 Savings </w:t>
      </w:r>
    </w:p>
    <w:p xmlns:wp14="http://schemas.microsoft.com/office/word/2010/wordml" w:rsidP="2C387F38" w14:paraId="331A0DDF" wp14:textId="3DADCA3A">
      <w:pPr>
        <w:spacing w:before="240" w:beforeAutospacing="off" w:after="240" w:afterAutospacing="off"/>
      </w:pPr>
      <w:r w:rsidRPr="2C387F38" w:rsidR="4086BE50">
        <w:rPr>
          <w:rFonts w:ascii="Cambria" w:hAnsi="Cambria" w:eastAsia="Cambria" w:cs="Cambria"/>
          <w:noProof w:val="0"/>
          <w:sz w:val="22"/>
          <w:szCs w:val="22"/>
          <w:lang w:val="en-US"/>
        </w:rPr>
        <w:t xml:space="preserve">17 rows selected. </w:t>
      </w:r>
    </w:p>
    <w:p xmlns:wp14="http://schemas.microsoft.com/office/word/2010/wordml" w:rsidP="2C387F38" w14:paraId="13355AAF" wp14:textId="3D69BBA1">
      <w:pPr>
        <w:spacing w:before="240" w:beforeAutospacing="off" w:after="240" w:afterAutospacing="off"/>
      </w:pPr>
      <w:r w:rsidRPr="2C387F38" w:rsidR="4086BE50">
        <w:rPr>
          <w:rFonts w:ascii="Cambria" w:hAnsi="Cambria" w:eastAsia="Cambria" w:cs="Cambria"/>
          <w:noProof w:val="0"/>
          <w:sz w:val="22"/>
          <w:szCs w:val="22"/>
          <w:lang w:val="en-US"/>
        </w:rPr>
        <w:t>SQL&gt; SQL&gt; -- Query 17: use JOIN and HAVING to aggregate the total amount of transaction per account. SQL&gt; -- Business purpose: this query the total amount of transaction per account with a total of more $500. SQL&gt; select a.account_id, sum(t.amount) 2 from account a join transaction t on a.account_id = t.fk_account_account_id 3 group by a.account_id having sum(t.amount) &gt; 500;</w:t>
      </w:r>
    </w:p>
    <w:p xmlns:wp14="http://schemas.microsoft.com/office/word/2010/wordml" w:rsidP="2C387F38" w14:paraId="0DEDE947" wp14:textId="20267B77">
      <w:pPr>
        <w:spacing w:before="240" w:beforeAutospacing="off" w:after="240" w:afterAutospacing="off"/>
      </w:pPr>
      <w:r w:rsidRPr="2C387F38" w:rsidR="4086BE50">
        <w:rPr>
          <w:rFonts w:ascii="Cambria" w:hAnsi="Cambria" w:eastAsia="Cambria" w:cs="Cambria"/>
          <w:noProof w:val="0"/>
          <w:sz w:val="22"/>
          <w:szCs w:val="22"/>
          <w:lang w:val="en-US"/>
        </w:rPr>
        <w:t>ACCOUNT_ID SUM(T.AMOUNT)</w:t>
      </w:r>
    </w:p>
    <w:p xmlns:wp14="http://schemas.microsoft.com/office/word/2010/wordml" w14:paraId="0DDA5A7C" wp14:textId="20B3991B"/>
    <w:p xmlns:wp14="http://schemas.microsoft.com/office/word/2010/wordml" w14:paraId="7230ACB8" wp14:textId="3C67A2DA">
      <w:r w:rsidRPr="2C387F38" w:rsidR="4086BE50">
        <w:rPr>
          <w:rFonts w:ascii="Consolas" w:hAnsi="Consolas" w:eastAsia="Consolas" w:cs="Consolas"/>
          <w:noProof w:val="0"/>
          <w:sz w:val="22"/>
          <w:szCs w:val="22"/>
          <w:lang w:val="en-US"/>
        </w:rPr>
        <w:t xml:space="preserve">  405          1000</w:t>
      </w:r>
      <w:r>
        <w:br/>
      </w:r>
      <w:r w:rsidRPr="2C387F38" w:rsidR="4086BE50">
        <w:rPr>
          <w:rFonts w:ascii="Consolas" w:hAnsi="Consolas" w:eastAsia="Consolas" w:cs="Consolas"/>
          <w:noProof w:val="0"/>
          <w:sz w:val="22"/>
          <w:szCs w:val="22"/>
          <w:lang w:val="en-US"/>
        </w:rPr>
        <w:t xml:space="preserve">   425           600</w:t>
      </w:r>
      <w:r>
        <w:br/>
      </w:r>
      <w:r w:rsidRPr="2C387F38" w:rsidR="4086BE50">
        <w:rPr>
          <w:rFonts w:ascii="Cambria" w:hAnsi="Cambria" w:eastAsia="Cambria" w:cs="Cambria"/>
          <w:noProof w:val="0"/>
          <w:sz w:val="22"/>
          <w:szCs w:val="22"/>
          <w:lang w:val="en-US"/>
        </w:rPr>
        <w:t xml:space="preserve"> </w:t>
      </w:r>
    </w:p>
    <w:p xmlns:wp14="http://schemas.microsoft.com/office/word/2010/wordml" w:rsidP="2C387F38" w14:paraId="1FAE9CCE" wp14:textId="1AD451C5">
      <w:pPr>
        <w:spacing w:before="240" w:beforeAutospacing="off" w:after="240" w:afterAutospacing="off"/>
      </w:pPr>
      <w:r w:rsidRPr="2C387F38" w:rsidR="4086BE50">
        <w:rPr>
          <w:rFonts w:ascii="Cambria" w:hAnsi="Cambria" w:eastAsia="Cambria" w:cs="Cambria"/>
          <w:noProof w:val="0"/>
          <w:sz w:val="22"/>
          <w:szCs w:val="22"/>
          <w:lang w:val="en-US"/>
        </w:rPr>
        <w:t>SQL&gt; SQL&gt; -- Query 18: use LEFT JOIN to show all information all transaction and those done at branch SQL&gt; -- Business purpose: this script show transaction information along with the one that SQL&gt; select tp.fk_account_account_id as "ACCOUNT NUMBER", tp.amount, tp.description, tp.channel 2 from 3 (select t.fk_account_account_id, t.amount, t.description, o.channel 4 from transaction t left join operation o on t.transc_id = o.fk_transaction_transc_id 5 where o.channel in ('ATM', 'Teller')) tp;</w:t>
      </w:r>
    </w:p>
    <w:p xmlns:wp14="http://schemas.microsoft.com/office/word/2010/wordml" w:rsidP="2C387F38" w14:paraId="765A67DD" wp14:textId="0BA381B6">
      <w:pPr>
        <w:spacing w:before="240" w:beforeAutospacing="off" w:after="240" w:afterAutospacing="off"/>
      </w:pPr>
      <w:r w:rsidRPr="2C387F38" w:rsidR="4086BE50">
        <w:rPr>
          <w:rFonts w:ascii="Cambria" w:hAnsi="Cambria" w:eastAsia="Cambria" w:cs="Cambria"/>
          <w:noProof w:val="0"/>
          <w:sz w:val="22"/>
          <w:szCs w:val="22"/>
          <w:lang w:val="en-US"/>
        </w:rPr>
        <w:t xml:space="preserve">ACCOUNT NUMBER AMOUNT DESCRIPTION CHANNEL </w:t>
      </w:r>
    </w:p>
    <w:p xmlns:wp14="http://schemas.microsoft.com/office/word/2010/wordml" w14:paraId="52F7C2FA" wp14:textId="6B67EB64"/>
    <w:p xmlns:wp14="http://schemas.microsoft.com/office/word/2010/wordml" w14:paraId="7145E824" wp14:textId="1438F9A2">
      <w:r w:rsidRPr="2C387F38" w:rsidR="4086BE50">
        <w:rPr>
          <w:rFonts w:ascii="Consolas" w:hAnsi="Consolas" w:eastAsia="Consolas" w:cs="Consolas"/>
          <w:noProof w:val="0"/>
          <w:sz w:val="22"/>
          <w:szCs w:val="22"/>
          <w:lang w:val="en-US"/>
        </w:rPr>
        <w:t xml:space="preserve">      401        200 Initial deposit                                                                                                                                                                                          Teller                                            </w:t>
      </w:r>
      <w:r>
        <w:br/>
      </w:r>
      <w:r w:rsidRPr="2C387F38" w:rsidR="4086BE50">
        <w:rPr>
          <w:rFonts w:ascii="Consolas" w:hAnsi="Consolas" w:eastAsia="Consolas" w:cs="Consolas"/>
          <w:noProof w:val="0"/>
          <w:sz w:val="22"/>
          <w:szCs w:val="22"/>
          <w:lang w:val="en-US"/>
        </w:rPr>
        <w:t xml:space="preserve">       401        200 Initial deposit                                                                                                                                                                                          Teller                                            </w:t>
      </w:r>
      <w:r>
        <w:br/>
      </w:r>
      <w:r w:rsidRPr="2C387F38" w:rsidR="4086BE50">
        <w:rPr>
          <w:rFonts w:ascii="Consolas" w:hAnsi="Consolas" w:eastAsia="Consolas" w:cs="Consolas"/>
          <w:noProof w:val="0"/>
          <w:sz w:val="22"/>
          <w:szCs w:val="22"/>
          <w:lang w:val="en-US"/>
        </w:rPr>
        <w:t xml:space="preserve">       402        100 ATM withdrawal                                                                                                                                                                                           ATM                                               </w:t>
      </w:r>
      <w:r>
        <w:br/>
      </w:r>
      <w:r w:rsidRPr="2C387F38" w:rsidR="4086BE50">
        <w:rPr>
          <w:rFonts w:ascii="Consolas" w:hAnsi="Consolas" w:eastAsia="Consolas" w:cs="Consolas"/>
          <w:noProof w:val="0"/>
          <w:sz w:val="22"/>
          <w:szCs w:val="22"/>
          <w:lang w:val="en-US"/>
        </w:rPr>
        <w:t xml:space="preserve">       402        100 ATM withdrawal                                                                                                                                                                                           ATM                                               </w:t>
      </w:r>
      <w:r>
        <w:br/>
      </w:r>
      <w:r w:rsidRPr="2C387F38" w:rsidR="4086BE50">
        <w:rPr>
          <w:rFonts w:ascii="Consolas" w:hAnsi="Consolas" w:eastAsia="Consolas" w:cs="Consolas"/>
          <w:noProof w:val="0"/>
          <w:sz w:val="22"/>
          <w:szCs w:val="22"/>
          <w:lang w:val="en-US"/>
        </w:rPr>
        <w:t xml:space="preserve">       404         50 POS Purchase                                                                                                                                                                                             Teller                                            </w:t>
      </w:r>
      <w:r>
        <w:br/>
      </w:r>
      <w:r w:rsidRPr="2C387F38" w:rsidR="4086BE50">
        <w:rPr>
          <w:rFonts w:ascii="Consolas" w:hAnsi="Consolas" w:eastAsia="Consolas" w:cs="Consolas"/>
          <w:noProof w:val="0"/>
          <w:sz w:val="22"/>
          <w:szCs w:val="22"/>
          <w:lang w:val="en-US"/>
        </w:rPr>
        <w:t xml:space="preserve">       404         50 POS Purchase                                                                                                                                                                                             Teller                                            </w:t>
      </w:r>
      <w:r>
        <w:br/>
      </w:r>
      <w:r w:rsidRPr="2C387F38" w:rsidR="4086BE50">
        <w:rPr>
          <w:rFonts w:ascii="Consolas" w:hAnsi="Consolas" w:eastAsia="Consolas" w:cs="Consolas"/>
          <w:noProof w:val="0"/>
          <w:sz w:val="22"/>
          <w:szCs w:val="22"/>
          <w:lang w:val="en-US"/>
        </w:rPr>
        <w:t xml:space="preserve">       405       1000 Salary                                                                                                                                                                                                   ATM                                               </w:t>
      </w:r>
      <w:r>
        <w:br/>
      </w:r>
      <w:r w:rsidRPr="2C387F38" w:rsidR="4086BE50">
        <w:rPr>
          <w:rFonts w:ascii="Consolas" w:hAnsi="Consolas" w:eastAsia="Consolas" w:cs="Consolas"/>
          <w:noProof w:val="0"/>
          <w:sz w:val="22"/>
          <w:szCs w:val="22"/>
          <w:lang w:val="en-US"/>
        </w:rPr>
        <w:t xml:space="preserve">       405       1000 Salary                                                                                                                                                                                                   ATM                                               </w:t>
      </w:r>
      <w:r>
        <w:br/>
      </w:r>
      <w:r w:rsidRPr="2C387F38" w:rsidR="4086BE50">
        <w:rPr>
          <w:rFonts w:ascii="Consolas" w:hAnsi="Consolas" w:eastAsia="Consolas" w:cs="Consolas"/>
          <w:noProof w:val="0"/>
          <w:sz w:val="22"/>
          <w:szCs w:val="22"/>
          <w:lang w:val="en-US"/>
        </w:rPr>
        <w:t xml:space="preserve">       407        500 Freelance payment                                                                                                                                                                                        Teller                                            </w:t>
      </w:r>
      <w:r>
        <w:br/>
      </w:r>
      <w:r w:rsidRPr="2C387F38" w:rsidR="4086BE50">
        <w:rPr>
          <w:rFonts w:ascii="Consolas" w:hAnsi="Consolas" w:eastAsia="Consolas" w:cs="Consolas"/>
          <w:noProof w:val="0"/>
          <w:sz w:val="22"/>
          <w:szCs w:val="22"/>
          <w:lang w:val="en-US"/>
        </w:rPr>
        <w:t xml:space="preserve">       408         75 Transfer to friend                                                                                                                                                                                       ATM                                               </w:t>
      </w:r>
      <w:r>
        <w:br/>
      </w:r>
      <w:r w:rsidRPr="2C387F38" w:rsidR="4086BE50">
        <w:rPr>
          <w:rFonts w:ascii="Consolas" w:hAnsi="Consolas" w:eastAsia="Consolas" w:cs="Consolas"/>
          <w:noProof w:val="0"/>
          <w:sz w:val="22"/>
          <w:szCs w:val="22"/>
          <w:lang w:val="en-US"/>
        </w:rPr>
        <w:t xml:space="preserve">       410        200 Bill payment                                                                                                                                                                                             Teller                                            </w:t>
      </w:r>
      <w:r>
        <w:br/>
      </w:r>
      <w:r w:rsidRPr="2C387F38" w:rsidR="4086BE50">
        <w:rPr>
          <w:rFonts w:ascii="Cambria" w:hAnsi="Cambria" w:eastAsia="Cambria" w:cs="Cambria"/>
          <w:noProof w:val="0"/>
          <w:sz w:val="22"/>
          <w:szCs w:val="22"/>
          <w:lang w:val="en-US"/>
        </w:rPr>
        <w:t xml:space="preserve"> </w:t>
      </w:r>
    </w:p>
    <w:p xmlns:wp14="http://schemas.microsoft.com/office/word/2010/wordml" w:rsidP="2C387F38" w14:paraId="788F01B8" wp14:textId="2E65573A">
      <w:pPr>
        <w:spacing w:before="240" w:beforeAutospacing="off" w:after="240" w:afterAutospacing="off"/>
      </w:pPr>
      <w:r w:rsidRPr="2C387F38" w:rsidR="4086BE50">
        <w:rPr>
          <w:rFonts w:ascii="Cambria" w:hAnsi="Cambria" w:eastAsia="Cambria" w:cs="Cambria"/>
          <w:noProof w:val="0"/>
          <w:sz w:val="22"/>
          <w:szCs w:val="22"/>
          <w:lang w:val="en-US"/>
        </w:rPr>
        <w:t xml:space="preserve">ACCOUNT NUMBER AMOUNT DESCRIPTION CHANNEL </w:t>
      </w:r>
    </w:p>
    <w:p xmlns:wp14="http://schemas.microsoft.com/office/word/2010/wordml" w14:paraId="41151838" wp14:textId="56305872"/>
    <w:p xmlns:wp14="http://schemas.microsoft.com/office/word/2010/wordml" w14:paraId="17816DC5" wp14:textId="0FD2E318">
      <w:r w:rsidRPr="2C387F38" w:rsidR="4086BE50">
        <w:rPr>
          <w:rFonts w:ascii="Consolas" w:hAnsi="Consolas" w:eastAsia="Consolas" w:cs="Consolas"/>
          <w:noProof w:val="0"/>
          <w:sz w:val="22"/>
          <w:szCs w:val="22"/>
          <w:lang w:val="en-US"/>
        </w:rPr>
        <w:t xml:space="preserve">      415        500 Initial deposit                                                                                                                                                                                          ATM                                               </w:t>
      </w:r>
      <w:r>
        <w:br/>
      </w:r>
      <w:r w:rsidRPr="2C387F38" w:rsidR="4086BE50">
        <w:rPr>
          <w:rFonts w:ascii="Consolas" w:hAnsi="Consolas" w:eastAsia="Consolas" w:cs="Consolas"/>
          <w:noProof w:val="0"/>
          <w:sz w:val="22"/>
          <w:szCs w:val="22"/>
          <w:lang w:val="en-US"/>
        </w:rPr>
        <w:t xml:space="preserve">       420        300 Transfer to savings                                                                                                                                                                                      Teller                                            </w:t>
      </w:r>
      <w:r>
        <w:br/>
      </w:r>
      <w:r w:rsidRPr="2C387F38" w:rsidR="4086BE50">
        <w:rPr>
          <w:rFonts w:ascii="Consolas" w:hAnsi="Consolas" w:eastAsia="Consolas" w:cs="Consolas"/>
          <w:noProof w:val="0"/>
          <w:sz w:val="22"/>
          <w:szCs w:val="22"/>
          <w:lang w:val="en-US"/>
        </w:rPr>
        <w:t xml:space="preserve">       423         75 POS purchase                                                                                                                                                                                             ATM                                               </w:t>
      </w:r>
      <w:r>
        <w:br/>
      </w:r>
      <w:r w:rsidRPr="2C387F38" w:rsidR="4086BE50">
        <w:rPr>
          <w:rFonts w:ascii="Cambria" w:hAnsi="Cambria" w:eastAsia="Cambria" w:cs="Cambria"/>
          <w:noProof w:val="0"/>
          <w:sz w:val="22"/>
          <w:szCs w:val="22"/>
          <w:lang w:val="en-US"/>
        </w:rPr>
        <w:t xml:space="preserve"> </w:t>
      </w:r>
    </w:p>
    <w:p xmlns:wp14="http://schemas.microsoft.com/office/word/2010/wordml" w:rsidP="2C387F38" w14:paraId="079C81FD" wp14:textId="4DFCECD8">
      <w:pPr>
        <w:spacing w:before="240" w:beforeAutospacing="off" w:after="240" w:afterAutospacing="off"/>
      </w:pPr>
      <w:r w:rsidRPr="2C387F38" w:rsidR="4086BE50">
        <w:rPr>
          <w:rFonts w:ascii="Cambria" w:hAnsi="Cambria" w:eastAsia="Cambria" w:cs="Cambria"/>
          <w:noProof w:val="0"/>
          <w:sz w:val="22"/>
          <w:szCs w:val="22"/>
          <w:lang w:val="en-US"/>
        </w:rPr>
        <w:t xml:space="preserve">14 rows selected. </w:t>
      </w:r>
    </w:p>
    <w:p xmlns:wp14="http://schemas.microsoft.com/office/word/2010/wordml" w:rsidP="2C387F38" w14:paraId="265F686B" wp14:textId="70486AA1">
      <w:pPr>
        <w:spacing w:before="240" w:beforeAutospacing="off" w:after="240" w:afterAutospacing="off"/>
      </w:pPr>
      <w:r w:rsidRPr="2C387F38" w:rsidR="4086BE50">
        <w:rPr>
          <w:rFonts w:ascii="Cambria" w:hAnsi="Cambria" w:eastAsia="Cambria" w:cs="Cambria"/>
          <w:noProof w:val="0"/>
          <w:sz w:val="22"/>
          <w:szCs w:val="22"/>
          <w:lang w:val="en-US"/>
        </w:rPr>
        <w:t>SQL&gt; SQL&gt; -- Query 19: use SUBQUERY to show the name and location who carried out operations that have "Rejected" status SQL&gt; -- Business purpose:this query select employees that assisted customers resulting in rejected operations and the locations and branches where they work SQL&gt; select e.f_name as "First Name", e.l_name as "Last Name", 2 (select b.location 3 from branch b 4 where b.br_id = e.fk_branch_br_id) as "Branch Location" 5 from employee e 6 where e.f_name || ' ' || e.l_name in ( 7 select o.created_by 8 from operation o 9 where o.op_status = 'Rejected' 10 );</w:t>
      </w:r>
    </w:p>
    <w:p xmlns:wp14="http://schemas.microsoft.com/office/word/2010/wordml" w:rsidP="2C387F38" w14:paraId="476438DE" wp14:textId="148BA9AF">
      <w:pPr>
        <w:spacing w:before="240" w:beforeAutospacing="off" w:after="240" w:afterAutospacing="off"/>
      </w:pPr>
      <w:r w:rsidRPr="2C387F38" w:rsidR="4086BE50">
        <w:rPr>
          <w:rFonts w:ascii="Cambria" w:hAnsi="Cambria" w:eastAsia="Cambria" w:cs="Cambria"/>
          <w:noProof w:val="0"/>
          <w:sz w:val="22"/>
          <w:szCs w:val="22"/>
          <w:lang w:val="en-US"/>
        </w:rPr>
        <w:t xml:space="preserve">First Name Last Name Branch Location </w:t>
      </w:r>
    </w:p>
    <w:p xmlns:wp14="http://schemas.microsoft.com/office/word/2010/wordml" w14:paraId="421DA23F" wp14:textId="6EE50C71"/>
    <w:p xmlns:wp14="http://schemas.microsoft.com/office/word/2010/wordml" w:rsidP="2C387F38" w14:paraId="776C9525" wp14:textId="4FAFA2DA">
      <w:pPr>
        <w:spacing w:before="240" w:beforeAutospacing="off" w:after="240" w:afterAutospacing="off"/>
      </w:pPr>
      <w:r w:rsidRPr="2C387F38" w:rsidR="4086BE50">
        <w:rPr>
          <w:rFonts w:ascii="Cambria" w:hAnsi="Cambria" w:eastAsia="Cambria" w:cs="Cambria"/>
          <w:noProof w:val="0"/>
          <w:sz w:val="22"/>
          <w:szCs w:val="22"/>
          <w:lang w:val="en-US"/>
        </w:rPr>
        <w:t>Diana Morris Los Angeles</w:t>
      </w:r>
    </w:p>
    <w:p xmlns:wp14="http://schemas.microsoft.com/office/word/2010/wordml" w:rsidP="2C387F38" w14:paraId="17A57E92" wp14:textId="7B1C6931">
      <w:pPr>
        <w:spacing w:before="240" w:beforeAutospacing="off" w:after="240" w:afterAutospacing="off"/>
      </w:pPr>
      <w:r w:rsidRPr="2C387F38" w:rsidR="4086BE50">
        <w:rPr>
          <w:rFonts w:ascii="Cambria" w:hAnsi="Cambria" w:eastAsia="Cambria" w:cs="Cambria"/>
          <w:noProof w:val="0"/>
          <w:sz w:val="22"/>
          <w:szCs w:val="22"/>
          <w:lang w:val="en-US"/>
        </w:rPr>
        <w:t xml:space="preserve">Fiona Hill Miami </w:t>
      </w:r>
    </w:p>
    <w:p xmlns:wp14="http://schemas.microsoft.com/office/word/2010/wordml" w:rsidP="2C387F38" w14:paraId="46989DAF" wp14:textId="1D575814">
      <w:pPr>
        <w:spacing w:before="240" w:beforeAutospacing="off" w:after="240" w:afterAutospacing="off"/>
      </w:pPr>
      <w:r w:rsidRPr="2C387F38" w:rsidR="4086BE50">
        <w:rPr>
          <w:rFonts w:ascii="Cambria" w:hAnsi="Cambria" w:eastAsia="Cambria" w:cs="Cambria"/>
          <w:noProof w:val="0"/>
          <w:sz w:val="22"/>
          <w:szCs w:val="22"/>
          <w:lang w:val="en-US"/>
        </w:rPr>
        <w:t>SQL&gt; SQL&gt; -- Query 20: use JOIN Customer, Account, Transaction and Operation tables to show customers who carried out operation where SQL&gt; -- transaction_type is "Withdrawal" and channel is "ATM" SQL&gt; -- Business purpose: this query select all customers that withdraw money from ATM machines SQL&gt; select c.f_name || ' ' || c.l_name as "Customer Name", t.transc_type as "Transaction Type", o.channel as "Channel", t.amount as "Amount" 2 from customer c join account a on c.cust_id = a.fk_customer_cust_id join transaction t on a.account_id = t.fk_account_account_id 3 join operation o on t.transc_id = o.fk_transaction_transc_id 4 where t.transc_type = 'Withdrawal' and o.channel = 'ATM';</w:t>
      </w:r>
    </w:p>
    <w:p xmlns:wp14="http://schemas.microsoft.com/office/word/2010/wordml" w:rsidP="2C387F38" w14:paraId="11FA658C" wp14:textId="743D59E2">
      <w:pPr>
        <w:spacing w:before="240" w:beforeAutospacing="off" w:after="240" w:afterAutospacing="off"/>
      </w:pPr>
      <w:r w:rsidRPr="2C387F38" w:rsidR="4086BE50">
        <w:rPr>
          <w:rFonts w:ascii="Cambria" w:hAnsi="Cambria" w:eastAsia="Cambria" w:cs="Cambria"/>
          <w:noProof w:val="0"/>
          <w:sz w:val="22"/>
          <w:szCs w:val="22"/>
          <w:lang w:val="en-US"/>
        </w:rPr>
        <w:t>Customer Name</w:t>
      </w:r>
      <w:r w:rsidRPr="2C387F38" w:rsidR="4086BE50">
        <w:rPr>
          <w:rFonts w:ascii="Cambria" w:hAnsi="Cambria" w:eastAsia="Cambria" w:cs="Cambria"/>
          <w:noProof w:val="0"/>
          <w:sz w:val="22"/>
          <w:szCs w:val="22"/>
          <w:lang w:val="en-US"/>
        </w:rPr>
        <w:t xml:space="preserve"> Transaction Type Channel Amount</w:t>
      </w:r>
    </w:p>
    <w:p xmlns:wp14="http://schemas.microsoft.com/office/word/2010/wordml" w14:paraId="153610EC" wp14:textId="29743445"/>
    <w:p xmlns:wp14="http://schemas.microsoft.com/office/word/2010/wordml" w:rsidP="2C387F38" w14:paraId="6173D4B8" wp14:textId="2F83F4FF">
      <w:pPr>
        <w:spacing w:before="240" w:beforeAutospacing="off" w:after="240" w:afterAutospacing="off"/>
      </w:pPr>
      <w:r w:rsidRPr="2C387F38" w:rsidR="4086BE50">
        <w:rPr>
          <w:rFonts w:ascii="Cambria" w:hAnsi="Cambria" w:eastAsia="Cambria" w:cs="Cambria"/>
          <w:noProof w:val="0"/>
          <w:sz w:val="22"/>
          <w:szCs w:val="22"/>
          <w:lang w:val="en-US"/>
        </w:rPr>
        <w:t xml:space="preserve">Brian Tucker Withdrawal ATM 100 </w:t>
      </w:r>
    </w:p>
    <w:p xmlns:wp14="http://schemas.microsoft.com/office/word/2010/wordml" w:rsidP="2C387F38" w14:paraId="6ECBE516" wp14:textId="7A8CDA1A">
      <w:pPr>
        <w:spacing w:before="240" w:beforeAutospacing="off" w:after="240" w:afterAutospacing="off"/>
      </w:pPr>
      <w:r w:rsidRPr="2C387F38" w:rsidR="4086BE50">
        <w:rPr>
          <w:rFonts w:ascii="Cambria" w:hAnsi="Cambria" w:eastAsia="Cambria" w:cs="Cambria"/>
          <w:noProof w:val="0"/>
          <w:sz w:val="22"/>
          <w:szCs w:val="22"/>
          <w:lang w:val="en-US"/>
        </w:rPr>
        <w:t xml:space="preserve">Brian Tucker Withdrawal ATM 100 </w:t>
      </w:r>
    </w:p>
    <w:p xmlns:wp14="http://schemas.microsoft.com/office/word/2010/wordml" w:rsidP="2C387F38" w14:paraId="41813B1A" wp14:textId="194B5079">
      <w:pPr>
        <w:spacing w:before="240" w:beforeAutospacing="off" w:after="240" w:afterAutospacing="off"/>
      </w:pPr>
      <w:r w:rsidRPr="2C387F38" w:rsidR="4086BE50">
        <w:rPr>
          <w:rFonts w:ascii="Cambria" w:hAnsi="Cambria" w:eastAsia="Cambria" w:cs="Cambria"/>
          <w:noProof w:val="0"/>
          <w:sz w:val="22"/>
          <w:szCs w:val="22"/>
          <w:lang w:val="en-US"/>
        </w:rPr>
        <w:t>Clara Nguyen Withdrawal ATM 75</w:t>
      </w:r>
    </w:p>
    <w:p w:rsidR="2C387F38" w:rsidP="2C387F38" w:rsidRDefault="2C387F38" w14:paraId="20E2BDF1" w14:textId="53E17603">
      <w:pPr>
        <w:pStyle w:val="1"/>
      </w:pPr>
    </w:p>
    <w:p xmlns:wp14="http://schemas.microsoft.com/office/word/2010/wordml" w:rsidP="2C387F38" w14:paraId="2128E8F5" wp14:textId="77777777">
      <w:pPr>
        <w:pStyle w:val="1"/>
        <w:rPr>
          <w:b w:val="1"/>
          <w:bCs w:val="1"/>
          <w:sz w:val="28"/>
          <w:szCs w:val="28"/>
        </w:rPr>
      </w:pPr>
      <w:r w:rsidRPr="2C387F38" w:rsidR="2C387F38">
        <w:rPr>
          <w:b w:val="1"/>
          <w:bCs w:val="1"/>
          <w:sz w:val="28"/>
          <w:szCs w:val="28"/>
        </w:rPr>
        <w:t>9. Database Administration and Monitoring</w:t>
      </w:r>
    </w:p>
    <w:p xmlns:wp14="http://schemas.microsoft.com/office/word/2010/wordml" w14:paraId="01DD440A" wp14:textId="77777777">
      <w:r>
        <w:t>This section describes how the BTMS database will be maintained and monitored to ensure optimal performance, data security, and availability. Key administrative practices include role definitions, backup strategies, and monitoring protocols.</w:t>
      </w:r>
    </w:p>
    <w:p xmlns:wp14="http://schemas.microsoft.com/office/word/2010/wordml" w:rsidP="2C387F38" w14:paraId="0E07BF2E" wp14:textId="77777777">
      <w:pPr>
        <w:pStyle w:val="1"/>
        <w:rPr>
          <w:sz w:val="28"/>
          <w:szCs w:val="28"/>
        </w:rPr>
      </w:pPr>
      <w:r w:rsidRPr="2C387F38" w:rsidR="2C387F38">
        <w:rPr>
          <w:sz w:val="28"/>
          <w:szCs w:val="28"/>
        </w:rPr>
        <w:t>9.1 Roles and Responsibilities</w:t>
      </w:r>
    </w:p>
    <w:p xmlns:wp14="http://schemas.microsoft.com/office/word/2010/wordml" w:rsidP="2C387F38" wp14:textId="77777777" w14:paraId="045BC655">
      <w:pPr>
        <w:pStyle w:val="143"/>
        <w:numPr>
          <w:ilvl w:val="0"/>
          <w:numId w:val="128"/>
        </w:numPr>
        <w:rPr>
          <w:sz w:val="22"/>
          <w:szCs w:val="22"/>
        </w:rPr>
      </w:pPr>
      <w:r w:rsidR="2C387F38">
        <w:rPr/>
        <w:t>Database Administrator (DBA): Responsible for installation, configuration, performance tuning, and maintenance of the BTMS database.</w:t>
      </w:r>
    </w:p>
    <w:p xmlns:wp14="http://schemas.microsoft.com/office/word/2010/wordml" w:rsidP="2C387F38" wp14:textId="77777777" w14:paraId="308F0CDC">
      <w:pPr>
        <w:pStyle w:val="143"/>
        <w:numPr>
          <w:ilvl w:val="0"/>
          <w:numId w:val="128"/>
        </w:numPr>
        <w:rPr>
          <w:sz w:val="22"/>
          <w:szCs w:val="22"/>
        </w:rPr>
      </w:pPr>
      <w:r w:rsidR="2C387F38">
        <w:rPr/>
        <w:t>System Architect: Ensures design alignment with performance and security expectations.</w:t>
      </w:r>
    </w:p>
    <w:p xmlns:wp14="http://schemas.microsoft.com/office/word/2010/wordml" w:rsidP="2C387F38" wp14:textId="77777777" w14:paraId="35818928">
      <w:pPr>
        <w:pStyle w:val="143"/>
        <w:numPr>
          <w:ilvl w:val="0"/>
          <w:numId w:val="128"/>
        </w:numPr>
        <w:rPr>
          <w:sz w:val="22"/>
          <w:szCs w:val="22"/>
        </w:rPr>
      </w:pPr>
      <w:r w:rsidR="2C387F38">
        <w:rPr/>
        <w:t>Developers: Implement DDL, DML, views, and sequences.</w:t>
      </w:r>
    </w:p>
    <w:p xmlns:wp14="http://schemas.microsoft.com/office/word/2010/wordml" w:rsidP="2C387F38" w14:paraId="1A9C229A" wp14:textId="77777777">
      <w:pPr>
        <w:pStyle w:val="143"/>
        <w:numPr>
          <w:ilvl w:val="0"/>
          <w:numId w:val="128"/>
        </w:numPr>
        <w:rPr>
          <w:sz w:val="22"/>
          <w:szCs w:val="22"/>
        </w:rPr>
      </w:pPr>
      <w:r w:rsidR="2C387F38">
        <w:rPr/>
        <w:t>End Users: Responsible for executing application queries and using system outputs for decision-making.</w:t>
      </w:r>
    </w:p>
    <w:p xmlns:wp14="http://schemas.microsoft.com/office/word/2010/wordml" w:rsidP="2C387F38" w14:paraId="2502EC78" wp14:textId="77777777">
      <w:pPr>
        <w:pStyle w:val="1"/>
        <w:rPr>
          <w:sz w:val="28"/>
          <w:szCs w:val="28"/>
        </w:rPr>
      </w:pPr>
      <w:r w:rsidRPr="2C387F38" w:rsidR="2C387F38">
        <w:rPr>
          <w:sz w:val="28"/>
          <w:szCs w:val="28"/>
        </w:rPr>
        <w:t>9.2 Availability and Recovery</w:t>
      </w:r>
    </w:p>
    <w:p xmlns:wp14="http://schemas.microsoft.com/office/word/2010/wordml" w14:paraId="47B25714" wp14:textId="77777777">
      <w:r>
        <w:t>Backups will be scheduled weekly with incremental backups daily. The system will utilize Oracle's recovery manager for data restoration. Audit columns and triggers help track all changes and support rollback strategies when necessary.</w:t>
      </w:r>
    </w:p>
    <w:p xmlns:wp14="http://schemas.microsoft.com/office/word/2010/wordml" w:rsidP="2C387F38" w14:paraId="4FB09498" wp14:textId="77777777">
      <w:pPr>
        <w:pStyle w:val="1"/>
        <w:rPr>
          <w:sz w:val="28"/>
          <w:szCs w:val="28"/>
        </w:rPr>
      </w:pPr>
      <w:r w:rsidRPr="2C387F38" w:rsidR="2C387F38">
        <w:rPr>
          <w:sz w:val="28"/>
          <w:szCs w:val="28"/>
        </w:rPr>
        <w:t>9.3 Monitoring and Performance</w:t>
      </w:r>
    </w:p>
    <w:p xmlns:wp14="http://schemas.microsoft.com/office/word/2010/wordml" w14:paraId="3C2E7463" wp14:textId="77777777">
      <w:r>
        <w:t>Oracle SQL Developer tools will be used for real-time performance monitoring, including query optimization and indexing analysis. Views such as 'view_cust_acct_summary' and 'view_br_performance' are critical for identifying performance bottlenecks at the customer and branch levels.</w:t>
      </w:r>
    </w:p>
    <w:p xmlns:wp14="http://schemas.microsoft.com/office/word/2010/wordml" w:rsidP="2C387F38" w14:paraId="14654440" wp14:textId="77777777">
      <w:pPr>
        <w:pStyle w:val="1"/>
        <w:rPr>
          <w:sz w:val="28"/>
          <w:szCs w:val="28"/>
        </w:rPr>
      </w:pPr>
      <w:r w:rsidRPr="2C387F38" w:rsidR="2C387F38">
        <w:rPr>
          <w:sz w:val="28"/>
          <w:szCs w:val="28"/>
        </w:rPr>
        <w:t>9.4 Security and Privacy Considerations</w:t>
      </w:r>
    </w:p>
    <w:p xmlns:wp14="http://schemas.microsoft.com/office/word/2010/wordml" w14:paraId="53EB007F" wp14:textId="4A99D753">
      <w:r w:rsidR="2C387F38">
        <w:rPr/>
        <w:t>Sensitive operations are abstracted using views. The database enforces strong foreign key relationships and uses surrogate keys. Audit columns track user actions, helping ensure data integrity and traceability. Access control will be implemented via role-based privileges</w:t>
      </w:r>
      <w:r w:rsidR="69C6C845">
        <w:rPr/>
        <w:t>.</w:t>
      </w:r>
      <w:r w:rsidR="2C387F38">
        <w:rPr/>
        <w:t xml:space="preserve"> </w:t>
      </w:r>
      <w:r w:rsidR="620BCA89">
        <w:rPr/>
        <w:t>However,</w:t>
      </w:r>
      <w:r w:rsidR="2C387F38">
        <w:rPr/>
        <w:t xml:space="preserve"> DCL is out of scope for this project.</w:t>
      </w:r>
    </w:p>
    <w:sectPr>
      <w:pgSz w:w="12240" w:h="15840" w:orient="portrait"/>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672A6659" wp14:textId="77777777">
      <w:pPr>
        <w:spacing w:line="240" w:lineRule="auto"/>
      </w:pPr>
      <w:r>
        <w:separator/>
      </w:r>
    </w:p>
  </w:endnote>
  <w:endnote w:type="continuationSeparator" w:id="1">
    <w:p xmlns:wp14="http://schemas.microsoft.com/office/word/2010/wordml" w14:paraId="0A37501D"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5DAB6C7B" wp14:textId="77777777">
      <w:pPr>
        <w:spacing w:before="0" w:after="0" w:line="276" w:lineRule="auto"/>
      </w:pPr>
      <w:r>
        <w:separator/>
      </w:r>
    </w:p>
  </w:footnote>
  <w:footnote w:type="continuationSeparator" w:id="1">
    <w:p xmlns:wp14="http://schemas.microsoft.com/office/word/2010/wordml" w14:paraId="02EB378F" wp14:textId="77777777">
      <w:pPr>
        <w:spacing w:before="0" w:after="0" w:line="276" w:lineRule="auto"/>
      </w:pPr>
      <w:r>
        <w:continuationSeparator/>
      </w:r>
    </w:p>
  </w:footnote>
</w:footnotes>
</file>

<file path=word/intelligence2.xml><?xml version="1.0" encoding="utf-8"?>
<int2:intelligence xmlns:int2="http://schemas.microsoft.com/office/intelligence/2020/intelligence">
  <int2:observations>
    <int2:textHash int2:hashCode="k7VaZZGRIAYdVK" int2:id="TRtfIo2f">
      <int2:state int2:type="spell" int2:value="Rejected"/>
    </int2:textHash>
    <int2:textHash int2:hashCode="dG47ZaSASWkHjo" int2:id="DxgUhoup">
      <int2:state int2:type="spell" int2:value="Rejected"/>
    </int2:textHash>
    <int2:textHash int2:hashCode="SykftwjWnqYSFU" int2:id="8IoYOdgC">
      <int2:state int2:type="spell"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xmlns:w="http://schemas.openxmlformats.org/wordprocessingml/2006/main" w:abstractNumId="127">
    <w:nsid w:val="7e77ee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53757bf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38912a38"/>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38eb70d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60924f2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19a23b6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16a8e04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1026478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4b78853e"/>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7b2c0e1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570d8de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407d28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ee6a7b2"/>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559e5d0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64fca38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234197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52bde035"/>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3df0616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7377f1e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71a514b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1c4137c5"/>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5dd6ddc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6ae649d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5f0fc07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57d702e9"/>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2054d78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109d84fb"/>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5a081cb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2022a27b"/>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4494f63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1360a49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172383cb"/>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2dd38e4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d722f1f"/>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450cb5ea"/>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4fa2f3f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123025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5b77769"/>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667720c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7c55b72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d15ab9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717d7962"/>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477fb54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4e2dd5fb"/>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695518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46a6f3a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16ec60f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381cdaae"/>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608d208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737349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6ae01ada"/>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12a662a4"/>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ed39ff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8280a1d"/>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21b16eb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ec85b1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aade3a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0f8f44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2263a9a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12d18e9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4f93b25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c02e3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520afc0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41f5a93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36ba921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4233ac55"/>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8c872e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a6582ab"/>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aa740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282b9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630d4d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2a622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1cc7ff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7ab4732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8c95703"/>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2b358fc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61f16a75"/>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826f6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46d25a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6ca0b3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d0eed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d2fd0b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decf7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54d0ea5f"/>
    <w:multiLevelType xmlns:w="http://schemas.openxmlformats.org/wordprocessingml/2006/main" w:val="hybridMultilevel"/>
    <w:lvl xmlns:w="http://schemas.openxmlformats.org/wordprocessingml/2006/main" w:ilvl="0">
      <w:start w:val="1"/>
      <w:numFmt w:val="lowerRoman"/>
      <w:lvlText w:val="%1."/>
      <w:lvlJc w:val="righ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3">
    <w:nsid w:val="1109dfa7"/>
    <w:multiLevelType xmlns:w="http://schemas.openxmlformats.org/wordprocessingml/2006/main" w:val="hybridMultilevel"/>
    <w:lvl xmlns:w="http://schemas.openxmlformats.org/wordprocessingml/2006/main" w:ilvl="0">
      <w:start w:val="1"/>
      <w:numFmt w:val="lowerLetter"/>
      <w:lvlText w:val="%1."/>
      <w:lvlJc w:val="left"/>
      <w:pPr>
        <w:ind w:left="144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453f5025"/>
    <w:multiLevelType xmlns:w="http://schemas.openxmlformats.org/wordprocessingml/2006/main" w:val="hybridMultilevel"/>
    <w:lvl xmlns:w="http://schemas.openxmlformats.org/wordprocessingml/2006/main" w:ilvl="0">
      <w:start w:val="3"/>
      <w:numFmt w:val="lowerRoman"/>
      <w:lvlText w:val="%1."/>
      <w:lvlJc w:val="righ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29ada6a4"/>
    <w:multiLevelType xmlns:w="http://schemas.openxmlformats.org/wordprocessingml/2006/main" w:val="hybridMultilevel"/>
    <w:lvl xmlns:w="http://schemas.openxmlformats.org/wordprocessingml/2006/main" w:ilvl="0">
      <w:start w:val="1"/>
      <w:numFmt w:val="lowerLetter"/>
      <w:lvlText w:val="%1."/>
      <w:lvlJc w:val="left"/>
      <w:pPr>
        <w:ind w:left="144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6433114c"/>
    <w:multiLevelType xmlns:w="http://schemas.openxmlformats.org/wordprocessingml/2006/main" w:val="hybridMultilevel"/>
    <w:lvl xmlns:w="http://schemas.openxmlformats.org/wordprocessingml/2006/main" w:ilvl="0">
      <w:start w:val="2"/>
      <w:numFmt w:val="lowerRoman"/>
      <w:lvlText w:val="%1."/>
      <w:lvlJc w:val="righ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2d8153c7"/>
    <w:multiLevelType xmlns:w="http://schemas.openxmlformats.org/wordprocessingml/2006/main" w:val="hybridMultilevel"/>
    <w:lvl xmlns:w="http://schemas.openxmlformats.org/wordprocessingml/2006/main" w:ilvl="0">
      <w:start w:val="1"/>
      <w:numFmt w:val="lowerLetter"/>
      <w:lvlText w:val="%1."/>
      <w:lvlJc w:val="left"/>
      <w:pPr>
        <w:ind w:left="144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256e3356"/>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310b73df"/>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70a0f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2ea8d8be"/>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240baa20"/>
    <w:multiLevelType xmlns:w="http://schemas.openxmlformats.org/wordprocessingml/2006/main" w:val="hybridMultilevel"/>
    <w:lvl xmlns:w="http://schemas.openxmlformats.org/wordprocessingml/2006/main" w:ilvl="0">
      <w:start w:val="1"/>
      <w:numFmt w:val="lowerRoman"/>
      <w:lvlText w:val="%1."/>
      <w:lvlJc w:val="righ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3">
    <w:nsid w:val="d9da3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d2b2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b42809d"/>
    <w:multiLevelType xmlns:w="http://schemas.openxmlformats.org/wordprocessingml/2006/main" w:val="hybridMultilevel"/>
    <w:lvl xmlns:w="http://schemas.openxmlformats.org/wordprocessingml/2006/main" w:ilvl="0">
      <w:start w:val="1"/>
      <w:numFmt w:val="lowerRoman"/>
      <w:lvlText w:val="%1."/>
      <w:lvlJc w:val="righ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0">
    <w:nsid w:val="39b18ca"/>
    <w:multiLevelType xmlns:w="http://schemas.openxmlformats.org/wordprocessingml/2006/main" w:val="hybridMultilevel"/>
    <w:lvl xmlns:w="http://schemas.openxmlformats.org/wordprocessingml/2006/main" w:ilvl="0">
      <w:start w:val="1"/>
      <w:numFmt w:val="lowerRoman"/>
      <w:lvlText w:val="%1."/>
      <w:lvlJc w:val="righ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9">
    <w:nsid w:val="56afc27f"/>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8">
    <w:nsid w:val="f56804"/>
    <w:multiLevelType xmlns:w="http://schemas.openxmlformats.org/wordprocessingml/2006/main" w:val="hybridMultilevel"/>
    <w:lvl xmlns:w="http://schemas.openxmlformats.org/wordprocessingml/2006/main" w:ilvl="0">
      <w:start w:val="1"/>
      <w:numFmt w:val="lowerRoman"/>
      <w:lvlText w:val="%1."/>
      <w:lvlJc w:val="righ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7">
    <w:nsid w:val="2078bba9"/>
    <w:multiLevelType xmlns:w="http://schemas.openxmlformats.org/wordprocessingml/2006/main" w:val="hybridMultilevel"/>
    <w:lvl xmlns:w="http://schemas.openxmlformats.org/wordprocessingml/2006/main" w:ilvl="0">
      <w:start w:val="1"/>
      <w:numFmt w:val="lowerRoman"/>
      <w:lvlText w:val="%1."/>
      <w:lvlJc w:val="righ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26">
    <w:nsid w:val="632a1d01"/>
    <w:multiLevelType xmlns:w="http://schemas.openxmlformats.org/wordprocessingml/2006/main" w:val="hybridMultilevel"/>
    <w:lvl xmlns:w="http://schemas.openxmlformats.org/wordprocessingml/2006/main" w:ilvl="0">
      <w:start w:val="1"/>
      <w:numFmt w:val="lowerRoman"/>
      <w:lvlText w:val="%1."/>
      <w:lvlJc w:val="righ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5">
    <w:nsid w:val="769f3c00"/>
    <w:multiLevelType xmlns:w="http://schemas.openxmlformats.org/wordprocessingml/2006/main" w:val="hybridMultilevel"/>
    <w:lvl xmlns:w="http://schemas.openxmlformats.org/wordprocessingml/2006/main" w:ilvl="0">
      <w:start w:val="1"/>
      <w:numFmt w:val="lowerRoman"/>
      <w:lvlText w:val="%1."/>
      <w:lvlJc w:val="righ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4">
    <w:nsid w:val="62f97e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51e0e06"/>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a62a382"/>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97a39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b796c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4242d206"/>
    <w:multiLevelType xmlns:w="http://schemas.openxmlformats.org/wordprocessingml/2006/main" w:val="hybridMultilevel"/>
    <w:lvl xmlns:w="http://schemas.openxmlformats.org/wordprocessingml/2006/main" w:ilvl="0">
      <w:start w:val="1"/>
      <w:numFmt w:val="lowerLetter"/>
      <w:lvlText w:val="%1."/>
      <w:lvlJc w:val="left"/>
      <w:pPr>
        <w:ind w:left="144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76cc61c1"/>
    <w:multiLevelType xmlns:w="http://schemas.openxmlformats.org/wordprocessingml/2006/main" w:val="hybridMultilevel"/>
    <w:lvl xmlns:w="http://schemas.openxmlformats.org/wordprocessingml/2006/main" w:ilvl="0">
      <w:start w:val="3"/>
      <w:numFmt w:val="lowerRoman"/>
      <w:lvlText w:val="%1."/>
      <w:lvlJc w:val="righ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481460b"/>
    <w:multiLevelType xmlns:w="http://schemas.openxmlformats.org/wordprocessingml/2006/main" w:val="hybridMultilevel"/>
    <w:lvl xmlns:w="http://schemas.openxmlformats.org/wordprocessingml/2006/main" w:ilvl="0">
      <w:start w:val="1"/>
      <w:numFmt w:val="lowerLetter"/>
      <w:lvlText w:val="%1."/>
      <w:lvlJc w:val="left"/>
      <w:pPr>
        <w:ind w:left="144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0d71991"/>
    <w:multiLevelType xmlns:w="http://schemas.openxmlformats.org/wordprocessingml/2006/main" w:val="hybridMultilevel"/>
    <w:lvl xmlns:w="http://schemas.openxmlformats.org/wordprocessingml/2006/main" w:ilvl="0">
      <w:start w:val="2"/>
      <w:numFmt w:val="lowerRoman"/>
      <w:lvlText w:val="%1."/>
      <w:lvlJc w:val="righ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3dab13e"/>
    <w:multiLevelType xmlns:w="http://schemas.openxmlformats.org/wordprocessingml/2006/main" w:val="hybridMultilevel"/>
    <w:lvl xmlns:w="http://schemas.openxmlformats.org/wordprocessingml/2006/main" w:ilvl="0">
      <w:start w:val="1"/>
      <w:numFmt w:val="lowerLetter"/>
      <w:lvlText w:val="%1."/>
      <w:lvlJc w:val="left"/>
      <w:pPr>
        <w:ind w:left="144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c66a575"/>
    <w:multiLevelType xmlns:w="http://schemas.openxmlformats.org/wordprocessingml/2006/main" w:val="hybridMultilevel"/>
    <w:lvl xmlns:w="http://schemas.openxmlformats.org/wordprocessingml/2006/main" w:ilvl="0">
      <w:start w:val="1"/>
      <w:numFmt w:val="lowerRoman"/>
      <w:lvlText w:val="%1."/>
      <w:lvlJc w:val="righ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16efb75"/>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2d71e4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96cbd2e"/>
    <w:multiLevelType xmlns:w="http://schemas.openxmlformats.org/wordprocessingml/2006/main" w:val="hybridMultilevel"/>
    <w:lvl xmlns:w="http://schemas.openxmlformats.org/wordprocessingml/2006/main" w:ilvl="0">
      <w:start w:val="1"/>
      <w:numFmt w:val="lowerRoman"/>
      <w:lvlText w:val="%1."/>
      <w:lvlJc w:val="righ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bc66baf"/>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fb63ac6"/>
    <w:multiLevelType xmlns:w="http://schemas.openxmlformats.org/wordprocessingml/2006/main" w:val="hybridMultilevel"/>
    <w:lvl xmlns:w="http://schemas.openxmlformats.org/wordprocessingml/2006/main" w:ilvl="0">
      <w:start w:val="1"/>
      <w:numFmt w:val="lowerRoman"/>
      <w:lvlText w:val="%1."/>
      <w:lvlJc w:val="righ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691bc8f"/>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253bf9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8710d7a"/>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08"/>
  <w:trackRevisions w:val="false"/>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7419"/>
    <w:rsid w:val="00AA1D8D"/>
    <w:rsid w:val="00ACD2CE"/>
    <w:rsid w:val="00B47730"/>
    <w:rsid w:val="00CB0664"/>
    <w:rsid w:val="00FC693F"/>
    <w:rsid w:val="022A8376"/>
    <w:rsid w:val="02C3B979"/>
    <w:rsid w:val="02E5EC89"/>
    <w:rsid w:val="03BE1B71"/>
    <w:rsid w:val="05637966"/>
    <w:rsid w:val="068452FA"/>
    <w:rsid w:val="072E6E61"/>
    <w:rsid w:val="0810AE60"/>
    <w:rsid w:val="08B031EF"/>
    <w:rsid w:val="0A08DF1D"/>
    <w:rsid w:val="0AD19E83"/>
    <w:rsid w:val="0B879B7F"/>
    <w:rsid w:val="0B879B7F"/>
    <w:rsid w:val="0B98594F"/>
    <w:rsid w:val="0B98594F"/>
    <w:rsid w:val="0CBB5063"/>
    <w:rsid w:val="0D3038B5"/>
    <w:rsid w:val="0ED32077"/>
    <w:rsid w:val="0F7F9DD9"/>
    <w:rsid w:val="0F7F9DD9"/>
    <w:rsid w:val="0FCDD40B"/>
    <w:rsid w:val="10506B0C"/>
    <w:rsid w:val="12EC06FF"/>
    <w:rsid w:val="12EC06FF"/>
    <w:rsid w:val="1351C2FA"/>
    <w:rsid w:val="13839777"/>
    <w:rsid w:val="13839777"/>
    <w:rsid w:val="13F58419"/>
    <w:rsid w:val="14F5026D"/>
    <w:rsid w:val="152D7EA1"/>
    <w:rsid w:val="15972E11"/>
    <w:rsid w:val="16CB1323"/>
    <w:rsid w:val="1A9FD526"/>
    <w:rsid w:val="1B01B71E"/>
    <w:rsid w:val="1B6F2702"/>
    <w:rsid w:val="1D467392"/>
    <w:rsid w:val="1D7C23DA"/>
    <w:rsid w:val="1E66B299"/>
    <w:rsid w:val="1E778F79"/>
    <w:rsid w:val="203C2834"/>
    <w:rsid w:val="21903768"/>
    <w:rsid w:val="22444B04"/>
    <w:rsid w:val="22F0DE95"/>
    <w:rsid w:val="2379B82E"/>
    <w:rsid w:val="2379B82E"/>
    <w:rsid w:val="23A59E2D"/>
    <w:rsid w:val="262B865E"/>
    <w:rsid w:val="262B865E"/>
    <w:rsid w:val="26A17D00"/>
    <w:rsid w:val="26FE1D61"/>
    <w:rsid w:val="275BA9A4"/>
    <w:rsid w:val="27EA5014"/>
    <w:rsid w:val="27EA5014"/>
    <w:rsid w:val="2993CCCE"/>
    <w:rsid w:val="2B7180B5"/>
    <w:rsid w:val="2C387F38"/>
    <w:rsid w:val="2C59C210"/>
    <w:rsid w:val="2CDE3474"/>
    <w:rsid w:val="2E08FEB2"/>
    <w:rsid w:val="2E5E7C88"/>
    <w:rsid w:val="2EE20FD7"/>
    <w:rsid w:val="2F1911DB"/>
    <w:rsid w:val="2FFEB7A6"/>
    <w:rsid w:val="3026DF44"/>
    <w:rsid w:val="30771E86"/>
    <w:rsid w:val="31FC7EF7"/>
    <w:rsid w:val="348447C5"/>
    <w:rsid w:val="34E2D483"/>
    <w:rsid w:val="351396AC"/>
    <w:rsid w:val="36403A48"/>
    <w:rsid w:val="36403A48"/>
    <w:rsid w:val="37E2D7E8"/>
    <w:rsid w:val="38913708"/>
    <w:rsid w:val="38913708"/>
    <w:rsid w:val="397FA500"/>
    <w:rsid w:val="39F8D66B"/>
    <w:rsid w:val="3A0B5699"/>
    <w:rsid w:val="3E48FCDA"/>
    <w:rsid w:val="3E71A19B"/>
    <w:rsid w:val="3EA757C7"/>
    <w:rsid w:val="3EA757C7"/>
    <w:rsid w:val="3EAC2659"/>
    <w:rsid w:val="3EF771CE"/>
    <w:rsid w:val="3EF8618F"/>
    <w:rsid w:val="3F22A7A9"/>
    <w:rsid w:val="40290CC4"/>
    <w:rsid w:val="4086BE50"/>
    <w:rsid w:val="42FDDEF5"/>
    <w:rsid w:val="42FDDEF5"/>
    <w:rsid w:val="43E12D72"/>
    <w:rsid w:val="4434910E"/>
    <w:rsid w:val="4434910E"/>
    <w:rsid w:val="461F02E2"/>
    <w:rsid w:val="47687B62"/>
    <w:rsid w:val="48C5D589"/>
    <w:rsid w:val="48C5D589"/>
    <w:rsid w:val="490A9159"/>
    <w:rsid w:val="49FF0F4C"/>
    <w:rsid w:val="4F3B1C4E"/>
    <w:rsid w:val="4F3B1C4E"/>
    <w:rsid w:val="4F7AFE6D"/>
    <w:rsid w:val="512858C9"/>
    <w:rsid w:val="512858C9"/>
    <w:rsid w:val="52B1664A"/>
    <w:rsid w:val="53BD2FB1"/>
    <w:rsid w:val="54146B64"/>
    <w:rsid w:val="54F97AAF"/>
    <w:rsid w:val="57E669BC"/>
    <w:rsid w:val="58540561"/>
    <w:rsid w:val="59D9F472"/>
    <w:rsid w:val="5A5F73DB"/>
    <w:rsid w:val="5C44205E"/>
    <w:rsid w:val="5C44205E"/>
    <w:rsid w:val="5D862327"/>
    <w:rsid w:val="5DB14F60"/>
    <w:rsid w:val="5DB14F60"/>
    <w:rsid w:val="5E63B521"/>
    <w:rsid w:val="5EF0021C"/>
    <w:rsid w:val="5EF0021C"/>
    <w:rsid w:val="5F2DE682"/>
    <w:rsid w:val="5F352AF2"/>
    <w:rsid w:val="5F4F71BE"/>
    <w:rsid w:val="5F4F71BE"/>
    <w:rsid w:val="5FBBA17E"/>
    <w:rsid w:val="61809779"/>
    <w:rsid w:val="61D04DE8"/>
    <w:rsid w:val="620BCA89"/>
    <w:rsid w:val="6305BD6B"/>
    <w:rsid w:val="63A4C4AA"/>
    <w:rsid w:val="63A4C4AA"/>
    <w:rsid w:val="64A0468D"/>
    <w:rsid w:val="64A0468D"/>
    <w:rsid w:val="667A1119"/>
    <w:rsid w:val="66958FE2"/>
    <w:rsid w:val="686BB854"/>
    <w:rsid w:val="69C6C845"/>
    <w:rsid w:val="6BA58F35"/>
    <w:rsid w:val="6BA58F35"/>
    <w:rsid w:val="6C6CB736"/>
    <w:rsid w:val="6F768A8F"/>
    <w:rsid w:val="72EC54E5"/>
    <w:rsid w:val="7421ED8B"/>
    <w:rsid w:val="746E9AC5"/>
    <w:rsid w:val="74F619C6"/>
    <w:rsid w:val="75AE056F"/>
    <w:rsid w:val="778956C9"/>
    <w:rsid w:val="7A65B548"/>
    <w:rsid w:val="7A976F13"/>
    <w:rsid w:val="7B151944"/>
    <w:rsid w:val="7CB2200D"/>
    <w:rsid w:val="7CC9CCE2"/>
    <w:rsid w:val="7EC8BF63"/>
    <w:rsid w:val="7ED0D1C3"/>
    <w:rsid w:val="7FCA90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14:docId w14:val="1F92A347"/>
  <w14:defaultImageDpi w14:val="300"/>
  <w15:docId w15:val="{850BA9B3-FEC9-4482-88F0-6BF602029574}"/>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heme="minorHAnsi" w:hAnsiTheme="minorHAnsi" w:eastAsiaTheme="minorEastAsia"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semiHidden="0" w:qFormat="1"/>
    <w:lsdException w:name="toa heading" w:uiPriority="99"/>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lsdException w:name="List 5" w:uiPriority="99"/>
    <w:lsdException w:name="List Bullet 2" w:uiPriority="99" w:semiHidden="0" w:qFormat="1"/>
    <w:lsdException w:name="List Bullet 3" w:uiPriority="99" w:semiHidden="0" w:qFormat="1"/>
    <w:lsdException w:name="List Bullet 4" w:uiPriority="99"/>
    <w:lsdException w:name="List Bullet 5" w:uiPriority="99"/>
    <w:lsdException w:name="List Number 2" w:uiPriority="99" w:semiHidden="0" w:qFormat="1"/>
    <w:lsdException w:name="List Number 3" w:uiPriority="99" w:semiHidden="0" w:qFormat="1"/>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semiHidden="0" w:qFormat="1"/>
    <w:lsdException w:name="Body Text Indent" w:uiPriority="99"/>
    <w:lsdException w:name="List Continue" w:uiPriority="99" w:semiHidden="0" w:qFormat="1"/>
    <w:lsdException w:name="List Continue 2" w:uiPriority="99" w:semiHidden="0" w:qFormat="1"/>
    <w:lsdException w:name="List Continue 3" w:uiPriority="99" w:semiHidden="0" w:qFormat="1"/>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semiHidden="0" w:qFormat="1"/>
    <w:lsdException w:name="Body Text 3" w:uiPriority="99" w:semiHidden="0" w:qFormat="1"/>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qFormat="1"/>
    <w:lsdException w:name="Table Theme" w:uiPriority="99"/>
    <w:lsdException w:name="No Spacing" w:uiPriority="1" w:semiHidden="0" w:unhideWhenUsed="0" w:qFormat="1"/>
    <w:lsdException w:name="Light Shading" w:uiPriority="60" w:semiHidden="0" w:unhideWhenUsed="0" w:qFormat="1"/>
    <w:lsdException w:name="Light List" w:uiPriority="61" w:semiHidden="0" w:unhideWhenUsed="0" w:qFormat="1"/>
    <w:lsdException w:name="Light Grid" w:uiPriority="62" w:semiHidden="0" w:unhideWhenUsed="0" w:qFormat="1"/>
    <w:lsdException w:name="Medium Shading 1" w:uiPriority="63" w:semiHidden="0" w:unhideWhenUsed="0" w:qFormat="1"/>
    <w:lsdException w:name="Medium Shading 2" w:uiPriority="64" w:semiHidden="0" w:unhideWhenUsed="0" w:qFormat="1"/>
    <w:lsdException w:name="Medium List 1" w:uiPriority="65" w:semiHidden="0" w:unhideWhenUsed="0" w:qFormat="1"/>
    <w:lsdException w:name="Medium List 2" w:uiPriority="66" w:semiHidden="0" w:unhideWhenUsed="0" w:qFormat="1"/>
    <w:lsdException w:name="Medium Grid 1" w:uiPriority="67" w:semiHidden="0" w:unhideWhenUsed="0" w:qFormat="1"/>
    <w:lsdException w:name="Medium Grid 2" w:uiPriority="68" w:semiHidden="0" w:unhideWhenUsed="0" w:qFormat="1"/>
    <w:lsdException w:name="Medium Grid 3" w:uiPriority="69" w:semiHidden="0" w:unhideWhenUsed="0" w:qFormat="1"/>
    <w:lsdException w:name="Dark List" w:uiPriority="70" w:semiHidden="0" w:unhideWhenUsed="0" w:qFormat="1"/>
    <w:lsdException w:name="Colorful Shading" w:uiPriority="71" w:semiHidden="0" w:unhideWhenUsed="0" w:qFormat="1"/>
    <w:lsdException w:name="Colorful List" w:uiPriority="72" w:semiHidden="0" w:unhideWhenUsed="0" w:qFormat="1"/>
    <w:lsdException w:name="Colorful Grid" w:uiPriority="73" w:semiHidden="0" w:unhideWhenUsed="0"/>
    <w:lsdException w:name="Light Shading Accent 1" w:uiPriority="60" w:semiHidden="0" w:unhideWhenUsed="0" w:qFormat="1"/>
    <w:lsdException w:name="Light List Accent 1" w:uiPriority="61" w:semiHidden="0" w:unhideWhenUsed="0" w:qFormat="1"/>
    <w:lsdException w:name="Light Grid Accent 1" w:uiPriority="62" w:semiHidden="0" w:unhideWhenUsed="0" w:qFormat="1"/>
    <w:lsdException w:name="Medium Shading 1 Accent 1" w:uiPriority="63" w:semiHidden="0" w:unhideWhenUsed="0" w:qFormat="1"/>
    <w:lsdException w:name="Medium Shading 2 Accent 1" w:uiPriority="64" w:semiHidden="0" w:unhideWhenUsed="0" w:qFormat="1"/>
    <w:lsdException w:name="Medium List 1 Accent 1" w:uiPriority="65" w:semiHidden="0" w:unhideWhenUsed="0" w:qFormat="1"/>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qFormat="1"/>
    <w:lsdException w:name="Medium Grid 1 Accent 1" w:uiPriority="67" w:semiHidden="0" w:unhideWhenUsed="0" w:qFormat="1"/>
    <w:lsdException w:name="Medium Grid 2 Accent 1" w:uiPriority="68" w:semiHidden="0" w:unhideWhenUsed="0" w:qFormat="1"/>
    <w:lsdException w:name="Medium Grid 3 Accent 1" w:uiPriority="69" w:semiHidden="0" w:unhideWhenUsed="0" w:qFormat="1"/>
    <w:lsdException w:name="Dark List Accent 1" w:uiPriority="70" w:semiHidden="0" w:unhideWhenUsed="0" w:qFormat="1"/>
    <w:lsdException w:name="Colorful Shading Accent 1" w:uiPriority="71" w:semiHidden="0" w:unhideWhenUsed="0" w:qFormat="1"/>
    <w:lsdException w:name="Colorful List Accent 1" w:uiPriority="72" w:semiHidden="0" w:unhideWhenUsed="0" w:qFormat="1"/>
    <w:lsdException w:name="Colorful Grid Accent 1" w:uiPriority="73" w:semiHidden="0" w:unhideWhenUsed="0"/>
    <w:lsdException w:name="Light Shading Accent 2" w:uiPriority="60" w:semiHidden="0" w:unhideWhenUsed="0" w:qFormat="1"/>
    <w:lsdException w:name="Light List Accent 2" w:uiPriority="61" w:semiHidden="0" w:unhideWhenUsed="0" w:qFormat="1"/>
    <w:lsdException w:name="Light Grid Accent 2" w:uiPriority="62" w:semiHidden="0" w:unhideWhenUsed="0" w:qFormat="1"/>
    <w:lsdException w:name="Medium Shading 1 Accent 2" w:uiPriority="63" w:semiHidden="0" w:unhideWhenUsed="0" w:qFormat="1"/>
    <w:lsdException w:name="Medium Shading 2 Accent 2" w:uiPriority="64" w:semiHidden="0" w:unhideWhenUsed="0" w:qFormat="1"/>
    <w:lsdException w:name="Medium List 1 Accent 2" w:uiPriority="65" w:semiHidden="0" w:unhideWhenUsed="0" w:qFormat="1"/>
    <w:lsdException w:name="Medium List 2 Accent 2" w:uiPriority="66" w:semiHidden="0" w:unhideWhenUsed="0" w:qFormat="1"/>
    <w:lsdException w:name="Medium Grid 1 Accent 2" w:uiPriority="67" w:semiHidden="0" w:unhideWhenUsed="0" w:qFormat="1"/>
    <w:lsdException w:name="Medium Grid 2 Accent 2" w:uiPriority="68" w:semiHidden="0" w:unhideWhenUsed="0" w:qFormat="1"/>
    <w:lsdException w:name="Medium Grid 3 Accent 2" w:uiPriority="69" w:semiHidden="0" w:unhideWhenUsed="0" w:qFormat="1"/>
    <w:lsdException w:name="Dark List Accent 2" w:uiPriority="70" w:semiHidden="0" w:unhideWhenUsed="0" w:qFormat="1"/>
    <w:lsdException w:name="Colorful Shading Accent 2" w:uiPriority="71" w:semiHidden="0" w:unhideWhenUsed="0" w:qFormat="1"/>
    <w:lsdException w:name="Colorful List Accent 2" w:uiPriority="72" w:semiHidden="0" w:unhideWhenUsed="0"/>
    <w:lsdException w:name="Colorful Grid Accent 2" w:uiPriority="73" w:semiHidden="0" w:unhideWhenUsed="0"/>
    <w:lsdException w:name="Light Shading Accent 3" w:uiPriority="60" w:semiHidden="0" w:unhideWhenUsed="0" w:qFormat="1"/>
    <w:lsdException w:name="Light List Accent 3" w:uiPriority="61" w:semiHidden="0" w:unhideWhenUsed="0" w:qFormat="1"/>
    <w:lsdException w:name="Light Grid Accent 3" w:uiPriority="62" w:semiHidden="0" w:unhideWhenUsed="0" w:qFormat="1"/>
    <w:lsdException w:name="Medium Shading 1 Accent 3" w:uiPriority="63" w:semiHidden="0" w:unhideWhenUsed="0" w:qFormat="1"/>
    <w:lsdException w:name="Medium Shading 2 Accent 3" w:uiPriority="64" w:semiHidden="0" w:unhideWhenUsed="0" w:qFormat="1"/>
    <w:lsdException w:name="Medium List 1 Accent 3" w:uiPriority="65" w:semiHidden="0" w:unhideWhenUsed="0" w:qFormat="1"/>
    <w:lsdException w:name="Medium List 2 Accent 3" w:uiPriority="66" w:semiHidden="0" w:unhideWhenUsed="0" w:qFormat="1"/>
    <w:lsdException w:name="Medium Grid 1 Accent 3" w:uiPriority="67" w:semiHidden="0" w:unhideWhenUsed="0" w:qFormat="1"/>
    <w:lsdException w:name="Medium Grid 2 Accent 3" w:uiPriority="68" w:semiHidden="0" w:unhideWhenUsed="0" w:qFormat="1"/>
    <w:lsdException w:name="Medium Grid 3 Accent 3" w:uiPriority="69" w:semiHidden="0" w:unhideWhenUsed="0" w:qFormat="1"/>
    <w:lsdException w:name="Dark List Accent 3" w:uiPriority="70" w:semiHidden="0" w:unhideWhenUsed="0" w:qFormat="1"/>
    <w:lsdException w:name="Colorful Shading Accent 3" w:uiPriority="71" w:semiHidden="0" w:unhideWhenUsed="0" w:qFormat="1"/>
    <w:lsdException w:name="Colorful List Accent 3" w:uiPriority="72" w:semiHidden="0" w:unhideWhenUsed="0"/>
    <w:lsdException w:name="Colorful Grid Accent 3" w:uiPriority="73" w:semiHidden="0" w:unhideWhenUsed="0"/>
    <w:lsdException w:name="Light Shading Accent 4" w:uiPriority="60" w:semiHidden="0" w:unhideWhenUsed="0" w:qFormat="1"/>
    <w:lsdException w:name="Light List Accent 4" w:uiPriority="61" w:semiHidden="0" w:unhideWhenUsed="0" w:qFormat="1"/>
    <w:lsdException w:name="Light Grid Accent 4" w:uiPriority="62" w:semiHidden="0" w:unhideWhenUsed="0" w:qFormat="1"/>
    <w:lsdException w:name="Medium Shading 1 Accent 4" w:uiPriority="63" w:semiHidden="0" w:unhideWhenUsed="0" w:qFormat="1"/>
    <w:lsdException w:name="Medium Shading 2 Accent 4" w:uiPriority="64" w:semiHidden="0" w:unhideWhenUsed="0" w:qFormat="1"/>
    <w:lsdException w:name="Medium List 1 Accent 4" w:uiPriority="65" w:semiHidden="0" w:unhideWhenUsed="0" w:qFormat="1"/>
    <w:lsdException w:name="Medium List 2 Accent 4" w:uiPriority="66" w:semiHidden="0" w:unhideWhenUsed="0" w:qFormat="1"/>
    <w:lsdException w:name="Medium Grid 1 Accent 4" w:uiPriority="67" w:semiHidden="0" w:unhideWhenUsed="0" w:qFormat="1"/>
    <w:lsdException w:name="Medium Grid 2 Accent 4" w:uiPriority="68" w:semiHidden="0" w:unhideWhenUsed="0" w:qFormat="1"/>
    <w:lsdException w:name="Medium Grid 3 Accent 4" w:uiPriority="69" w:semiHidden="0" w:unhideWhenUsed="0" w:qFormat="1"/>
    <w:lsdException w:name="Dark List Accent 4" w:uiPriority="70" w:semiHidden="0" w:unhideWhenUsed="0" w:qFormat="1"/>
    <w:lsdException w:name="Colorful Shading Accent 4" w:uiPriority="71" w:semiHidden="0" w:unhideWhenUsed="0" w:qFormat="1"/>
    <w:lsdException w:name="Colorful List Accent 4" w:uiPriority="72" w:semiHidden="0" w:unhideWhenUsed="0"/>
    <w:lsdException w:name="Colorful Grid Accent 4" w:uiPriority="73" w:semiHidden="0" w:unhideWhenUsed="0"/>
    <w:lsdException w:name="Light Shading Accent 5" w:uiPriority="60" w:semiHidden="0" w:unhideWhenUsed="0" w:qFormat="1"/>
    <w:lsdException w:name="Light List Accent 5" w:uiPriority="61" w:semiHidden="0" w:unhideWhenUsed="0" w:qFormat="1"/>
    <w:lsdException w:name="Light Grid Accent 5" w:uiPriority="62" w:semiHidden="0" w:unhideWhenUsed="0" w:qFormat="1"/>
    <w:lsdException w:name="Medium Shading 1 Accent 5" w:uiPriority="63" w:semiHidden="0" w:unhideWhenUsed="0" w:qFormat="1"/>
    <w:lsdException w:name="Medium Shading 2 Accent 5" w:uiPriority="64" w:semiHidden="0" w:unhideWhenUsed="0" w:qFormat="1"/>
    <w:lsdException w:name="Medium List 1 Accent 5" w:uiPriority="65" w:semiHidden="0" w:unhideWhenUsed="0" w:qFormat="1"/>
    <w:lsdException w:name="Medium List 2 Accent 5" w:uiPriority="66" w:semiHidden="0" w:unhideWhenUsed="0" w:qFormat="1"/>
    <w:lsdException w:name="Medium Grid 1 Accent 5" w:uiPriority="67" w:semiHidden="0" w:unhideWhenUsed="0" w:qFormat="1"/>
    <w:lsdException w:name="Medium Grid 2 Accent 5" w:uiPriority="68" w:semiHidden="0" w:unhideWhenUsed="0" w:qFormat="1"/>
    <w:lsdException w:name="Medium Grid 3 Accent 5" w:uiPriority="69" w:semiHidden="0" w:unhideWhenUsed="0" w:qFormat="1"/>
    <w:lsdException w:name="Dark List Accent 5" w:uiPriority="70" w:semiHidden="0" w:unhideWhenUsed="0" w:qFormat="1"/>
    <w:lsdException w:name="Colorful Shading Accent 5" w:uiPriority="71" w:semiHidden="0" w:unhideWhenUsed="0" w:qFormat="1"/>
    <w:lsdException w:name="Colorful List Accent 5" w:uiPriority="72" w:semiHidden="0" w:unhideWhenUsed="0"/>
    <w:lsdException w:name="Colorful Grid Accent 5" w:uiPriority="73" w:semiHidden="0" w:unhideWhenUsed="0"/>
    <w:lsdException w:name="Light Shading Accent 6" w:uiPriority="60" w:semiHidden="0" w:unhideWhenUsed="0" w:qFormat="1"/>
    <w:lsdException w:name="Light List Accent 6" w:uiPriority="61" w:semiHidden="0" w:unhideWhenUsed="0" w:qFormat="1"/>
    <w:lsdException w:name="Light Grid Accent 6" w:uiPriority="62" w:semiHidden="0" w:unhideWhenUsed="0" w:qFormat="1"/>
    <w:lsdException w:name="Medium Shading 1 Accent 6" w:uiPriority="63" w:semiHidden="0" w:unhideWhenUsed="0" w:qFormat="1"/>
    <w:lsdException w:name="Medium Shading 2 Accent 6" w:uiPriority="64" w:semiHidden="0" w:unhideWhenUsed="0" w:qFormat="1"/>
    <w:lsdException w:name="Medium List 1 Accent 6" w:uiPriority="65" w:semiHidden="0" w:unhideWhenUsed="0" w:qFormat="1"/>
    <w:lsdException w:name="Medium List 2 Accent 6" w:uiPriority="66" w:semiHidden="0" w:unhideWhenUsed="0" w:qFormat="1"/>
    <w:lsdException w:name="Medium Grid 1 Accent 6" w:uiPriority="67" w:semiHidden="0" w:unhideWhenUsed="0" w:qFormat="1"/>
    <w:lsdException w:name="Medium Grid 2 Accent 6" w:uiPriority="68" w:semiHidden="0" w:unhideWhenUsed="0" w:qFormat="1"/>
    <w:lsdException w:name="Medium Grid 3 Accent 6" w:uiPriority="69" w:semiHidden="0" w:unhideWhenUsed="0" w:qFormat="1"/>
    <w:lsdException w:name="Dark List Accent 6" w:uiPriority="70" w:semiHidden="0" w:unhideWhenUsed="0" w:qFormat="1"/>
    <w:lsdException w:name="Colorful Shading Accent 6" w:uiPriority="71" w:semiHidden="0" w:unhideWhenUsed="0" w:qFormat="1"/>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styleId="11" w:default="1">
    <w:name w:val="Default Paragraph Font"/>
    <w:semiHidden/>
    <w:unhideWhenUsed/>
    <w:qFormat/>
    <w:uiPriority w:val="1"/>
  </w:style>
  <w:style w:type="table" w:styleId="12" w:default="1">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5" w:customStyle="1">
    <w:name w:val="Header Char"/>
    <w:basedOn w:val="11"/>
    <w:link w:val="19"/>
    <w:uiPriority w:val="99"/>
  </w:style>
  <w:style w:type="character" w:styleId="136" w:customStyle="1">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styleId="138" w:customStyle="1">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styleId="139" w:customStyle="1">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styleId="140" w:customStyle="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styleId="141" w:customStyle="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styleId="142" w:customStyle="1">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styleId="144" w:customStyle="1">
    <w:name w:val="Body Text Char"/>
    <w:basedOn w:val="11"/>
    <w:link w:val="13"/>
    <w:qFormat/>
    <w:uiPriority w:val="99"/>
  </w:style>
  <w:style w:type="character" w:styleId="145" w:customStyle="1">
    <w:name w:val="Body Text 2 Char"/>
    <w:basedOn w:val="11"/>
    <w:link w:val="14"/>
    <w:qFormat/>
    <w:uiPriority w:val="99"/>
  </w:style>
  <w:style w:type="character" w:styleId="146" w:customStyle="1">
    <w:name w:val="Body Text 3 Char"/>
    <w:basedOn w:val="11"/>
    <w:link w:val="15"/>
    <w:qFormat/>
    <w:uiPriority w:val="99"/>
    <w:rPr>
      <w:sz w:val="16"/>
      <w:szCs w:val="16"/>
    </w:rPr>
  </w:style>
  <w:style w:type="character" w:styleId="147" w:customStyle="1">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styleId="149" w:customStyle="1">
    <w:name w:val="Quote Char"/>
    <w:basedOn w:val="11"/>
    <w:link w:val="148"/>
    <w:qFormat/>
    <w:uiPriority w:val="29"/>
    <w:rPr>
      <w:i/>
      <w:iCs/>
      <w:color w:val="000000" w:themeColor="text1"/>
      <w14:textFill>
        <w14:solidFill>
          <w14:schemeClr w14:val="tx1"/>
        </w14:solidFill>
      </w14:textFill>
    </w:rPr>
  </w:style>
  <w:style w:type="character" w:styleId="150" w:customStyle="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styleId="151" w:customStyle="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styleId="152" w:customStyle="1">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styleId="153" w:customStyle="1">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styleId="154" w:customStyle="1">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styleId="155" w:customStyle="1">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styleId="157" w:customStyle="1">
    <w:name w:val="Intense Quote Char"/>
    <w:basedOn w:val="11"/>
    <w:link w:val="156"/>
    <w:qFormat/>
    <w:uiPriority w:val="30"/>
    <w:rPr>
      <w:b/>
      <w:bCs/>
      <w:i/>
      <w:iCs/>
      <w:color w:val="4F81BD" w:themeColor="accent1"/>
      <w14:textFill>
        <w14:solidFill>
          <w14:schemeClr w14:val="accent1"/>
        </w14:solidFill>
      </w14:textFill>
    </w:rPr>
  </w:style>
  <w:style w:type="character" w:styleId="158" w:customStyle="1">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styleId="159" w:customStyle="1">
    <w:name w:val="Intense Emphasis"/>
    <w:basedOn w:val="11"/>
    <w:qFormat/>
    <w:uiPriority w:val="21"/>
    <w:rPr>
      <w:b/>
      <w:bCs/>
      <w:i/>
      <w:iCs/>
      <w:color w:val="4F81BD" w:themeColor="accent1"/>
      <w14:textFill>
        <w14:solidFill>
          <w14:schemeClr w14:val="accent1"/>
        </w14:solidFill>
      </w14:textFill>
    </w:rPr>
  </w:style>
  <w:style w:type="character" w:styleId="160" w:customStyle="1">
    <w:name w:val="Subtle Reference"/>
    <w:basedOn w:val="11"/>
    <w:qFormat/>
    <w:uiPriority w:val="31"/>
    <w:rPr>
      <w:smallCaps/>
      <w:color w:val="C0504D" w:themeColor="accent2"/>
      <w:u w:val="single"/>
      <w14:textFill>
        <w14:solidFill>
          <w14:schemeClr w14:val="accent2"/>
        </w14:solidFill>
      </w14:textFill>
    </w:rPr>
  </w:style>
  <w:style w:type="character" w:styleId="161" w:customStyle="1">
    <w:name w:val="Intense Reference"/>
    <w:basedOn w:val="11"/>
    <w:qFormat/>
    <w:uiPriority w:val="32"/>
    <w:rPr>
      <w:b/>
      <w:bCs/>
      <w:smallCaps/>
      <w:color w:val="C0504D" w:themeColor="accent2"/>
      <w:spacing w:val="5"/>
      <w:u w:val="single"/>
      <w14:textFill>
        <w14:solidFill>
          <w14:schemeClr w14:val="accent2"/>
        </w14:solidFill>
      </w14:textFill>
    </w:rPr>
  </w:style>
  <w:style w:type="character" w:styleId="162" w:customStyle="1">
    <w:name w:val="Book Title"/>
    <w:basedOn w:val="11"/>
    <w:qFormat/>
    <w:uiPriority w:val="33"/>
    <w:rPr>
      <w:b/>
      <w:bCs/>
      <w:smallCaps/>
      <w:spacing w:val="5"/>
    </w:rPr>
  </w:style>
  <w:style w:type="paragraph" w:styleId="163" w:customStyle="1">
    <w:name w:val="TOC Heading"/>
    <w:basedOn w:val="2"/>
    <w:next w:val="1"/>
    <w:semiHidden/>
    <w:unhideWhenUsed/>
    <w:qFormat/>
    <w:uiPriority w:val="39"/>
    <w:pPr>
      <w:outlineLvl w:val="9"/>
    </w:pPr>
  </w:style>
  <w:style w:type="character" w:styleId="Hyperlink">
    <w:uiPriority w:val="99"/>
    <w:name w:val="Hyperlink"/>
    <w:basedOn w:val="11"/>
    <w:unhideWhenUsed/>
    <w:rsid w:val="2C387F38"/>
    <w:rPr>
      <w:color w:val="0000FF"/>
      <w:u w:val="single"/>
    </w:rPr>
  </w:style>
</w:styles>
</file>

<file path=word/_rels/document.xml.rels>&#65279;<?xml version="1.0" encoding="utf-8"?><Relationships xmlns="http://schemas.openxmlformats.org/package/2006/relationships"><Relationship Type="http://schemas.openxmlformats.org/officeDocument/2006/relationships/fontTable" Target="fontTable.xml" Id="rId9" /><Relationship Type="http://schemas.openxmlformats.org/officeDocument/2006/relationships/customXml" Target="../customXml/item1.xml" Id="rId8" /><Relationship Type="http://schemas.openxmlformats.org/officeDocument/2006/relationships/numbering" Target="numbering.xml" Id="rId7" /><Relationship Type="http://schemas.openxmlformats.org/officeDocument/2006/relationships/image" Target="media/image1.png" Id="rId6" /><Relationship Type="http://schemas.openxmlformats.org/officeDocument/2006/relationships/theme" Target="theme/theme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settings" Target="settings.xml" Id="rId2" /><Relationship Type="http://schemas.openxmlformats.org/officeDocument/2006/relationships/styles" Target="styles.xml" Id="rId1" /><Relationship Type="http://schemas.microsoft.com/office/2020/10/relationships/intelligence" Target="/word/intelligence2.xml" Id="Rff81f3634bc245f6" /><Relationship Type="http://schemas.openxmlformats.org/officeDocument/2006/relationships/hyperlink" Target="mailto:alicia.mills@example.com" TargetMode="External" Id="R40d9c32b4c7b4780" /><Relationship Type="http://schemas.openxmlformats.org/officeDocument/2006/relationships/hyperlink" Target="mailto:brian.tucker@example.com" TargetMode="External" Id="Re3ca16d9ac6c4738" /><Relationship Type="http://schemas.openxmlformats.org/officeDocument/2006/relationships/hyperlink" Target="mailto:clara.nguyen@example.com" TargetMode="External" Id="R13c2a491380f4d5c" /><Relationship Type="http://schemas.openxmlformats.org/officeDocument/2006/relationships/hyperlink" Target="mailto:derek.ford@example.com" TargetMode="External" Id="Rf3f22a45f81e41af" /><Relationship Type="http://schemas.openxmlformats.org/officeDocument/2006/relationships/hyperlink" Target="mailto:ella.brown@example.com" TargetMode="External" Id="R980a23ec831645be" /><Relationship Type="http://schemas.openxmlformats.org/officeDocument/2006/relationships/hyperlink" Target="mailto:frank.lopez@example.com" TargetMode="External" Id="R22f8ada4036c4c88" /><Relationship Type="http://schemas.openxmlformats.org/officeDocument/2006/relationships/hyperlink" Target="mailto:grace.kim@example.com" TargetMode="External" Id="R6c0ff7b9119c4900" /><Relationship Type="http://schemas.openxmlformats.org/officeDocument/2006/relationships/hyperlink" Target="mailto:henry.singh@example.com" TargetMode="External" Id="Rc6ea341f996a4977" /><Relationship Type="http://schemas.openxmlformats.org/officeDocument/2006/relationships/hyperlink" Target="mailto:isla.patel@example.com" TargetMode="External" Id="R10bbd259d6684610" /><Relationship Type="http://schemas.openxmlformats.org/officeDocument/2006/relationships/hyperlink" Target="mailto:jack.davis@example.com" TargetMode="External" Id="R36c45ed50f534917" /><Relationship Type="http://schemas.openxmlformats.org/officeDocument/2006/relationships/hyperlink" Target="mailto:awhite@example.com" TargetMode="External" Id="R914dc120801f4c37" /><Relationship Type="http://schemas.openxmlformats.org/officeDocument/2006/relationships/hyperlink" Target="mailto:bking@example.com" TargetMode="External" Id="R61b4e12758f64970" /><Relationship Type="http://schemas.openxmlformats.org/officeDocument/2006/relationships/hyperlink" Target="mailto:cdavis@example.com" TargetMode="External" Id="Rddb13a478a2e4a4b" /><Relationship Type="http://schemas.openxmlformats.org/officeDocument/2006/relationships/hyperlink" Target="mailto:dmorris@example.com" TargetMode="External" Id="R2391cf3b49f0452f" /><Relationship Type="http://schemas.openxmlformats.org/officeDocument/2006/relationships/hyperlink" Target="mailto:escott@example.com" TargetMode="External" Id="R483857d891914135" /><Relationship Type="http://schemas.openxmlformats.org/officeDocument/2006/relationships/hyperlink" Target="mailto:fhill@example.com" TargetMode="External" Id="R6d0901d5295b4ef3" /><Relationship Type="http://schemas.openxmlformats.org/officeDocument/2006/relationships/hyperlink" Target="mailto:gyoung@example.com" TargetMode="External" Id="R93b3c7473c3b4cff" /><Relationship Type="http://schemas.openxmlformats.org/officeDocument/2006/relationships/hyperlink" Target="mailto:hgreen@example.com" TargetMode="External" Id="Reda06c605f514302" /><Relationship Type="http://schemas.openxmlformats.org/officeDocument/2006/relationships/hyperlink" Target="mailto:ilopez@example.com" TargetMode="External" Id="R7cb8c6be8c0f4143" /><Relationship Type="http://schemas.openxmlformats.org/officeDocument/2006/relationships/hyperlink" Target="mailto:jturner@example.com" TargetMode="External" Id="R359f953c25244d82" /><Relationship Type="http://schemas.openxmlformats.org/officeDocument/2006/relationships/hyperlink" Target="mailto:alicia.mills@example.com" TargetMode="External" Id="R6ba0e3c7ce8b4d0b" /><Relationship Type="http://schemas.openxmlformats.org/officeDocument/2006/relationships/hyperlink" Target="mailto:brian.tucker@example.com" TargetMode="External" Id="R111638ed463a4d08" /><Relationship Type="http://schemas.openxmlformats.org/officeDocument/2006/relationships/hyperlink" Target="mailto:clara.nguyen@example.com" TargetMode="External" Id="R4408fb63c7de4092" /><Relationship Type="http://schemas.openxmlformats.org/officeDocument/2006/relationships/hyperlink" Target="mailto:derek.ford@example.com" TargetMode="External" Id="R63fd84c599414814" /><Relationship Type="http://schemas.openxmlformats.org/officeDocument/2006/relationships/hyperlink" Target="mailto:ella.brown@example.com" TargetMode="External" Id="R1f1f1d1f5aec4415" /><Relationship Type="http://schemas.openxmlformats.org/officeDocument/2006/relationships/hyperlink" Target="mailto:frank.lopez@example.com" TargetMode="External" Id="Rd601d7c0b5ba4d9e" /><Relationship Type="http://schemas.openxmlformats.org/officeDocument/2006/relationships/hyperlink" Target="mailto:grace.kim@example.com" TargetMode="External" Id="Rbbaad407f80a4884" /><Relationship Type="http://schemas.openxmlformats.org/officeDocument/2006/relationships/hyperlink" Target="mailto:henry.singh@example.com" TargetMode="External" Id="R50405d047aca41b0" /><Relationship Type="http://schemas.openxmlformats.org/officeDocument/2006/relationships/hyperlink" Target="mailto:isla.patel@example.com" TargetMode="External" Id="R620eaf691d45495e" /><Relationship Type="http://schemas.openxmlformats.org/officeDocument/2006/relationships/hyperlink" Target="mailto:jack.davis@example.com" TargetMode="External" Id="R20b333aa41a54932" /><Relationship Type="http://schemas.openxmlformats.org/officeDocument/2006/relationships/hyperlink" Target="mailto:awhite@example.com" TargetMode="External" Id="R386be73c94ba47c8" /><Relationship Type="http://schemas.openxmlformats.org/officeDocument/2006/relationships/hyperlink" Target="mailto:bking@example.com" TargetMode="External" Id="Rf5b3f1c69bc0499a" /><Relationship Type="http://schemas.openxmlformats.org/officeDocument/2006/relationships/hyperlink" Target="mailto:cdavis@example.com" TargetMode="External" Id="R7ce4cb1311a2492b" /><Relationship Type="http://schemas.openxmlformats.org/officeDocument/2006/relationships/hyperlink" Target="mailto:dmorris@example.com" TargetMode="External" Id="R8432f9b93c86478c" /><Relationship Type="http://schemas.openxmlformats.org/officeDocument/2006/relationships/hyperlink" Target="mailto:escott@example.com" TargetMode="External" Id="R260cdf5d2fc44498" /><Relationship Type="http://schemas.openxmlformats.org/officeDocument/2006/relationships/hyperlink" Target="mailto:fhill@example.com" TargetMode="External" Id="Rfbe072db13d846ef" /><Relationship Type="http://schemas.openxmlformats.org/officeDocument/2006/relationships/hyperlink" Target="mailto:gyoung@example.com" TargetMode="External" Id="Re3d3a824121e4651" /><Relationship Type="http://schemas.openxmlformats.org/officeDocument/2006/relationships/hyperlink" Target="mailto:hgreen@example.com" TargetMode="External" Id="R2a7e8bc6a87c4e7b" /><Relationship Type="http://schemas.openxmlformats.org/officeDocument/2006/relationships/hyperlink" Target="mailto:ilopez@example.com" TargetMode="External" Id="Re231c6d3b19e4fa4" /><Relationship Type="http://schemas.openxmlformats.org/officeDocument/2006/relationships/hyperlink" Target="mailto:jturner@example.com" TargetMode="External" Id="R33026bffd4bb4b21" /><Relationship Type="http://schemas.openxmlformats.org/officeDocument/2006/relationships/hyperlink" Target="mailto:alicia.mills@example.com" TargetMode="External" Id="R515ecc07b44d4f29" /><Relationship Type="http://schemas.openxmlformats.org/officeDocument/2006/relationships/hyperlink" Target="mailto:brian.tucker@example.com" TargetMode="External" Id="R14387a3d17d24717" /><Relationship Type="http://schemas.openxmlformats.org/officeDocument/2006/relationships/hyperlink" Target="mailto:clara.nguyen@example.com" TargetMode="External" Id="Rdeb199d86e274fec" /><Relationship Type="http://schemas.openxmlformats.org/officeDocument/2006/relationships/hyperlink" Target="mailto:derek.ford@example.com" TargetMode="External" Id="R4bf85d3041354a49" /><Relationship Type="http://schemas.openxmlformats.org/officeDocument/2006/relationships/hyperlink" Target="mailto:ella.brown@example.com" TargetMode="External" Id="R3067f0290f184817" /><Relationship Type="http://schemas.openxmlformats.org/officeDocument/2006/relationships/hyperlink" Target="mailto:frank.lopez@example.com" TargetMode="External" Id="R4fa937c4770a43db" /><Relationship Type="http://schemas.openxmlformats.org/officeDocument/2006/relationships/hyperlink" Target="mailto:grace.kim@example.com" TargetMode="External" Id="R7d124a3d890f44b8" /><Relationship Type="http://schemas.openxmlformats.org/officeDocument/2006/relationships/hyperlink" Target="mailto:henry.singh@example.com" TargetMode="External" Id="R2c58446d513045dc" /><Relationship Type="http://schemas.openxmlformats.org/officeDocument/2006/relationships/hyperlink" Target="mailto:isla.patel@example.com" TargetMode="External" Id="R04893a5faf184baa" /><Relationship Type="http://schemas.openxmlformats.org/officeDocument/2006/relationships/hyperlink" Target="mailto:jack.davis@example.com" TargetMode="External" Id="Re9626d3acff049c7" /><Relationship Type="http://schemas.openxmlformats.org/officeDocument/2006/relationships/hyperlink" Target="mailto:alicia.mills@example.com" TargetMode="External" Id="R45fe515936114387" /><Relationship Type="http://schemas.openxmlformats.org/officeDocument/2006/relationships/hyperlink" Target="mailto:alicia.mills@example.com" TargetMode="External" Id="R0a8bb381d93d4605" /><Relationship Type="http://schemas.openxmlformats.org/officeDocument/2006/relationships/hyperlink" Target="mailto:alicia.mills@example.com" TargetMode="External" Id="R1953b16745434b9d" /><Relationship Type="http://schemas.openxmlformats.org/officeDocument/2006/relationships/hyperlink" Target="mailto:brian.tucker@example.com" TargetMode="External" Id="R700f65dbb9f947d1" /><Relationship Type="http://schemas.openxmlformats.org/officeDocument/2006/relationships/hyperlink" Target="mailto:brian.tucker@example.com" TargetMode="External" Id="R62ff55f849084160" /><Relationship Type="http://schemas.openxmlformats.org/officeDocument/2006/relationships/hyperlink" Target="mailto:brian.tucker@example.com" TargetMode="External" Id="R22e6e0feab734d93" /><Relationship Type="http://schemas.openxmlformats.org/officeDocument/2006/relationships/hyperlink" Target="mailto:brian.tucker@example.com" TargetMode="External" Id="R80320668dc7c40bd" /><Relationship Type="http://schemas.openxmlformats.org/officeDocument/2006/relationships/hyperlink" Target="mailto:clara.nguyen@example.com" TargetMode="External" Id="R8a9dde605087413e" /><Relationship Type="http://schemas.openxmlformats.org/officeDocument/2006/relationships/hyperlink" Target="mailto:clara.nguyen@example.com" TargetMode="External" Id="Rd0b55fda749145e5" /><Relationship Type="http://schemas.openxmlformats.org/officeDocument/2006/relationships/hyperlink" Target="mailto:clara.nguyen@example.com" TargetMode="External" Id="R41bdc6be90634a40" /><Relationship Type="http://schemas.openxmlformats.org/officeDocument/2006/relationships/hyperlink" Target="mailto:derek.ford@example.com" TargetMode="External" Id="Rf5e598ec2b7e427f" /><Relationship Type="http://schemas.openxmlformats.org/officeDocument/2006/relationships/hyperlink" Target="mailto:derek.ford@example.com" TargetMode="External" Id="R20ef9ed06c674737" /><Relationship Type="http://schemas.openxmlformats.org/officeDocument/2006/relationships/hyperlink" Target="mailto:derek.ford@example.com" TargetMode="External" Id="R5a3f84aa7c5a450c" /><Relationship Type="http://schemas.openxmlformats.org/officeDocument/2006/relationships/hyperlink" Target="mailto:ella.brown@example.com" TargetMode="External" Id="R2a6b501b9dd9413a" /><Relationship Type="http://schemas.openxmlformats.org/officeDocument/2006/relationships/hyperlink" Target="mailto:ella.brown@example.com" TargetMode="External" Id="Ree6c816c39c44648" /><Relationship Type="http://schemas.openxmlformats.org/officeDocument/2006/relationships/hyperlink" Target="mailto:ella.brown@example.com" TargetMode="External" Id="R95e24e0da1d64c8b" /><Relationship Type="http://schemas.openxmlformats.org/officeDocument/2006/relationships/hyperlink" Target="mailto:frank.lopez@example.com" TargetMode="External" Id="R273d35ba18c241f4" /><Relationship Type="http://schemas.openxmlformats.org/officeDocument/2006/relationships/hyperlink" Target="mailto:frank.lopez@example.com" TargetMode="External" Id="R38b5a32bbd1f470a" /><Relationship Type="http://schemas.openxmlformats.org/officeDocument/2006/relationships/hyperlink" Target="mailto:grace.kim@example.com" TargetMode="External" Id="R3a221fb11c794a5a" /><Relationship Type="http://schemas.openxmlformats.org/officeDocument/2006/relationships/hyperlink" Target="mailto:henry.singh@example.com" TargetMode="External" Id="R2e72b265a85c4f98" /><Relationship Type="http://schemas.openxmlformats.org/officeDocument/2006/relationships/hyperlink" Target="mailto:henry.singh@example.com" TargetMode="External" Id="Re19e6f8a5a1d4901" /><Relationship Type="http://schemas.openxmlformats.org/officeDocument/2006/relationships/hyperlink" Target="mailto:isla.patel@example.com" TargetMode="External" Id="R950de24314db4c03" /><Relationship Type="http://schemas.openxmlformats.org/officeDocument/2006/relationships/hyperlink" Target="mailto:isla.patel@example.com" TargetMode="External" Id="R796e68916d4a4efc" /><Relationship Type="http://schemas.openxmlformats.org/officeDocument/2006/relationships/hyperlink" Target="mailto:jack.davis@example.com" TargetMode="External" Id="R14aba529584549ae" /><Relationship Type="http://schemas.openxmlformats.org/officeDocument/2006/relationships/hyperlink" Target="mailto:jack.davis@example.com" TargetMode="External" Id="Ref102fc670ff4b7e" /><Relationship Type="http://schemas.openxmlformats.org/officeDocument/2006/relationships/hyperlink" Target="mailto:awhite@example.com" TargetMode="External" Id="Rcbfc4803a0b44662" /><Relationship Type="http://schemas.openxmlformats.org/officeDocument/2006/relationships/hyperlink" Target="mailto:bking@example.com" TargetMode="External" Id="R7d320f4b69b24a75" /><Relationship Type="http://schemas.openxmlformats.org/officeDocument/2006/relationships/hyperlink" Target="mailto:cdavis@example.com" TargetMode="External" Id="R43b2509321cd44cd" /><Relationship Type="http://schemas.openxmlformats.org/officeDocument/2006/relationships/hyperlink" Target="mailto:dmorris@example.com" TargetMode="External" Id="R7cc1307a2041407f" /><Relationship Type="http://schemas.openxmlformats.org/officeDocument/2006/relationships/hyperlink" Target="mailto:escott@example.com" TargetMode="External" Id="Ree525d9166454cd3" /><Relationship Type="http://schemas.openxmlformats.org/officeDocument/2006/relationships/hyperlink" Target="mailto:fhill@example.com" TargetMode="External" Id="R505ebff12121490b" /><Relationship Type="http://schemas.openxmlformats.org/officeDocument/2006/relationships/hyperlink" Target="mailto:gyoung@example.com" TargetMode="External" Id="R20a201abbda9434d" /><Relationship Type="http://schemas.openxmlformats.org/officeDocument/2006/relationships/hyperlink" Target="mailto:hgreen@example.com" TargetMode="External" Id="Rd7f58bee3eed4ecf" /><Relationship Type="http://schemas.openxmlformats.org/officeDocument/2006/relationships/hyperlink" Target="mailto:ilopez@example.com" TargetMode="External" Id="Rb1606209230a4f4c" /><Relationship Type="http://schemas.openxmlformats.org/officeDocument/2006/relationships/hyperlink" Target="mailto:jturner@example.com" TargetMode="External" Id="R7ea13a9cbac74ee5" /><Relationship Type="http://schemas.openxmlformats.org/officeDocument/2006/relationships/hyperlink" Target="mailto:alicia.mills@example.com" TargetMode="External" Id="Rcbb30e9e0bb84783" /><Relationship Type="http://schemas.openxmlformats.org/officeDocument/2006/relationships/hyperlink" Target="mailto:alicia.mills@example.com" TargetMode="External" Id="R8bdbc665f8ff466f" /><Relationship Type="http://schemas.openxmlformats.org/officeDocument/2006/relationships/hyperlink" Target="mailto:brian.tucker@example.com" TargetMode="External" Id="Rb500c0847d744c09" /><Relationship Type="http://schemas.openxmlformats.org/officeDocument/2006/relationships/hyperlink" Target="mailto:clara.nguyen@example.com" TargetMode="External" Id="R3e3295b74cac4441" /><Relationship Type="http://schemas.openxmlformats.org/officeDocument/2006/relationships/hyperlink" Target="mailto:clara.nguyen@example.com" TargetMode="External" Id="R356a66cd96bf4589" /><Relationship Type="http://schemas.openxmlformats.org/officeDocument/2006/relationships/hyperlink" Target="mailto:clara.nguyen@example.com" TargetMode="External" Id="Rd3943078f0254e2d" /><Relationship Type="http://schemas.openxmlformats.org/officeDocument/2006/relationships/hyperlink" Target="mailto:clara.nguyen@example.com" TargetMode="External" Id="R702f3000ee204976" /><Relationship Type="http://schemas.openxmlformats.org/officeDocument/2006/relationships/hyperlink" Target="mailto:clara.nguyen@example.com" TargetMode="External" Id="Re5916f142c474301" /><Relationship Type="http://schemas.openxmlformats.org/officeDocument/2006/relationships/hyperlink" Target="mailto:derek.ford@example.com" TargetMode="External" Id="Rc1495931e27745fc" /><Relationship Type="http://schemas.openxmlformats.org/officeDocument/2006/relationships/hyperlink" Target="mailto:ella.brown@example.com" TargetMode="External" Id="R4da08a23504d4548" /><Relationship Type="http://schemas.openxmlformats.org/officeDocument/2006/relationships/hyperlink" Target="mailto:awhite@example.com" TargetMode="External" Id="R992562bc84a54ca9" /><Relationship Type="http://schemas.openxmlformats.org/officeDocument/2006/relationships/hyperlink" Target="mailto:awhite@example.com" TargetMode="External" Id="Rd43cc2696b3b4640" /><Relationship Type="http://schemas.openxmlformats.org/officeDocument/2006/relationships/hyperlink" Target="mailto:bking@example.com" TargetMode="External" Id="R586ee120b8944894" /><Relationship Type="http://schemas.openxmlformats.org/officeDocument/2006/relationships/hyperlink" Target="mailto:bking@example.com" TargetMode="External" Id="R3f5ae343561c48b7" /><Relationship Type="http://schemas.openxmlformats.org/officeDocument/2006/relationships/hyperlink" Target="mailto:cdavis@example.com" TargetMode="External" Id="R02276f80011d4ea9" /><Relationship Type="http://schemas.openxmlformats.org/officeDocument/2006/relationships/hyperlink" Target="mailto:cdavis@example.com" TargetMode="External" Id="R16f89434f23c4e77" /><Relationship Type="http://schemas.openxmlformats.org/officeDocument/2006/relationships/hyperlink" Target="mailto:dmorris@example.com" TargetMode="External" Id="R8a430dbedde04d3a" /><Relationship Type="http://schemas.openxmlformats.org/officeDocument/2006/relationships/hyperlink" Target="mailto:dmorris@example.com" TargetMode="External" Id="Rfeeb732d442a4f7e" /><Relationship Type="http://schemas.openxmlformats.org/officeDocument/2006/relationships/hyperlink" Target="mailto:escott@example.com" TargetMode="External" Id="R684aa2609bc348a4" /><Relationship Type="http://schemas.openxmlformats.org/officeDocument/2006/relationships/hyperlink" Target="mailto:escott@example.com" TargetMode="External" Id="R5d5c8a009df347c8" /><Relationship Type="http://schemas.openxmlformats.org/officeDocument/2006/relationships/hyperlink" Target="mailto:fhill@example.com" TargetMode="External" Id="Re2438b6c193e4fb1" /><Relationship Type="http://schemas.openxmlformats.org/officeDocument/2006/relationships/hyperlink" Target="mailto:fhill@example.com" TargetMode="External" Id="R154431324112409d" /><Relationship Type="http://schemas.openxmlformats.org/officeDocument/2006/relationships/hyperlink" Target="mailto:gyoung@example.com" TargetMode="External" Id="Reba48cb1c6ab4139" /><Relationship Type="http://schemas.openxmlformats.org/officeDocument/2006/relationships/hyperlink" Target="mailto:gyoung@example.com" TargetMode="External" Id="R0a57a760bfe84551" /><Relationship Type="http://schemas.openxmlformats.org/officeDocument/2006/relationships/hyperlink" Target="mailto:hgreen@example.com" TargetMode="External" Id="Rafaf4fa127f6471f" /><Relationship Type="http://schemas.openxmlformats.org/officeDocument/2006/relationships/hyperlink" Target="mailto:hgreen@example.com" TargetMode="External" Id="R3c20e92dd93e48db" /><Relationship Type="http://schemas.openxmlformats.org/officeDocument/2006/relationships/hyperlink" Target="mailto:ilopez@example.com" TargetMode="External" Id="Rb7c46dc852914999" /><Relationship Type="http://schemas.openxmlformats.org/officeDocument/2006/relationships/hyperlink" Target="mailto:ilopez@example.com" TargetMode="External" Id="R63ee29aba6154778" /><Relationship Type="http://schemas.openxmlformats.org/officeDocument/2006/relationships/hyperlink" Target="mailto:jturner@example.com" TargetMode="External" Id="R4ab291b686fb4f01" /><Relationship Type="http://schemas.openxmlformats.org/officeDocument/2006/relationships/hyperlink" Target="mailto:jturner@example.com" TargetMode="External" Id="R1d1ecd7af04b4a5c" /><Relationship Type="http://schemas.openxmlformats.org/officeDocument/2006/relationships/hyperlink" Target="mailto:alicia.mills@example.com" TargetMode="External" Id="Rd2ba4696a92e48f4" /><Relationship Type="http://schemas.openxmlformats.org/officeDocument/2006/relationships/hyperlink" Target="mailto:brian.tucker@example.com" TargetMode="External" Id="Rfae2349985f14529" /><Relationship Type="http://schemas.openxmlformats.org/officeDocument/2006/relationships/hyperlink" Target="mailto:clara.nguyen@example.com" TargetMode="External" Id="R710b4d65b55e4eb7" /><Relationship Type="http://schemas.openxmlformats.org/officeDocument/2006/relationships/hyperlink" Target="mailto:derek.ford@example.com" TargetMode="External" Id="R1253e5bfd1dd4e0e" /><Relationship Type="http://schemas.openxmlformats.org/officeDocument/2006/relationships/hyperlink" Target="mailto:ella.brown@example.com" TargetMode="External" Id="R10d384687c014244" /><Relationship Type="http://schemas.openxmlformats.org/officeDocument/2006/relationships/hyperlink" Target="mailto:frank.lopez@example.com" TargetMode="External" Id="Rcdf607627c6d4d80" /><Relationship Type="http://schemas.openxmlformats.org/officeDocument/2006/relationships/hyperlink" Target="mailto:grace.kim@example.com" TargetMode="External" Id="Ree4c8af97c8f4224" /><Relationship Type="http://schemas.openxmlformats.org/officeDocument/2006/relationships/hyperlink" Target="mailto:henry.singh@example.com" TargetMode="External" Id="R7e3d4ddb830648dd" /><Relationship Type="http://schemas.openxmlformats.org/officeDocument/2006/relationships/hyperlink" Target="mailto:isla.patel@example.com" TargetMode="External" Id="R2f307cba3427464f" /><Relationship Type="http://schemas.openxmlformats.org/officeDocument/2006/relationships/hyperlink" Target="mailto:jack.davis@example.com" TargetMode="External" Id="R0834a4c92af446a8" /><Relationship Type="http://schemas.openxmlformats.org/officeDocument/2006/relationships/hyperlink" Target="mailto:brian.tucker@example.com" TargetMode="External" Id="Rafccd4977e4d4206" /><Relationship Type="http://schemas.openxmlformats.org/officeDocument/2006/relationships/hyperlink" Target="mailto:clara.nguyen@example.com" TargetMode="External" Id="Re992181e4bb542ae" /><Relationship Type="http://schemas.openxmlformats.org/officeDocument/2006/relationships/hyperlink" Target="mailto:derek.ford@example.com" TargetMode="External" Id="Rd1ee630f664a4b42" /><Relationship Type="http://schemas.openxmlformats.org/officeDocument/2006/relationships/hyperlink" Target="mailto:ella.brown@example.com" TargetMode="External" Id="Rce7069d4162c44d2" /><Relationship Type="http://schemas.openxmlformats.org/officeDocument/2006/relationships/hyperlink" Target="mailto:frank.lopez@example.com" TargetMode="External" Id="Rf1522cec12624e45" /><Relationship Type="http://schemas.openxmlformats.org/officeDocument/2006/relationships/hyperlink" Target="mailto:grace.kim@example.com" TargetMode="External" Id="Ree4e4d9f75bb4a2d" /><Relationship Type="http://schemas.openxmlformats.org/officeDocument/2006/relationships/hyperlink" Target="mailto:henry.singh@example.com" TargetMode="External" Id="Ra42c5e51c0e84583" /><Relationship Type="http://schemas.openxmlformats.org/officeDocument/2006/relationships/hyperlink" Target="mailto:isla.patel@example.com" TargetMode="External" Id="Raf709f449f394114" /><Relationship Type="http://schemas.openxmlformats.org/officeDocument/2006/relationships/hyperlink" Target="mailto:jack.davis@example.com" TargetMode="External" Id="R2d484cccfee64ce2" /><Relationship Type="http://schemas.openxmlformats.org/officeDocument/2006/relationships/hyperlink" Target="mailto:alicia.mills@example.com" TargetMode="External" Id="Ra0d94c081f5c439d" /><Relationship Type="http://schemas.openxmlformats.org/officeDocument/2006/relationships/hyperlink" Target="mailto:brian.tucker@example.com" TargetMode="External" Id="R6ce2dd9cba3542d6" /><Relationship Type="http://schemas.openxmlformats.org/officeDocument/2006/relationships/hyperlink" Target="mailto:clara.nguyen@example.com" TargetMode="External" Id="R4490d68e6a104009" /><Relationship Type="http://schemas.openxmlformats.org/officeDocument/2006/relationships/hyperlink" Target="mailto:derek.ford@example.com" TargetMode="External" Id="Ra56fcf218ae04780" /><Relationship Type="http://schemas.openxmlformats.org/officeDocument/2006/relationships/hyperlink" Target="mailto:ella.brown@example.com" TargetMode="External" Id="R9424a24a1e634641" /><Relationship Type="http://schemas.openxmlformats.org/officeDocument/2006/relationships/hyperlink" Target="mailto:frank.lopez@example.com" TargetMode="External" Id="R23d21e96bf2c4908" /><Relationship Type="http://schemas.openxmlformats.org/officeDocument/2006/relationships/hyperlink" Target="mailto:grace.kim@example.com" TargetMode="External" Id="R0a8c3efa88bb47f7" /><Relationship Type="http://schemas.openxmlformats.org/officeDocument/2006/relationships/hyperlink" Target="mailto:henry.singh@example.com" TargetMode="External" Id="R2454b208141140ec" /><Relationship Type="http://schemas.openxmlformats.org/officeDocument/2006/relationships/hyperlink" Target="mailto:isla.patel@example.com" TargetMode="External" Id="Rc0c47568a7f14030" /><Relationship Type="http://schemas.openxmlformats.org/officeDocument/2006/relationships/hyperlink" Target="mailto:jack.davis@example.com" TargetMode="External" Id="R63b3c3249b2a49f9" /><Relationship Type="http://schemas.openxmlformats.org/officeDocument/2006/relationships/hyperlink" Target="mailto:alicia.mills@example.com" TargetMode="External" Id="R28945778faa54204" /><Relationship Type="http://schemas.openxmlformats.org/officeDocument/2006/relationships/hyperlink" Target="mailto:brian.tucker@example.com" TargetMode="External" Id="R134ff6925e054a09" /><Relationship Type="http://schemas.openxmlformats.org/officeDocument/2006/relationships/hyperlink" Target="mailto:clara.nguyen@example.com" TargetMode="External" Id="Rdd30127ddf8d45c3" /><Relationship Type="http://schemas.openxmlformats.org/officeDocument/2006/relationships/hyperlink" Target="mailto:derek.ford@example.com" TargetMode="External" Id="Rae5fafc8b83647f3" /><Relationship Type="http://schemas.openxmlformats.org/officeDocument/2006/relationships/hyperlink" Target="mailto:ella.brown@example.com" TargetMode="External" Id="R31595ace641045c8" /><Relationship Type="http://schemas.openxmlformats.org/officeDocument/2006/relationships/hyperlink" Target="mailto:frank.lopez@example.com" TargetMode="External" Id="R6bc6464bb36841c5" /><Relationship Type="http://schemas.openxmlformats.org/officeDocument/2006/relationships/hyperlink" Target="mailto:grace.kim@example.com" TargetMode="External" Id="R254085274112445f" /><Relationship Type="http://schemas.openxmlformats.org/officeDocument/2006/relationships/hyperlink" Target="mailto:henry.singh@example.com" TargetMode="External" Id="Rf121efcf07af41b2" /><Relationship Type="http://schemas.openxmlformats.org/officeDocument/2006/relationships/hyperlink" Target="mailto:isla.patel@example.com" TargetMode="External" Id="R21382fb2090e44cc" /><Relationship Type="http://schemas.openxmlformats.org/officeDocument/2006/relationships/hyperlink" Target="mailto:jack.davis@example.com" TargetMode="External" Id="R95f15e2c668c45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2013-12-23T23:15:00.0000000Z</dcterms:created>
  <dc:creator>python-docx</dc:creator>
  <dc:description>generated by python-docx</dc:description>
  <lastModifiedBy>Donald Keita</lastModifiedBy>
  <dcterms:modified xsi:type="dcterms:W3CDTF">2025-08-05T10:02:53.3163296Z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A480D352FFBF4B249C113DE3F9634222_12</vt:lpwstr>
  </property>
</Properties>
</file>